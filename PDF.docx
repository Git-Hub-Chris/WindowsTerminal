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67A86ADC" w14:textId="77777777" w:rsidTr="00D42A38">
        <w:tc>
          <w:tcPr>
            <w:tcW w:w="9450" w:type="dxa"/>
          </w:tcPr>
          <w:tbl>
            <w:tblPr>
              <w:tblStyle w:val="TableGrid"/>
              <w:tblW w:w="0" w:type="auto"/>
              <w:tblLayout w:type="fixed"/>
              <w:tblLook w:val="04A0" w:firstRow="1" w:lastRow="0" w:firstColumn="1" w:lastColumn="0" w:noHBand="0" w:noVBand="1"/>
            </w:tblPr>
            <w:tblGrid>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tblGrid>
            <w:tr w:rsidR="00B32352" w14:paraId="61B5CFF3" w14:textId="77777777" w:rsidTr="00B32352">
              <w:tc>
                <w:tcPr>
                  <w:tcW w:w="245" w:type="dxa"/>
                </w:tcPr>
                <w:p w14:paraId="67D7A1FB" w14:textId="77777777" w:rsidR="00B32352" w:rsidRDefault="00B32352" w:rsidP="00B32352">
                  <w:pPr>
                    <w:pStyle w:val="Title"/>
                  </w:pPr>
                  <w:r>
                    <w:t>%PDF-1.7</w:t>
                  </w:r>
                </w:p>
                <w:p w14:paraId="566DF7EB" w14:textId="77777777" w:rsidR="00B32352" w:rsidRDefault="00B32352" w:rsidP="00B32352">
                  <w:pPr>
                    <w:pStyle w:val="Title"/>
                  </w:pPr>
                  <w:r>
                    <w:t>--------</w:t>
                  </w:r>
                </w:p>
                <w:p w14:paraId="53CCD520" w14:textId="77777777" w:rsidR="00B32352" w:rsidRDefault="00B32352" w:rsidP="00B32352">
                  <w:pPr>
                    <w:pStyle w:val="Title"/>
                  </w:pPr>
                  <w:r>
                    <w:t>4 0 obj</w:t>
                  </w:r>
                </w:p>
                <w:p w14:paraId="741915E5" w14:textId="77777777" w:rsidR="00B32352" w:rsidRDefault="00B32352" w:rsidP="00B32352">
                  <w:pPr>
                    <w:pStyle w:val="Title"/>
                  </w:pPr>
                  <w:r>
                    <w:t>(Identity)</w:t>
                  </w:r>
                </w:p>
                <w:p w14:paraId="0169FA44" w14:textId="77777777" w:rsidR="00B32352" w:rsidRDefault="00B32352" w:rsidP="00B32352">
                  <w:pPr>
                    <w:pStyle w:val="Title"/>
                  </w:pPr>
                  <w:r>
                    <w:t>endobj</w:t>
                  </w:r>
                </w:p>
                <w:p w14:paraId="59B2B0C8" w14:textId="77777777" w:rsidR="00B32352" w:rsidRDefault="00B32352" w:rsidP="00B32352">
                  <w:pPr>
                    <w:pStyle w:val="Title"/>
                  </w:pPr>
                  <w:r>
                    <w:t>5 0 obj</w:t>
                  </w:r>
                </w:p>
                <w:p w14:paraId="3734DDB2" w14:textId="77777777" w:rsidR="00B32352" w:rsidRDefault="00B32352" w:rsidP="00B32352">
                  <w:pPr>
                    <w:pStyle w:val="Title"/>
                  </w:pPr>
                  <w:r>
                    <w:t>(Adobe)</w:t>
                  </w:r>
                </w:p>
                <w:p w14:paraId="0229D055" w14:textId="77777777" w:rsidR="00B32352" w:rsidRDefault="00B32352" w:rsidP="00B32352">
                  <w:pPr>
                    <w:pStyle w:val="Title"/>
                  </w:pPr>
                  <w:r>
                    <w:t>endobj</w:t>
                  </w:r>
                </w:p>
                <w:p w14:paraId="1929F81D" w14:textId="77777777" w:rsidR="00B32352" w:rsidRDefault="00B32352" w:rsidP="00B32352">
                  <w:pPr>
                    <w:pStyle w:val="Title"/>
                  </w:pPr>
                  <w:r>
                    <w:t>8</w:t>
                  </w:r>
                  <w:r>
                    <w:lastRenderedPageBreak/>
                    <w:t xml:space="preserve"> 0 obj</w:t>
                  </w:r>
                </w:p>
                <w:p w14:paraId="7A2042F5" w14:textId="77777777" w:rsidR="00B32352" w:rsidRDefault="00B32352" w:rsidP="00B32352">
                  <w:pPr>
                    <w:pStyle w:val="Title"/>
                  </w:pPr>
                  <w:r>
                    <w:t>&lt;&lt;</w:t>
                  </w:r>
                </w:p>
                <w:p w14:paraId="42B59A5A" w14:textId="77777777" w:rsidR="00B32352" w:rsidRDefault="00B32352" w:rsidP="00B32352">
                  <w:pPr>
                    <w:pStyle w:val="Title"/>
                  </w:pPr>
                  <w:r>
                    <w:t>/Filter /FlateDecode</w:t>
                  </w:r>
                </w:p>
                <w:p w14:paraId="4BEF5785" w14:textId="77777777" w:rsidR="00B32352" w:rsidRDefault="00B32352" w:rsidP="00B32352">
                  <w:pPr>
                    <w:pStyle w:val="Title"/>
                  </w:pPr>
                  <w:r>
                    <w:t>/Length 83218</w:t>
                  </w:r>
                </w:p>
                <w:p w14:paraId="37FD6794" w14:textId="77777777" w:rsidR="00B32352" w:rsidRDefault="00B32352" w:rsidP="00B32352">
                  <w:pPr>
                    <w:pStyle w:val="Title"/>
                  </w:pPr>
                  <w:r>
                    <w:t>/Length1 362320</w:t>
                  </w:r>
                </w:p>
                <w:p w14:paraId="0F7B5F93" w14:textId="77777777" w:rsidR="00B32352" w:rsidRDefault="00B32352" w:rsidP="00B32352">
                  <w:pPr>
                    <w:pStyle w:val="Title"/>
                  </w:pPr>
                  <w:r>
                    <w:t>/Type /Stream</w:t>
                  </w:r>
                </w:p>
                <w:p w14:paraId="0B0E56D5" w14:textId="77777777" w:rsidR="00B32352" w:rsidRDefault="00B32352" w:rsidP="00B32352">
                  <w:pPr>
                    <w:pStyle w:val="Title"/>
                  </w:pPr>
                  <w:r>
                    <w:t>&gt;&gt;</w:t>
                  </w:r>
                </w:p>
                <w:p w14:paraId="4025E758" w14:textId="77777777" w:rsidR="00B32352" w:rsidRDefault="00B32352" w:rsidP="00B32352">
                  <w:pPr>
                    <w:pStyle w:val="Title"/>
                  </w:pPr>
                  <w:r>
                    <w:t>stream</w:t>
                  </w:r>
                </w:p>
                <w:p w14:paraId="0928FD21" w14:textId="77777777" w:rsidR="00B32352" w:rsidRDefault="00B32352" w:rsidP="00B32352">
                  <w:pPr>
                    <w:pStyle w:val="Title"/>
                  </w:pPr>
                  <w:r>
                    <w:t xml:space="preserve">x  }    |U        }I^ {y H B   </w:t>
                  </w:r>
                  <w:r>
                    <w:rPr>
                      <w:rFonts w:ascii="Cascadia Code ExtraLight" w:hAnsi="Cascadia Code ExtraLight" w:cs="Cascadia Code ExtraLight"/>
                    </w:rPr>
                    <w:t>␦</w:t>
                  </w:r>
                  <w:r>
                    <w:t xml:space="preserve">    </w:t>
                  </w:r>
                  <w:r>
                    <w:rPr>
                      <w:rFonts w:ascii="Cascadia Code ExtraLight" w:hAnsi="Cascadia Code ExtraLight" w:cs="Cascadia Code ExtraLight"/>
                    </w:rPr>
                    <w:t>␦</w:t>
                  </w:r>
                  <w:r>
                    <w:t>...</w:t>
                  </w:r>
                </w:p>
                <w:p w14:paraId="04838C85" w14:textId="77777777" w:rsidR="00B32352" w:rsidRDefault="00B32352" w:rsidP="00B32352">
                  <w:pPr>
                    <w:pStyle w:val="Title"/>
                  </w:pPr>
                  <w:r>
                    <w:t xml:space="preserve"> %(  </w:t>
                  </w:r>
                </w:p>
                <w:p w14:paraId="45B28044" w14:textId="77777777" w:rsidR="00B32352" w:rsidRDefault="00B32352" w:rsidP="00B32352">
                  <w:pPr>
                    <w:pStyle w:val="Title"/>
                  </w:pPr>
                  <w:r>
                    <w:t xml:space="preserve">      7   H\ Vq_Z+V    u_  Z J     ¯        3˝sg </w:t>
                  </w:r>
                  <w:r>
                    <w:rPr>
                      <w:rFonts w:ascii="Arial" w:hAnsi="Arial" w:cs="Arial"/>
                    </w:rPr>
                    <w:t>̙</w:t>
                  </w:r>
                  <w:r>
                    <w:t xml:space="preserve">3s   </w:t>
                  </w:r>
                </w:p>
                <w:p w14:paraId="6BEF8226" w14:textId="77777777" w:rsidR="00B32352" w:rsidRDefault="00B32352" w:rsidP="00B32352">
                  <w:pPr>
                    <w:pStyle w:val="Title"/>
                  </w:pPr>
                  <w:r>
                    <w:t>|HX 0}</w:t>
                  </w:r>
                  <w:r>
                    <w:rPr>
                      <w:rFonts w:ascii="Calibri" w:hAnsi="Calibri" w:cs="Calibri"/>
                    </w:rPr>
                    <w:t>҄</w:t>
                  </w:r>
                  <w:r>
                    <w:t>c aq  Mh7  a    1 &lt; i      b@...</w:t>
                  </w:r>
                </w:p>
                <w:p w14:paraId="5E60D6A7" w14:textId="77777777" w:rsidR="00B32352" w:rsidRDefault="00B32352" w:rsidP="00B32352">
                  <w:pPr>
                    <w:pStyle w:val="Title"/>
                  </w:pPr>
                  <w:r>
                    <w:rPr>
                      <w:rFonts w:ascii="Arial" w:hAnsi="Arial" w:cs="Arial"/>
                    </w:rPr>
                    <w:t>ؾ</w:t>
                  </w:r>
                  <w:r>
                    <w:t xml:space="preserve">xX f"_#   Y   "( b^ #     ]9 </w:t>
                  </w:r>
                </w:p>
                <w:p w14:paraId="44179F68" w14:textId="77777777" w:rsidR="00B32352" w:rsidRDefault="00B32352" w:rsidP="00B32352">
                  <w:pPr>
                    <w:pStyle w:val="Title"/>
                  </w:pPr>
                  <w:r>
                    <w:t xml:space="preserve">y4 DqI&amp; (dy &amp;z   U jR   -  ~    p. Dw'    </w:t>
                  </w:r>
                  <w:r>
                    <w:rPr>
                      <w:rFonts w:ascii="Calibri" w:hAnsi="Calibri" w:cs="Calibri"/>
                    </w:rPr>
                    <w:t>ӎ</w:t>
                  </w:r>
                  <w:r>
                    <w:t xml:space="preserve"> </w:t>
                  </w:r>
                  <w:r>
                    <w:rPr>
                      <w:rFonts w:ascii="Calibri" w:hAnsi="Calibri" w:cs="Calibri"/>
                    </w:rPr>
                    <w:t>Ͽ</w:t>
                  </w:r>
                  <w:r>
                    <w:t xml:space="preserve">^  k  1 </w:t>
                  </w:r>
                  <w:r>
                    <w:rPr>
                      <w:rFonts w:ascii="Cascadia Code ExtraLight" w:hAnsi="Cascadia Code ExtraLight" w:cs="Cascadia Code ExtraLight"/>
                    </w:rPr>
                    <w:t>␦</w:t>
                  </w:r>
                  <w:r>
                    <w:t xml:space="preserve"> </w:t>
                  </w:r>
                </w:p>
                <w:p w14:paraId="594B3158" w14:textId="77777777" w:rsidR="00B32352" w:rsidRDefault="00B32352" w:rsidP="00B32352">
                  <w:pPr>
                    <w:pStyle w:val="Title"/>
                  </w:pPr>
                  <w:r>
                    <w:t xml:space="preserve">  d u</w:t>
                  </w:r>
                  <w:r>
                    <w:rPr>
                      <w:rFonts w:ascii="Calibri" w:hAnsi="Calibri" w:cs="Calibri"/>
                    </w:rPr>
                    <w:t>ꜰ</w:t>
                  </w:r>
                </w:p>
                <w:p w14:paraId="34B0F1A2" w14:textId="77777777" w:rsidR="00B32352" w:rsidRDefault="00B32352" w:rsidP="00B32352">
                  <w:pPr>
                    <w:pStyle w:val="Title"/>
                  </w:pPr>
                  <w:r>
                    <w:t>y~</w:t>
                  </w:r>
                </w:p>
                <w:p w14:paraId="0332A694" w14:textId="77777777" w:rsidR="00B32352" w:rsidRDefault="00B32352" w:rsidP="00B32352">
                  <w:pPr>
                    <w:pStyle w:val="Title"/>
                  </w:pPr>
                  <w:r>
                    <w:t xml:space="preserve"> </w:t>
                  </w:r>
                </w:p>
                <w:p w14:paraId="492D1D42" w14:textId="77777777" w:rsidR="00B32352" w:rsidRDefault="00B32352" w:rsidP="00B32352">
                  <w:pPr>
                    <w:pStyle w:val="Title"/>
                  </w:pPr>
                  <w:r>
                    <w:t xml:space="preserve">&gt; U4M N N </w:t>
                  </w:r>
                </w:p>
                <w:p w14:paraId="62C84E3C" w14:textId="77777777" w:rsidR="00B32352" w:rsidRDefault="00B32352" w:rsidP="00B32352">
                  <w:pPr>
                    <w:pStyle w:val="Title"/>
                  </w:pPr>
                  <w:r>
                    <w:t>kA   H</w:t>
                  </w:r>
                  <w:r>
                    <w:rPr>
                      <w:rFonts w:ascii="Calibri" w:hAnsi="Calibri" w:cs="Calibri"/>
                    </w:rPr>
                    <w:t>Ǒ</w:t>
                  </w:r>
                  <w:r>
                    <w:t>nT   haZ</w:t>
                  </w:r>
                  <w:r>
                    <w:rPr>
                      <w:rFonts w:ascii="Arial Black" w:hAnsi="Arial Black" w:cs="Arial Black"/>
                    </w:rPr>
                    <w:t>ž</w:t>
                  </w:r>
                  <w:r>
                    <w:t xml:space="preserve">  *  :t </w:t>
                  </w:r>
                  <w:r>
                    <w:rPr>
                      <w:rFonts w:ascii="Arial Black" w:hAnsi="Arial Black" w:cs="Arial Black"/>
                    </w:rPr>
                    <w:t>С</w:t>
                  </w:r>
                  <w:r>
                    <w:t xml:space="preserve"> H  )  $$I $7  n 1e M  j ye9    l 4KnX</w:t>
                  </w:r>
                </w:p>
                <w:p w14:paraId="396E3BCC" w14:textId="77777777" w:rsidR="00B32352" w:rsidRDefault="00B32352" w:rsidP="00B32352">
                  <w:pPr>
                    <w:pStyle w:val="Title"/>
                  </w:pPr>
                  <w:r>
                    <w:t>;r  R   h R*E  !0X</w:t>
                  </w:r>
                  <w:r>
                    <w:rPr>
                      <w:rFonts w:ascii="Calibri" w:hAnsi="Calibri" w:cs="Calibri"/>
                    </w:rPr>
                    <w:t>ȥ</w:t>
                  </w:r>
                  <w:r>
                    <w:t xml:space="preserve">   L  t      '    </w:t>
                  </w:r>
                  <w:r>
                    <w:rPr>
                      <w:rFonts w:ascii="Calibri" w:hAnsi="Calibri" w:cs="Calibri"/>
                    </w:rPr>
                    <w:t>ѡ</w:t>
                  </w:r>
                  <w:r>
                    <w:t>C :=^ &gt;    {y )c  z.  Rk  VC&gt;</w:t>
                  </w:r>
                  <w:r>
                    <w:rPr>
                      <w:rFonts w:ascii="Cascadia Code ExtraLight" w:hAnsi="Cascadia Code ExtraLight" w:cs="Cascadia Code ExtraLight"/>
                    </w:rPr>
                    <w:t>␦</w:t>
                  </w:r>
                  <w:r>
                    <w:rPr>
                      <w:rFonts w:ascii="Arial" w:hAnsi="Arial" w:cs="Arial"/>
                    </w:rPr>
                    <w:t>ɤ</w:t>
                  </w:r>
                  <w:r>
                    <w:t>1'M# dh. p XQ  L  h...</w:t>
                  </w:r>
                </w:p>
                <w:p w14:paraId="54F8DF71" w14:textId="77777777" w:rsidR="00B32352" w:rsidRDefault="00B32352" w:rsidP="00B32352">
                  <w:pPr>
                    <w:pStyle w:val="Title"/>
                  </w:pPr>
                  <w:r>
                    <w:t>*R...</w:t>
                  </w:r>
                </w:p>
                <w:p w14:paraId="6AA0E630" w14:textId="77777777" w:rsidR="00B32352" w:rsidRDefault="00B32352" w:rsidP="00B32352">
                  <w:pPr>
                    <w:pStyle w:val="Title"/>
                  </w:pPr>
                  <w:r>
                    <w:t xml:space="preserve">     C! (BZ</w:t>
                  </w:r>
                </w:p>
                <w:p w14:paraId="39ABAE1B" w14:textId="77777777" w:rsidR="00B32352" w:rsidRDefault="00B32352" w:rsidP="00B32352">
                  <w:pPr>
                    <w:pStyle w:val="Title"/>
                  </w:pPr>
                  <w:r>
                    <w:t xml:space="preserve">C  A1 a  Ci k  2 Q   ?`8 #  </w:t>
                  </w:r>
                </w:p>
                <w:p w14:paraId="0A432684" w14:textId="77777777" w:rsidR="00B32352" w:rsidRDefault="00B32352" w:rsidP="00B32352">
                  <w:pPr>
                    <w:pStyle w:val="Title"/>
                  </w:pPr>
                  <w:r>
                    <w:t xml:space="preserve">  EZ HG  </w:t>
                  </w:r>
                </w:p>
                <w:p w14:paraId="4D294E39" w14:textId="77777777" w:rsidR="00B32352" w:rsidRDefault="00B32352" w:rsidP="00B32352">
                  <w:pPr>
                    <w:pStyle w:val="Title"/>
                  </w:pPr>
                  <w:r>
                    <w:t>FB Z F:</w:t>
                  </w:r>
                </w:p>
                <w:p w14:paraId="44AACA5B" w14:textId="77777777" w:rsidR="00B32352" w:rsidRDefault="00B32352" w:rsidP="00B32352">
                  <w:pPr>
                    <w:pStyle w:val="Title"/>
                  </w:pPr>
                  <w:r>
                    <w:t>j  F w  HcP  F%  10</w:t>
                  </w:r>
                  <w:r>
                    <w:rPr>
                      <w:rFonts w:ascii="Cascadia Code ExtraLight" w:hAnsi="Cascadia Code ExtraLight" w:cs="Cascadia Code ExtraLight"/>
                    </w:rPr>
                    <w:t>␦</w:t>
                  </w:r>
                  <w:r>
                    <w:t xml:space="preserve"> XF 8 ! H'0: &amp;  I</w:t>
                  </w:r>
                  <w:r>
                    <w:rPr>
                      <w:rFonts w:ascii="Arial Black" w:hAnsi="Arial Black" w:cs="Arial Black"/>
                    </w:rPr>
                    <w:t>А</w:t>
                  </w:r>
                  <w:r>
                    <w:t xml:space="preserve">  qH&lt;</w:t>
                  </w:r>
                  <w:r>
                    <w:rPr>
                      <w:rFonts w:ascii="Calibri" w:hAnsi="Calibri" w:cs="Calibri"/>
                    </w:rPr>
                    <w:t>ң</w:t>
                  </w:r>
                  <w:r>
                    <w:t xml:space="preserve">  ...</w:t>
                  </w:r>
                </w:p>
                <w:p w14:paraId="6721E33E" w14:textId="77777777" w:rsidR="00B32352" w:rsidRDefault="00B32352" w:rsidP="00B32352">
                  <w:pPr>
                    <w:pStyle w:val="Title"/>
                  </w:pPr>
                  <w:r>
                    <w:t xml:space="preserve"> != ѓ i$? Yp&lt; S     H  IHO     i </w:t>
                  </w:r>
                  <w:r>
                    <w:rPr>
                      <w:rFonts w:ascii="Arial Black" w:hAnsi="Arial Black" w:cs="Arial Black"/>
                    </w:rPr>
                    <w:t>΃</w:t>
                  </w:r>
                  <w:r>
                    <w:t xml:space="preserve">   0f!=f#      Az g \ g  H</w:t>
                  </w:r>
                  <w:r>
                    <w:rPr>
                      <w:rFonts w:ascii="Arial Black" w:hAnsi="Arial Black" w:cs="Arial Black"/>
                    </w:rPr>
                    <w:t>φ</w:t>
                  </w:r>
                  <w:r>
                    <w:rPr>
                      <w:rFonts w:ascii="Calibri" w:hAnsi="Calibri" w:cs="Calibri"/>
                    </w:rPr>
                    <w:t>Ӓ</w:t>
                  </w:r>
                  <w:r>
                    <w:t>A; C  #=NO  O . 3 .b &lt;8 b8+   ...</w:t>
                  </w:r>
                </w:p>
                <w:p w14:paraId="1A17A7BA" w14:textId="77777777" w:rsidR="00B32352" w:rsidRDefault="00B32352" w:rsidP="00B32352">
                  <w:pPr>
                    <w:pStyle w:val="Title"/>
                  </w:pPr>
                  <w:r>
                    <w:t xml:space="preserve"> @z     w zX  X  F   p</w:t>
                  </w:r>
                  <w:r>
                    <w:rPr>
                      <w:rFonts w:ascii="Calibri" w:hAnsi="Calibri" w:cs="Calibri"/>
                    </w:rPr>
                    <w:t>қ</w:t>
                  </w:r>
                  <w:r>
                    <w:t xml:space="preserve"> jL  Az</w:t>
                  </w:r>
                </w:p>
                <w:p w14:paraId="188A5B1F" w14:textId="77777777" w:rsidR="00B32352" w:rsidRDefault="00B32352" w:rsidP="00B32352">
                  <w:pPr>
                    <w:pStyle w:val="Title"/>
                  </w:pPr>
                  <w:r>
                    <w:t xml:space="preserve"> </w:t>
                  </w:r>
                  <w:r>
                    <w:rPr>
                      <w:rFonts w:ascii="MS Gothic" w:eastAsia="MS Gothic" w:hAnsi="MS Gothic" w:cs="MS Gothic" w:hint="eastAsia"/>
                    </w:rPr>
                    <w:t>魌</w:t>
                  </w:r>
                  <w:r>
                    <w:t xml:space="preserve">     ! % "    5p=    </w:t>
                  </w:r>
                  <w:r>
                    <w:rPr>
                      <w:rFonts w:ascii="Cascadia Code ExtraLight" w:hAnsi="Cascadia Code ExtraLight" w:cs="Cascadia Code ExtraLight"/>
                    </w:rPr>
                    <w:t>␦</w:t>
                  </w:r>
                  <w:r>
                    <w:t xml:space="preserve"> p^ .F</w:t>
                  </w:r>
                  <w:r>
                    <w:rPr>
                      <w:rFonts w:ascii="Arial Black" w:hAnsi="Arial Black" w:cs="Arial Black"/>
                    </w:rPr>
                    <w:t></w:t>
                  </w:r>
                  <w:r>
                    <w:t xml:space="preserve">1   Z  H    </w:t>
                  </w:r>
                  <w:r>
                    <w:rPr>
                      <w:rFonts w:ascii="Arial" w:hAnsi="Arial" w:cs="Arial"/>
                    </w:rPr>
                    <w:t>ɷ</w:t>
                  </w:r>
                  <w:r>
                    <w:t xml:space="preserve">   K</w:t>
                  </w:r>
                </w:p>
                <w:p w14:paraId="0ED671DB" w14:textId="77777777" w:rsidR="00B32352" w:rsidRDefault="00B32352" w:rsidP="00B32352">
                  <w:pPr>
                    <w:pStyle w:val="Title"/>
                  </w:pPr>
                  <w:r>
                    <w:t xml:space="preserve">  _!]k </w:t>
                  </w:r>
                  <w:r>
                    <w:rPr>
                      <w:rFonts w:ascii="MV Boli" w:hAnsi="MV Boli" w:cs="MV Boli"/>
                    </w:rPr>
                    <w:t>ޏ</w:t>
                  </w:r>
                  <w:r>
                    <w:t>...</w:t>
                  </w:r>
                </w:p>
                <w:p w14:paraId="53DA9DDF" w14:textId="77777777" w:rsidR="00B32352" w:rsidRDefault="00B32352" w:rsidP="00B32352">
                  <w:pPr>
                    <w:pStyle w:val="Title"/>
                  </w:pPr>
                  <w:r>
                    <w:t xml:space="preserve">    </w:t>
                  </w:r>
                </w:p>
                <w:p w14:paraId="04E76083" w14:textId="77777777" w:rsidR="00B32352" w:rsidRDefault="00B32352" w:rsidP="00B32352">
                  <w:pPr>
                    <w:pStyle w:val="Title"/>
                  </w:pPr>
                  <w:r>
                    <w:t>O'   3H  (   ...</w:t>
                  </w:r>
                </w:p>
                <w:p w14:paraId="3B6E35AA" w14:textId="77777777" w:rsidR="00B32352" w:rsidRDefault="00B32352" w:rsidP="00B32352">
                  <w:pPr>
                    <w:pStyle w:val="Title"/>
                  </w:pPr>
                  <w:r>
                    <w:rPr>
                      <w:rFonts w:ascii="Calibri" w:hAnsi="Calibri" w:cs="Calibri"/>
                    </w:rPr>
                    <w:t>ҿ</w:t>
                  </w:r>
                  <w:r>
                    <w:t xml:space="preserve">  / {   " ^C !   #F? 7   O` O   K    sxN </w:t>
                  </w:r>
                  <w:r>
                    <w:rPr>
                      <w:rFonts w:ascii="Calibri" w:hAnsi="Calibri" w:cs="Calibri"/>
                    </w:rPr>
                    <w:t>ҿ</w:t>
                  </w:r>
                  <w:r>
                    <w:t xml:space="preserve"> ;H  ?#  E w      ? /      2 </w:t>
                  </w:r>
                </w:p>
                <w:p w14:paraId="0E0D9DD1" w14:textId="77777777" w:rsidR="00B32352" w:rsidRDefault="00B32352" w:rsidP="00B32352">
                  <w:pPr>
                    <w:pStyle w:val="Title"/>
                  </w:pPr>
                  <w:r>
                    <w:t xml:space="preserve"> G ...</w:t>
                  </w:r>
                </w:p>
                <w:p w14:paraId="3B6C1359" w14:textId="77777777" w:rsidR="00B32352" w:rsidRDefault="00B32352" w:rsidP="00B32352">
                  <w:pPr>
                    <w:pStyle w:val="Title"/>
                  </w:pPr>
                  <w:r>
                    <w:t>8 t СC  C &gt;    $K</w:t>
                  </w:r>
                  <w:r>
                    <w:rPr>
                      <w:rFonts w:ascii="Cascadia Code ExtraLight" w:hAnsi="Cascadia Code ExtraLight" w:cs="Cascadia Code ExtraLight"/>
                    </w:rPr>
                    <w:t>␦</w:t>
                  </w:r>
                  <w:r>
                    <w:t>RT</w:t>
                  </w:r>
                  <w:r>
                    <w:rPr>
                      <w:rFonts w:ascii="Arial" w:hAnsi="Arial" w:cs="Arial"/>
                    </w:rPr>
                    <w:t>լ</w:t>
                  </w:r>
                  <w:r>
                    <w:t xml:space="preserve"> L f    I     &gt; | r     qd       }a &gt;Nz E T *US1AQ      n ( Bw     $(`...</w:t>
                  </w:r>
                </w:p>
                <w:p w14:paraId="3C2F0E8E" w14:textId="77777777" w:rsidR="00B32352" w:rsidRDefault="00B32352" w:rsidP="00B32352">
                  <w:pPr>
                    <w:pStyle w:val="Title"/>
                  </w:pPr>
                  <w:r>
                    <w:t xml:space="preserve">:8K СC    ^  9T  L  z  ) Ab2'2cE   </w:t>
                  </w:r>
                  <w:r>
                    <w:rPr>
                      <w:rFonts w:ascii="Cascadia Code ExtraLight" w:hAnsi="Cascadia Code ExtraLight" w:cs="Cascadia Code ExtraLight"/>
                    </w:rPr>
                    <w:t>␦</w:t>
                  </w:r>
                  <w:r>
                    <w:t xml:space="preserve">    ~</w:t>
                  </w:r>
                </w:p>
                <w:p w14:paraId="744E3387" w14:textId="77777777" w:rsidR="00B32352" w:rsidRDefault="00B32352" w:rsidP="00B32352">
                  <w:pPr>
                    <w:pStyle w:val="Title"/>
                  </w:pPr>
                  <w:r>
                    <w:t xml:space="preserve">Sbv </w:t>
                  </w:r>
                </w:p>
                <w:p w14:paraId="771BA8FE" w14:textId="77777777" w:rsidR="00B32352" w:rsidRDefault="00B32352" w:rsidP="00B32352">
                  <w:pPr>
                    <w:pStyle w:val="Title"/>
                  </w:pPr>
                  <w:r>
                    <w:t xml:space="preserve"> tkc  Dw i </w:t>
                  </w:r>
                  <w:r>
                    <w:rPr>
                      <w:rFonts w:ascii="Arial" w:hAnsi="Arial" w:cs="Arial"/>
                    </w:rPr>
                    <w:t>ؿ</w:t>
                  </w:r>
                  <w:r>
                    <w:t xml:space="preserve"> cA MV  </w:t>
                  </w:r>
                  <w:r>
                    <w:rPr>
                      <w:rFonts w:ascii="Cascadia Code ExtraLight" w:hAnsi="Cascadia Code ExtraLight" w:cs="Cascadia Code ExtraLight"/>
                    </w:rPr>
                    <w:t>␦</w:t>
                  </w:r>
                  <w:r>
                    <w:t xml:space="preserve"> f  cfp   q &amp;&lt;d  twG X f 8 |</w:t>
                  </w:r>
                  <w:r>
                    <w:rPr>
                      <w:rFonts w:ascii="Calibri" w:hAnsi="Calibri" w:cs="Calibri"/>
                    </w:rPr>
                    <w:t>ѻ</w:t>
                  </w:r>
                  <w:r>
                    <w:t xml:space="preserve">     ~</w:t>
                  </w:r>
                </w:p>
                <w:p w14:paraId="7B2F084A" w14:textId="77777777" w:rsidR="00B32352" w:rsidRDefault="00B32352" w:rsidP="00B32352">
                  <w:pPr>
                    <w:pStyle w:val="Title"/>
                  </w:pPr>
                  <w:r>
                    <w:t xml:space="preserve">  } CV#   h&amp;  Р</w:t>
                  </w:r>
                </w:p>
                <w:p w14:paraId="565DEE00" w14:textId="77777777" w:rsidR="00B32352" w:rsidRDefault="00B32352" w:rsidP="00B32352">
                  <w:pPr>
                    <w:pStyle w:val="Title"/>
                  </w:pPr>
                  <w:r>
                    <w:t>:5  T   )  f Y vjD ]6 0 F    rPw8  c G  n     8 |  t u &gt;   {\  &gt;  sA Ùf     v  Cww</w:t>
                  </w:r>
                </w:p>
                <w:p w14:paraId="6C805E39" w14:textId="77777777" w:rsidR="00B32352" w:rsidRDefault="00B32352" w:rsidP="00B32352">
                  <w:pPr>
                    <w:pStyle w:val="Title"/>
                  </w:pPr>
                  <w:r>
                    <w:t xml:space="preserve">  </w:t>
                  </w:r>
                  <w:r>
                    <w:rPr>
                      <w:rFonts w:ascii="Arial" w:hAnsi="Arial" w:cs="Arial"/>
                    </w:rPr>
                    <w:t>͌</w:t>
                  </w:r>
                  <w:r>
                    <w:t>L   a   ...</w:t>
                  </w:r>
                </w:p>
                <w:p w14:paraId="13ABA3F3" w14:textId="77777777" w:rsidR="00B32352" w:rsidRDefault="00B32352" w:rsidP="00B32352">
                  <w:pPr>
                    <w:pStyle w:val="Title"/>
                  </w:pPr>
                  <w:r>
                    <w:t xml:space="preserve">C# v r9  8Z   C~  @  #   &gt; 2   m      x\N  3  u   tC </w:t>
                  </w:r>
                  <w:r>
                    <w:rPr>
                      <w:rFonts w:ascii="Arial" w:hAnsi="Arial" w:cs="Arial"/>
                    </w:rPr>
                    <w:t>շ</w:t>
                  </w:r>
                  <w:r>
                    <w:t xml:space="preserve"> cw ap80   p ...</w:t>
                  </w:r>
                </w:p>
                <w:p w14:paraId="3ABD62D7" w14:textId="77777777" w:rsidR="00B32352" w:rsidRDefault="00B32352" w:rsidP="00B32352">
                  <w:pPr>
                    <w:pStyle w:val="Title"/>
                  </w:pPr>
                  <w:r>
                    <w:t xml:space="preserve">  qt ; </w:t>
                  </w:r>
                  <w:r>
                    <w:rPr>
                      <w:rFonts w:ascii="Malgun Gothic" w:eastAsia="Malgun Gothic" w:hAnsi="Malgun Gothic" w:cs="Malgun Gothic" w:hint="eastAsia"/>
                    </w:rPr>
                    <w:t>㿆</w:t>
                  </w:r>
                  <w:r>
                    <w:t xml:space="preserve"> }  !&lt;t СC  C  l    P   vb &gt;N_    yM }   IS    n    i 9   8       C ...</w:t>
                  </w:r>
                </w:p>
                <w:p w14:paraId="0E85A97A" w14:textId="77777777" w:rsidR="00B32352" w:rsidRDefault="00B32352" w:rsidP="00B32352">
                  <w:pPr>
                    <w:pStyle w:val="Title"/>
                  </w:pPr>
                  <w:r>
                    <w:t xml:space="preserve">f|  </w:t>
                  </w:r>
                </w:p>
                <w:p w14:paraId="38C358DB" w14:textId="77777777" w:rsidR="00B32352" w:rsidRDefault="00B32352" w:rsidP="00B32352">
                  <w:pPr>
                    <w:pStyle w:val="Title"/>
                  </w:pPr>
                  <w:r>
                    <w:t xml:space="preserve">  |i   C        {&lt; &lt; `  T &gt;_ n ?&amp;}dc?8 q   N:t С Ѓ 8 </w:t>
                  </w:r>
                </w:p>
                <w:p w14:paraId="3934917E" w14:textId="77777777" w:rsidR="00B32352" w:rsidRDefault="00B32352" w:rsidP="00B32352">
                  <w:pPr>
                    <w:pStyle w:val="Title"/>
                  </w:pPr>
                  <w:r>
                    <w:t>\Vf9 CNFFa   0...</w:t>
                  </w:r>
                </w:p>
                <w:p w14:paraId="30BE50A3" w14:textId="77777777" w:rsidR="00B32352" w:rsidRDefault="00B32352" w:rsidP="00B32352">
                  <w:pPr>
                    <w:pStyle w:val="Title"/>
                  </w:pPr>
                  <w:r>
                    <w:t>g      "  ?</w:t>
                  </w:r>
                  <w:r>
                    <w:rPr>
                      <w:rFonts w:ascii="Cascadia Code ExtraLight" w:hAnsi="Cascadia Code ExtraLight" w:cs="Cascadia Code ExtraLight"/>
                    </w:rPr>
                    <w:t>␦</w:t>
                  </w:r>
                  <w:r>
                    <w:t xml:space="preserve">   ?     g  G        i  </w:t>
                  </w:r>
                  <w:r>
                    <w:rPr>
                      <w:rFonts w:ascii="Ebrima" w:hAnsi="Ebrima" w:cs="Ebrima"/>
                    </w:rPr>
                    <w:t>ߏ</w:t>
                  </w:r>
                  <w:r>
                    <w:rPr>
                      <w:rFonts w:ascii="MS Gothic" w:eastAsia="MS Gothic" w:hAnsi="MS Gothic" w:cs="MS Gothic" w:hint="eastAsia"/>
                    </w:rPr>
                    <w:t>獹</w:t>
                  </w:r>
                  <w:r>
                    <w:t>~? c&lt;; ...</w:t>
                  </w:r>
                </w:p>
                <w:p w14:paraId="10284A18" w14:textId="77777777" w:rsidR="00B32352" w:rsidRDefault="00B32352" w:rsidP="00B32352">
                  <w:pPr>
                    <w:pStyle w:val="Title"/>
                  </w:pPr>
                  <w:r>
                    <w:t xml:space="preserve"> v/  h&amp;         0M X   &gt;   ugf`     Ј z  A  0 </w:t>
                  </w:r>
                </w:p>
                <w:p w14:paraId="74AF3C21" w14:textId="77777777" w:rsidR="00B32352" w:rsidRDefault="00B32352" w:rsidP="00B32352">
                  <w:pPr>
                    <w:pStyle w:val="Title"/>
                  </w:pPr>
                  <w:r>
                    <w:t xml:space="preserve"> = Gt 8 QrbL  ~ 0   </w:t>
                  </w:r>
                </w:p>
                <w:p w14:paraId="01A2ADC9" w14:textId="77777777" w:rsidR="00B32352" w:rsidRDefault="00B32352" w:rsidP="00B32352">
                  <w:pPr>
                    <w:pStyle w:val="Title"/>
                  </w:pPr>
                  <w:r>
                    <w:t xml:space="preserve">   g</w:t>
                  </w:r>
                  <w:r>
                    <w:rPr>
                      <w:rFonts w:ascii="Calibri" w:hAnsi="Calibri" w:cs="Calibri"/>
                    </w:rPr>
                    <w:t>Ʉ</w:t>
                  </w:r>
                  <w:r>
                    <w:t xml:space="preserve">     9 }~.</w:t>
                  </w:r>
                  <w:r>
                    <w:rPr>
                      <w:rFonts w:ascii="Arial" w:hAnsi="Arial" w:cs="Arial"/>
                    </w:rPr>
                    <w:t>ˢ</w:t>
                  </w:r>
                  <w:r>
                    <w:t xml:space="preserve">L   ~  p&amp; 8X JN:t </w:t>
                  </w:r>
                  <w:r>
                    <w:rPr>
                      <w:rFonts w:ascii="Arial Black" w:hAnsi="Arial Black" w:cs="Arial Black"/>
                    </w:rPr>
                    <w:t>С</w:t>
                  </w:r>
                  <w:r>
                    <w:t xml:space="preserve">  CN ? s      / I  P8 2  V ff     </w:t>
                  </w:r>
                  <w:r>
                    <w:rPr>
                      <w:rFonts w:ascii="Arial" w:hAnsi="Arial" w:cs="Arial"/>
                    </w:rPr>
                    <w:t>̌</w:t>
                  </w:r>
                  <w:r>
                    <w:t xml:space="preserve">L 7+ Qo$ </w:t>
                  </w:r>
                  <w:r>
                    <w:rPr>
                      <w:rFonts w:ascii="SimSun" w:eastAsia="SimSun" w:hAnsi="SimSun" w:cs="SimSun" w:hint="eastAsia"/>
                    </w:rPr>
                    <w:t>净</w:t>
                  </w:r>
                  <w:r>
                    <w:rPr>
                      <w:rFonts w:ascii="Ebrima" w:hAnsi="Ebrima" w:cs="Ebrima"/>
                    </w:rPr>
                    <w:t>ߛ</w:t>
                  </w:r>
                  <w:r>
                    <w:t xml:space="preserve">      9</w:t>
                  </w:r>
                </w:p>
                <w:p w14:paraId="58F1ABCB" w14:textId="77777777" w:rsidR="00B32352" w:rsidRDefault="00B32352" w:rsidP="00B32352">
                  <w:pPr>
                    <w:pStyle w:val="Title"/>
                  </w:pPr>
                  <w:r>
                    <w:t>nf  L Errkrl ia</w:t>
                  </w:r>
                  <w:r>
                    <w:rPr>
                      <w:rFonts w:ascii="Calibri" w:hAnsi="Calibri" w:cs="Calibri"/>
                    </w:rPr>
                    <w:t>Ɗ</w:t>
                  </w:r>
                  <w:r>
                    <w:t xml:space="preserve"> b </w:t>
                  </w:r>
                </w:p>
                <w:p w14:paraId="4A58784B" w14:textId="77777777" w:rsidR="00B32352" w:rsidRDefault="00B32352" w:rsidP="00B32352">
                  <w:pPr>
                    <w:pStyle w:val="Title"/>
                  </w:pPr>
                  <w:r>
                    <w:t>f3  F y p&amp;`</w:t>
                  </w:r>
                </w:p>
                <w:p w14:paraId="3F0BA99E" w14:textId="77777777" w:rsidR="00B32352" w:rsidRDefault="00B32352" w:rsidP="00B32352">
                  <w:pPr>
                    <w:pStyle w:val="Title"/>
                  </w:pPr>
                  <w:r>
                    <w:t xml:space="preserve">  =   C :t  p(X {  B!6     ?   0?R\  !2  80U yi PG$   H  1(     }   qx}^R  b? k8t</w:t>
                  </w:r>
                </w:p>
                <w:p w14:paraId="3D76DA1B" w14:textId="77777777" w:rsidR="00B32352" w:rsidRDefault="00B32352" w:rsidP="00B32352">
                  <w:pPr>
                    <w:pStyle w:val="Title"/>
                  </w:pPr>
                  <w:r>
                    <w:t xml:space="preserve"> A5 </w:t>
                  </w:r>
                  <w:r>
                    <w:rPr>
                      <w:rFonts w:ascii="Calibri" w:hAnsi="Calibri" w:cs="Calibri"/>
                    </w:rPr>
                    <w:t>Ѝ</w:t>
                  </w:r>
                  <w:r>
                    <w:t xml:space="preserve"> </w:t>
                  </w:r>
                  <w:r>
                    <w:rPr>
                      <w:rFonts w:ascii="Segoe UI Historic" w:hAnsi="Segoe UI Historic" w:cs="Segoe UI Historic"/>
                    </w:rPr>
                    <w:t>݇</w:t>
                  </w:r>
                  <w:r>
                    <w:t xml:space="preserve"> ?    HN$'    </w:t>
                  </w:r>
                  <w:r>
                    <w:rPr>
                      <w:rFonts w:ascii="Calibri" w:hAnsi="Calibri" w:cs="Calibri"/>
                    </w:rPr>
                    <w:t>Ѭ</w:t>
                  </w:r>
                  <w:r>
                    <w:t xml:space="preserve"> </w:t>
                  </w:r>
                  <w:r>
                    <w:rPr>
                      <w:rFonts w:ascii="Segoe UI Historic" w:hAnsi="Segoe UI Historic" w:cs="Segoe UI Historic"/>
                    </w:rPr>
                    <w:t>ܼ</w:t>
                  </w:r>
                  <w:r>
                    <w:t>0</w:t>
                  </w:r>
                  <w:r>
                    <w:rPr>
                      <w:rFonts w:ascii="Malgun Gothic" w:eastAsia="Malgun Gothic" w:hAnsi="Malgun Gothic" w:cs="Malgun Gothic" w:hint="eastAsia"/>
                    </w:rPr>
                    <w:t>䄲</w:t>
                  </w:r>
                  <w:r>
                    <w:t xml:space="preserve">r $   rP Tq </w:t>
                  </w:r>
                </w:p>
                <w:p w14:paraId="139A1122" w14:textId="77777777" w:rsidR="00B32352" w:rsidRDefault="00B32352" w:rsidP="00B32352">
                  <w:pPr>
                    <w:pStyle w:val="Title"/>
                  </w:pPr>
                  <w:r>
                    <w:t xml:space="preserve"> = Gt 8 1  r  1p     4   Ş</w:t>
                  </w:r>
                  <w:r>
                    <w:rPr>
                      <w:rFonts w:ascii="Segoe UI Historic" w:hAnsi="Segoe UI Historic" w:cs="Segoe UI Historic"/>
                    </w:rPr>
                    <w:t>Ⲳ</w:t>
                  </w:r>
                  <w:r>
                    <w:t xml:space="preserve">  ! 23Cj</w:t>
                  </w:r>
                  <w:r>
                    <w:rPr>
                      <w:rFonts w:ascii="Arial" w:hAnsi="Arial" w:cs="Arial"/>
                    </w:rPr>
                    <w:t>ʢ</w:t>
                  </w:r>
                  <w:r>
                    <w:t xml:space="preserve"> PV\P  C </w:t>
                  </w:r>
                </w:p>
                <w:p w14:paraId="188FF83B" w14:textId="77777777" w:rsidR="00B32352" w:rsidRDefault="00B32352" w:rsidP="00B32352">
                  <w:pPr>
                    <w:pStyle w:val="Title"/>
                  </w:pPr>
                </w:p>
                <w:p w14:paraId="6632AFB8" w14:textId="77777777" w:rsidR="00B32352" w:rsidRDefault="00B32352" w:rsidP="00B32352">
                  <w:pPr>
                    <w:pStyle w:val="Title"/>
                  </w:pPr>
                </w:p>
                <w:p w14:paraId="418C2034" w14:textId="77777777" w:rsidR="00B32352" w:rsidRDefault="00B32352" w:rsidP="00B32352">
                  <w:pPr>
                    <w:pStyle w:val="Title"/>
                  </w:pPr>
                  <w:r>
                    <w:t xml:space="preserve">i  </w:t>
                  </w:r>
                  <w:r>
                    <w:rPr>
                      <w:rFonts w:ascii="MV Boli" w:hAnsi="MV Boli" w:cs="MV Boli"/>
                    </w:rPr>
                    <w:t>ޛ</w:t>
                  </w:r>
                  <w:r>
                    <w:t xml:space="preserve">S9|    ]%u G </w:t>
                  </w:r>
                  <w:r>
                    <w:rPr>
                      <w:rFonts w:ascii="Calibri" w:hAnsi="Calibri" w:cs="Calibri"/>
                    </w:rPr>
                    <w:t>Ɔ</w:t>
                  </w:r>
                  <w:r>
                    <w:rPr>
                      <w:rFonts w:ascii="Arial Black" w:hAnsi="Arial Black" w:cs="Arial Black"/>
                    </w:rPr>
                    <w:t>Ä</w:t>
                  </w:r>
                  <w:r>
                    <w:t xml:space="preserve">  4Ka          &lt; </w:t>
                  </w:r>
                  <w:r>
                    <w:rPr>
                      <w:rFonts w:ascii="Cascadia Code ExtraLight" w:hAnsi="Cascadia Code ExtraLight" w:cs="Cascadia Code ExtraLight"/>
                    </w:rPr>
                    <w:t>␦</w:t>
                  </w:r>
                  <w:r>
                    <w:t>[R   ` } o   ^ %</w:t>
                  </w:r>
                  <w:r>
                    <w:rPr>
                      <w:rFonts w:ascii="Arial Black" w:hAnsi="Arial Black" w:cs="Arial Black"/>
                    </w:rPr>
                    <w:t>б</w:t>
                  </w:r>
                  <w:r>
                    <w:t xml:space="preserve"> </w:t>
                  </w:r>
                  <w:r>
                    <w:rPr>
                      <w:rFonts w:ascii="Arial" w:hAnsi="Arial" w:cs="Arial"/>
                    </w:rPr>
                    <w:t>؏</w:t>
                  </w:r>
                  <w:r>
                    <w:t xml:space="preserve">       q5 СC    p    CEaf</w:t>
                  </w:r>
                  <w:r>
                    <w:rPr>
                      <w:rFonts w:ascii="MS Mincho" w:eastAsia="MS Mincho" w:hAnsi="MS Mincho" w:cs="MS Mincho" w:hint="eastAsia"/>
                    </w:rPr>
                    <w:t>壙</w:t>
                  </w:r>
                  <w:r>
                    <w:t xml:space="preserve"> </w:t>
                  </w:r>
                </w:p>
                <w:p w14:paraId="37BC361F" w14:textId="77777777" w:rsidR="00B32352" w:rsidRDefault="00B32352" w:rsidP="00B32352">
                  <w:pPr>
                    <w:pStyle w:val="Title"/>
                  </w:pPr>
                  <w:r>
                    <w:t xml:space="preserve"> AUU5 * V   K K</w:t>
                  </w:r>
                </w:p>
                <w:p w14:paraId="4A7504D3" w14:textId="77777777" w:rsidR="00B32352" w:rsidRDefault="00B32352" w:rsidP="00B32352">
                  <w:pPr>
                    <w:pStyle w:val="Title"/>
                  </w:pPr>
                  <w:r>
                    <w:t xml:space="preserve"> a4Diy   </w:t>
                  </w:r>
                  <w:r>
                    <w:rPr>
                      <w:rFonts w:ascii="Calibri" w:hAnsi="Calibri" w:cs="Calibri"/>
                    </w:rPr>
                    <w:t>Ȣ</w:t>
                  </w:r>
                  <w:r>
                    <w:t xml:space="preserve"> Z  p R   :t</w:t>
                  </w:r>
                  <w:r>
                    <w:rPr>
                      <w:rFonts w:ascii="SimSun" w:eastAsia="SimSun" w:hAnsi="SimSun" w:cs="SimSun" w:hint="eastAsia"/>
                    </w:rPr>
                    <w:t>阾</w:t>
                  </w:r>
                  <w:r>
                    <w:t>v4x&lt;0p  %%</w:t>
                  </w:r>
                  <w:r>
                    <w:rPr>
                      <w:rFonts w:ascii="Arial" w:hAnsi="Arial" w:cs="Arial"/>
                    </w:rPr>
                    <w:t>̂</w:t>
                  </w:r>
                  <w:r>
                    <w:t xml:space="preserve">-  bOMmmmUE}  bBm} VEkajUu    </w:t>
                  </w:r>
                  <w:r>
                    <w:rPr>
                      <w:rFonts w:ascii="Arial" w:hAnsi="Arial" w:cs="Arial"/>
                    </w:rPr>
                    <w:t>̊</w:t>
                  </w:r>
                </w:p>
                <w:p w14:paraId="0646EA06" w14:textId="77777777" w:rsidR="00B32352" w:rsidRDefault="00B32352" w:rsidP="00B32352">
                  <w:pPr>
                    <w:pStyle w:val="Title"/>
                  </w:pPr>
                  <w:r>
                    <w:t xml:space="preserve">&lt; \Q  &lt;; =G   </w:t>
                  </w:r>
                </w:p>
                <w:p w14:paraId="698C93B6" w14:textId="77777777" w:rsidR="00B32352" w:rsidRDefault="00B32352" w:rsidP="00B32352">
                  <w:pPr>
                    <w:pStyle w:val="Title"/>
                  </w:pPr>
                  <w:r>
                    <w:t xml:space="preserve">  rs"  P0+    y=n  a Y-f </w:t>
                  </w:r>
                  <w:r>
                    <w:rPr>
                      <w:rFonts w:ascii="Calibri" w:hAnsi="Calibri" w:cs="Calibri"/>
                    </w:rPr>
                    <w:t>Ѡ</w:t>
                  </w:r>
                  <w:r>
                    <w:t xml:space="preserve">  </w:t>
                  </w:r>
                </w:p>
                <w:p w14:paraId="510B9B69" w14:textId="77777777" w:rsidR="00B32352" w:rsidRDefault="00B32352" w:rsidP="00B32352">
                  <w:pPr>
                    <w:pStyle w:val="Title"/>
                  </w:pPr>
                  <w:r>
                    <w:t xml:space="preserve">Ti   &lt;P k) 7 </w:t>
                  </w:r>
                </w:p>
                <w:p w14:paraId="4555F35F" w14:textId="77777777" w:rsidR="00B32352" w:rsidRDefault="00B32352" w:rsidP="00B32352">
                  <w:pPr>
                    <w:pStyle w:val="Title"/>
                  </w:pPr>
                  <w:r>
                    <w:t xml:space="preserve"> !zp 8       @pY   B</w:t>
                  </w:r>
                  <w:r>
                    <w:rPr>
                      <w:rFonts w:ascii="Calibri" w:hAnsi="Calibri" w:cs="Calibri"/>
                    </w:rPr>
                    <w:t>ǁ</w:t>
                  </w:r>
                  <w:r>
                    <w:t>]:b  ]  &lt;</w:t>
                  </w:r>
                  <w:r>
                    <w:rPr>
                      <w:rFonts w:ascii="Arial" w:hAnsi="Arial" w:cs="Arial"/>
                    </w:rPr>
                    <w:t>֍</w:t>
                  </w:r>
                  <w:r>
                    <w:t xml:space="preserve">    NwQ   6</w:t>
                  </w:r>
                </w:p>
                <w:p w14:paraId="0D665064" w14:textId="77777777" w:rsidR="00B32352" w:rsidRDefault="00B32352" w:rsidP="00B32352">
                  <w:pPr>
                    <w:pStyle w:val="Title"/>
                  </w:pPr>
                  <w:r>
                    <w:t xml:space="preserve">  `  7 / ¯     wK  w </w:t>
                  </w:r>
                  <w:r>
                    <w:rPr>
                      <w:rFonts w:ascii="Cascadia Code ExtraLight" w:hAnsi="Cascadia Code ExtraLight" w:cs="Cascadia Code ExtraLight"/>
                    </w:rPr>
                    <w:t>␦</w:t>
                  </w:r>
                  <w:r>
                    <w:rPr>
                      <w:rFonts w:ascii="Arial" w:hAnsi="Arial" w:cs="Arial"/>
                    </w:rPr>
                    <w:t>ʙ</w:t>
                  </w:r>
                  <w:r>
                    <w:t>_12 c~  ...</w:t>
                  </w:r>
                </w:p>
                <w:p w14:paraId="2926CDBE" w14:textId="77777777" w:rsidR="00B32352" w:rsidRDefault="00B32352" w:rsidP="00B32352">
                  <w:pPr>
                    <w:pStyle w:val="Title"/>
                  </w:pPr>
                  <w:r>
                    <w:t xml:space="preserve">  w %   }    x { B z' l</w:t>
                  </w:r>
                </w:p>
                <w:p w14:paraId="50AFBB74" w14:textId="77777777" w:rsidR="00B32352" w:rsidRDefault="00B32352" w:rsidP="00B32352">
                  <w:pPr>
                    <w:pStyle w:val="Title"/>
                  </w:pPr>
                  <w:r>
                    <w:t xml:space="preserve">    x  =x/   kuW j   Ÿ2   </w:t>
                  </w:r>
                  <w:r>
                    <w:rPr>
                      <w:rFonts w:ascii="Arial" w:hAnsi="Arial" w:cs="Arial"/>
                    </w:rPr>
                    <w:t>˂</w:t>
                  </w:r>
                  <w:r>
                    <w:rPr>
                      <w:rFonts w:ascii="Calibri" w:hAnsi="Calibri" w:cs="Calibri"/>
                    </w:rPr>
                    <w:t>Ԋ</w:t>
                  </w:r>
                  <w:r>
                    <w:t xml:space="preserve">n  н N    A D c N&lt;w'p    </w:t>
                  </w:r>
                  <w:r>
                    <w:rPr>
                      <w:rFonts w:ascii="Arial" w:hAnsi="Arial" w:cs="Arial"/>
                    </w:rPr>
                    <w:t>֠</w:t>
                  </w:r>
                  <w:r>
                    <w:t xml:space="preserve"> ^ K q  `! x     m...</w:t>
                  </w:r>
                </w:p>
                <w:p w14:paraId="00B72B49" w14:textId="77777777" w:rsidR="00B32352" w:rsidRDefault="00B32352" w:rsidP="00B32352">
                  <w:pPr>
                    <w:pStyle w:val="Title"/>
                  </w:pPr>
                  <w:r>
                    <w:t xml:space="preserve">  @JX&lt;  </w:t>
                  </w:r>
                  <w:r>
                    <w:rPr>
                      <w:rFonts w:ascii="SimSun" w:eastAsia="SimSun" w:hAnsi="SimSun" w:cs="SimSun" w:hint="eastAsia"/>
                    </w:rPr>
                    <w:t>濪</w:t>
                  </w:r>
                  <w:r>
                    <w:t xml:space="preserve"> </w:t>
                  </w:r>
                  <w:r>
                    <w:rPr>
                      <w:rFonts w:ascii="Microsoft New Tai Lue" w:hAnsi="Microsoft New Tai Lue" w:cs="Microsoft New Tai Lue"/>
                    </w:rPr>
                    <w:t>ᦗ</w:t>
                  </w:r>
                  <w:r>
                    <w:t xml:space="preserve">   bc|? </w:t>
                  </w:r>
                </w:p>
                <w:p w14:paraId="0E043057" w14:textId="77777777" w:rsidR="00B32352" w:rsidRDefault="00B32352" w:rsidP="00B32352">
                  <w:pPr>
                    <w:pStyle w:val="Title"/>
                  </w:pPr>
                  <w:r>
                    <w:t>?L   .  | W   x</w:t>
                  </w:r>
                </w:p>
                <w:p w14:paraId="51BF4283" w14:textId="77777777" w:rsidR="00B32352" w:rsidRDefault="00B32352" w:rsidP="00B32352">
                  <w:pPr>
                    <w:pStyle w:val="Title"/>
                  </w:pPr>
                  <w:r>
                    <w:t xml:space="preserve">    JA   C</w:t>
                  </w:r>
                  <w:r>
                    <w:rPr>
                      <w:rFonts w:ascii="Arial" w:hAnsi="Arial" w:cs="Arial"/>
                    </w:rPr>
                    <w:t>˶</w:t>
                  </w:r>
                  <w:r>
                    <w:t xml:space="preserve"> </w:t>
                  </w:r>
                  <w:r>
                    <w:rPr>
                      <w:rFonts w:ascii="Calibri" w:hAnsi="Calibri" w:cs="Calibri"/>
                    </w:rPr>
                    <w:t>Ӝ</w:t>
                  </w:r>
                  <w:r>
                    <w:t xml:space="preserve">*gQgAa9  X </w:t>
                  </w:r>
                  <w:r>
                    <w:rPr>
                      <w:rFonts w:ascii="Arial" w:hAnsi="Arial" w:cs="Arial"/>
                    </w:rPr>
                    <w:t>˲</w:t>
                  </w:r>
                  <w:r>
                    <w:t xml:space="preserve">Xx.    </w:t>
                  </w:r>
                  <w:r>
                    <w:rPr>
                      <w:rFonts w:ascii="Arial Black" w:hAnsi="Arial Black" w:cs="Arial Black"/>
                    </w:rPr>
                    <w:t>˝</w:t>
                  </w:r>
                  <w:r>
                    <w:t xml:space="preserve">   f&gt; </w:t>
                  </w:r>
                  <w:r>
                    <w:rPr>
                      <w:rFonts w:ascii="Cascadia Code ExtraLight" w:hAnsi="Cascadia Code ExtraLight" w:cs="Cascadia Code ExtraLight"/>
                    </w:rPr>
                    <w:t>␦</w:t>
                  </w:r>
                  <w:r>
                    <w:t xml:space="preserve">E j  [ iu o / e\  e   l 5 Y  </w:t>
                  </w:r>
                  <w:r>
                    <w:rPr>
                      <w:rFonts w:ascii="Calibri" w:hAnsi="Calibri" w:cs="Calibri"/>
                    </w:rPr>
                    <w:t>Ɍ</w:t>
                  </w:r>
                  <w:r>
                    <w:t xml:space="preserve">. T      </w:t>
                  </w:r>
                  <w:r>
                    <w:rPr>
                      <w:rFonts w:ascii="Arial" w:hAnsi="Arial" w:cs="Arial"/>
                    </w:rPr>
                    <w:t>ۜ</w:t>
                  </w:r>
                  <w:r>
                    <w:t>...</w:t>
                  </w:r>
                </w:p>
                <w:p w14:paraId="316776D1" w14:textId="77777777" w:rsidR="00B32352" w:rsidRDefault="00B32352" w:rsidP="00B32352">
                  <w:pPr>
                    <w:pStyle w:val="Title"/>
                  </w:pPr>
                  <w:r>
                    <w:t xml:space="preserve">  A -  </w:t>
                  </w:r>
                  <w:r>
                    <w:rPr>
                      <w:rFonts w:ascii="Arial" w:hAnsi="Arial" w:cs="Arial"/>
                    </w:rPr>
                    <w:t>ւ</w:t>
                  </w:r>
                  <w:r>
                    <w:t xml:space="preserve">{ u     7 _       n  </w:t>
                  </w:r>
                </w:p>
                <w:p w14:paraId="6945FC33" w14:textId="77777777" w:rsidR="00B32352" w:rsidRDefault="00B32352" w:rsidP="00B32352">
                  <w:pPr>
                    <w:pStyle w:val="Title"/>
                  </w:pPr>
                  <w:r>
                    <w:t xml:space="preserve">=  m &amp;7 Y </w:t>
                  </w:r>
                  <w:r>
                    <w:rPr>
                      <w:rFonts w:ascii="Arial Black" w:hAnsi="Arial Black" w:cs="Arial Black"/>
                    </w:rPr>
                    <w:t>΢</w:t>
                  </w:r>
                  <w:r>
                    <w:t xml:space="preserve"> t   x2    &gt; { {m    9 ? m Ux {}/ </w:t>
                  </w:r>
                  <w:r>
                    <w:rPr>
                      <w:rFonts w:ascii="Arial" w:hAnsi="Arial" w:cs="Arial"/>
                    </w:rPr>
                    <w:t>۸</w:t>
                  </w:r>
                  <w:r>
                    <w:t xml:space="preserve">  &lt;    </w:t>
                  </w:r>
                  <w:r>
                    <w:rPr>
                      <w:rFonts w:ascii="Cascadia Code ExtraLight" w:hAnsi="Cascadia Code ExtraLight" w:cs="Cascadia Code ExtraLight"/>
                    </w:rPr>
                    <w:t>␦</w:t>
                  </w:r>
                  <w:r>
                    <w:t xml:space="preserve">   i in</w:t>
                  </w:r>
                </w:p>
                <w:p w14:paraId="3CE92D49" w14:textId="77777777" w:rsidR="00B32352" w:rsidRDefault="00B32352" w:rsidP="00B32352">
                  <w:pPr>
                    <w:pStyle w:val="Title"/>
                  </w:pPr>
                  <w:r>
                    <w:t>q 1 Q...</w:t>
                  </w:r>
                </w:p>
                <w:p w14:paraId="587B0D8E" w14:textId="77777777" w:rsidR="00B32352" w:rsidRDefault="00B32352" w:rsidP="00B32352">
                  <w:pPr>
                    <w:pStyle w:val="Title"/>
                  </w:pPr>
                  <w:r>
                    <w:t>U  ^ 'z_</w:t>
                  </w:r>
                </w:p>
                <w:p w14:paraId="03C3D7BB" w14:textId="77777777" w:rsidR="00B32352" w:rsidRDefault="00B32352" w:rsidP="00B32352">
                  <w:pPr>
                    <w:pStyle w:val="Title"/>
                  </w:pPr>
                  <w:r>
                    <w:t xml:space="preserve"> </w:t>
                  </w:r>
                  <w:r>
                    <w:rPr>
                      <w:rFonts w:ascii="Arial" w:hAnsi="Arial" w:cs="Arial"/>
                    </w:rPr>
                    <w:t>˅</w:t>
                  </w:r>
                  <w:r>
                    <w:t xml:space="preserve">  B P!   </w:t>
                  </w:r>
                  <w:r>
                    <w:rPr>
                      <w:rFonts w:ascii="Calibri" w:hAnsi="Calibri" w:cs="Calibri"/>
                    </w:rPr>
                    <w:t>ԫ</w:t>
                  </w:r>
                  <w:r>
                    <w:t xml:space="preserve"> "0M *\ Is</w:t>
                  </w:r>
                  <w:r>
                    <w:rPr>
                      <w:rFonts w:ascii="Arial" w:hAnsi="Arial" w:cs="Arial"/>
                    </w:rPr>
                    <w:t>̘</w:t>
                  </w:r>
                  <w:r>
                    <w:t>7: ]U^ h L? sO 3ox  lIyCbE  n   .AW  ]1 \tA V   c  KnA  . .D H}R nSb Y   ...</w:t>
                  </w:r>
                </w:p>
                <w:p w14:paraId="0B37DDEE" w14:textId="77777777" w:rsidR="00B32352" w:rsidRDefault="00B32352" w:rsidP="00B32352">
                  <w:pPr>
                    <w:pStyle w:val="Title"/>
                  </w:pPr>
                  <w:r>
                    <w:t>}  4</w:t>
                  </w:r>
                </w:p>
                <w:p w14:paraId="7949A164" w14:textId="77777777" w:rsidR="00B32352" w:rsidRDefault="00B32352" w:rsidP="00B32352">
                  <w:pPr>
                    <w:pStyle w:val="Title"/>
                  </w:pPr>
                  <w:r>
                    <w:t xml:space="preserve">$ </w:t>
                  </w:r>
                </w:p>
                <w:p w14:paraId="18C1606F" w14:textId="77777777" w:rsidR="00B32352" w:rsidRDefault="00B32352" w:rsidP="00B32352">
                  <w:pPr>
                    <w:pStyle w:val="Title"/>
                  </w:pPr>
                  <w:r>
                    <w:t xml:space="preserve">^  ?ÆE x3 -  rn7 </w:t>
                  </w:r>
                  <w:r>
                    <w:rPr>
                      <w:rFonts w:ascii="Calibri" w:hAnsi="Calibri" w:cs="Calibri"/>
                    </w:rPr>
                    <w:t>ӂ</w:t>
                  </w:r>
                  <w:r>
                    <w:t xml:space="preserve">[   </w:t>
                  </w:r>
                  <w:r>
                    <w:rPr>
                      <w:rFonts w:ascii="Batang" w:eastAsia="Batang" w:hAnsi="Batang" w:cs="Batang" w:hint="eastAsia"/>
                    </w:rPr>
                    <w:t>냝</w:t>
                  </w:r>
                  <w:r>
                    <w:t xml:space="preserve"> </w:t>
                  </w:r>
                  <w:r>
                    <w:rPr>
                      <w:rFonts w:ascii="Cascadia Code ExtraLight" w:hAnsi="Cascadia Code ExtraLight" w:cs="Cascadia Code ExtraLight"/>
                    </w:rPr>
                    <w:t>␦</w:t>
                  </w:r>
                  <w:r>
                    <w:rPr>
                      <w:rFonts w:ascii="Arial" w:hAnsi="Arial" w:cs="Arial"/>
                    </w:rPr>
                    <w:t>͏</w:t>
                  </w:r>
                  <w:r>
                    <w:t xml:space="preserve"> </w:t>
                  </w:r>
                  <w:r>
                    <w:rPr>
                      <w:rFonts w:ascii="Arial Black" w:hAnsi="Arial Black" w:cs="Arial Black"/>
                    </w:rPr>
                    <w:t>Æ</w:t>
                  </w:r>
                  <w:r>
                    <w:t xml:space="preserve">   #   Wo k  G  K ?/ V0 </w:t>
                  </w:r>
                  <w:r>
                    <w:rPr>
                      <w:rFonts w:ascii="Cascadia Code ExtraLight" w:hAnsi="Cascadia Code ExtraLight" w:cs="Cascadia Code ExtraLight"/>
                    </w:rPr>
                    <w:t>␦</w:t>
                  </w:r>
                  <w:r>
                    <w:t xml:space="preserve">       %hn  9 </w:t>
                  </w:r>
                  <w:r>
                    <w:rPr>
                      <w:rFonts w:ascii="Arial" w:hAnsi="Arial" w:cs="Arial"/>
                    </w:rPr>
                    <w:t>˂</w:t>
                  </w:r>
                  <w:r>
                    <w:t>e     ...</w:t>
                  </w:r>
                </w:p>
                <w:p w14:paraId="4D9D3367" w14:textId="77777777" w:rsidR="00B32352" w:rsidRDefault="00B32352" w:rsidP="00B32352">
                  <w:pPr>
                    <w:pStyle w:val="Title"/>
                  </w:pPr>
                  <w:r>
                    <w:t xml:space="preserve">l      -   B        .r; r Y </w:t>
                  </w:r>
                  <w:r>
                    <w:rPr>
                      <w:rFonts w:ascii="Calibri" w:hAnsi="Calibri" w:cs="Calibri"/>
                    </w:rPr>
                    <w:t>Ƃ</w:t>
                  </w:r>
                  <w:r>
                    <w:t xml:space="preserve">    </w:t>
                  </w:r>
                  <w:r>
                    <w:rPr>
                      <w:rFonts w:ascii="Arial" w:hAnsi="Arial" w:cs="Arial"/>
                    </w:rPr>
                    <w:t>ھ</w:t>
                  </w:r>
                  <w:r>
                    <w:t>P  nU  P *}( oan7  c   -V()  O   #</w:t>
                  </w:r>
                  <w:r>
                    <w:rPr>
                      <w:rFonts w:ascii="PMingLiU" w:eastAsia="PMingLiU" w:hAnsi="PMingLiU" w:cs="PMingLiU" w:hint="eastAsia"/>
                    </w:rPr>
                    <w:t>刜</w:t>
                  </w:r>
                  <w:r>
                    <w:t xml:space="preserve">-g </w:t>
                  </w:r>
                  <w:r>
                    <w:rPr>
                      <w:rFonts w:ascii="Arial" w:hAnsi="Arial" w:cs="Arial"/>
                    </w:rPr>
                    <w:t>٩</w:t>
                  </w:r>
                  <w:r>
                    <w:t xml:space="preserve">  bV   ( </w:t>
                  </w:r>
                </w:p>
                <w:p w14:paraId="22C9CF49" w14:textId="77777777" w:rsidR="00B32352" w:rsidRDefault="00B32352" w:rsidP="00B32352">
                  <w:pPr>
                    <w:pStyle w:val="Title"/>
                  </w:pPr>
                  <w:r>
                    <w:t xml:space="preserve">    N Ċ</w:t>
                  </w:r>
                  <w:r>
                    <w:rPr>
                      <w:rFonts w:ascii="MS Gothic" w:eastAsia="MS Gothic" w:hAnsi="MS Gothic" w:cs="MS Gothic" w:hint="eastAsia"/>
                    </w:rPr>
                    <w:t>辡</w:t>
                  </w:r>
                  <w:r>
                    <w:t xml:space="preserve">S RO(X  QJ   A&amp;C  7r  </w:t>
                  </w:r>
                  <w:r>
                    <w:rPr>
                      <w:rFonts w:ascii="Calibri" w:hAnsi="Calibri" w:cs="Calibri"/>
                    </w:rPr>
                    <w:t>ǐ</w:t>
                  </w:r>
                  <w:r>
                    <w:t xml:space="preserve">     xJ( kz  hh</w:t>
                  </w:r>
                  <w:r>
                    <w:rPr>
                      <w:rFonts w:ascii="Arial" w:hAnsi="Arial" w:cs="Arial"/>
                    </w:rPr>
                    <w:t>͉</w:t>
                  </w:r>
                  <w:r>
                    <w:t xml:space="preserve"> 1$no  c  E  r xUQc\n: y!?o  8     $I .</w:t>
                  </w:r>
                  <w:r>
                    <w:rPr>
                      <w:rFonts w:ascii="Calibri" w:hAnsi="Calibri" w:cs="Calibri"/>
                    </w:rPr>
                    <w:t>Ϡ</w:t>
                  </w:r>
                  <w:r>
                    <w:t xml:space="preserve"> ~M F ...</w:t>
                  </w:r>
                </w:p>
                <w:p w14:paraId="3321E755" w14:textId="77777777" w:rsidR="00B32352" w:rsidRDefault="00B32352" w:rsidP="00B32352">
                  <w:pPr>
                    <w:pStyle w:val="Title"/>
                  </w:pPr>
                  <w:r>
                    <w:t xml:space="preserve">y     }.1? &gt;=G} S </w:t>
                  </w:r>
                  <w:r>
                    <w:rPr>
                      <w:rFonts w:ascii="SimSun" w:eastAsia="SimSun" w:hAnsi="SimSun" w:cs="SimSun" w:hint="eastAsia"/>
                    </w:rPr>
                    <w:t>联</w:t>
                  </w:r>
                  <w:r>
                    <w:t>K  7H       A &lt; - a0           = p#  3`5    ca0O\MnK   F /   c  :&lt;-&lt;</w:t>
                  </w:r>
                </w:p>
                <w:p w14:paraId="36B46A1E" w14:textId="77777777" w:rsidR="00B32352" w:rsidRDefault="00B32352" w:rsidP="00B32352">
                  <w:pPr>
                    <w:pStyle w:val="Title"/>
                  </w:pPr>
                  <w:r>
                    <w:t xml:space="preserve"> b...</w:t>
                  </w:r>
                </w:p>
                <w:p w14:paraId="4257CA41" w14:textId="77777777" w:rsidR="00B32352" w:rsidRDefault="00B32352" w:rsidP="00B32352">
                  <w:pPr>
                    <w:pStyle w:val="Title"/>
                  </w:pPr>
                  <w:r>
                    <w:t xml:space="preserve"> ja  C}   DJ N </w:t>
                  </w:r>
                  <w:r>
                    <w:rPr>
                      <w:rFonts w:ascii="Calibri" w:hAnsi="Calibri" w:cs="Calibri"/>
                    </w:rPr>
                    <w:t>Ǖ</w:t>
                  </w:r>
                  <w:r>
                    <w:t xml:space="preserve">R6 </w:t>
                  </w:r>
                  <w:r>
                    <w:rPr>
                      <w:rFonts w:ascii="Malgun Gothic" w:eastAsia="Malgun Gothic" w:hAnsi="Malgun Gothic" w:cs="Malgun Gothic" w:hint="eastAsia"/>
                    </w:rPr>
                    <w:t>䊒</w:t>
                  </w:r>
                  <w:r>
                    <w:t xml:space="preserve"> '</w:t>
                  </w:r>
                  <w:r>
                    <w:rPr>
                      <w:rFonts w:ascii="Ebrima" w:hAnsi="Ebrima" w:cs="Ebrima"/>
                    </w:rPr>
                    <w:t>߅</w:t>
                  </w:r>
                  <w:r>
                    <w:t xml:space="preserve">&lt;h   ~ S &amp;L 0 .    C7 </w:t>
                  </w:r>
                  <w:r>
                    <w:rPr>
                      <w:rFonts w:ascii="Arial" w:hAnsi="Arial" w:cs="Arial"/>
                    </w:rPr>
                    <w:t>ݐ</w:t>
                  </w:r>
                  <w:r>
                    <w:t xml:space="preserve"> F  +&gt; %M  p</w:t>
                  </w:r>
                </w:p>
                <w:p w14:paraId="3CF6F2C9" w14:textId="77777777" w:rsidR="00B32352" w:rsidRDefault="00B32352" w:rsidP="00B32352">
                  <w:pPr>
                    <w:pStyle w:val="Title"/>
                  </w:pPr>
                  <w:r>
                    <w:t xml:space="preserve"> N  RI p    [pl   ~ M8A W&lt;!Q  e I  #</w:t>
                  </w:r>
                  <w:r>
                    <w:rPr>
                      <w:rFonts w:ascii="Cascadia Code ExtraLight" w:hAnsi="Cascadia Code ExtraLight" w:cs="Cascadia Code ExtraLight"/>
                    </w:rPr>
                    <w:t>␦</w:t>
                  </w:r>
                  <w:r>
                    <w:t xml:space="preserve"> B  </w:t>
                  </w:r>
                  <w:r>
                    <w:rPr>
                      <w:rFonts w:ascii="Arial Black" w:hAnsi="Arial Black" w:cs="Arial Black"/>
                    </w:rPr>
                    <w:t>ş</w:t>
                  </w:r>
                  <w:r>
                    <w:t xml:space="preserve"> ^  #   &gt;</w:t>
                  </w:r>
                  <w:r>
                    <w:rPr>
                      <w:rFonts w:ascii="Arial Black" w:hAnsi="Arial Black" w:cs="Arial Black"/>
                    </w:rPr>
                    <w:t>ð</w:t>
                  </w:r>
                  <w:r>
                    <w:t>E  rN K     x _qK Ka"L</w:t>
                  </w:r>
                  <w:r>
                    <w:rPr>
                      <w:rFonts w:ascii="Calibri" w:hAnsi="Calibri" w:cs="Calibri"/>
                    </w:rPr>
                    <w:t>ǒ</w:t>
                  </w:r>
                  <w:r>
                    <w:t xml:space="preserve"> !"y  s&gt;n      J n[   `...</w:t>
                  </w:r>
                </w:p>
                <w:p w14:paraId="68CCD452" w14:textId="77777777" w:rsidR="00B32352" w:rsidRDefault="00B32352" w:rsidP="00B32352">
                  <w:pPr>
                    <w:pStyle w:val="Title"/>
                  </w:pPr>
                  <w:r>
                    <w:t xml:space="preserve">  |  9   m   k~   \l  p&lt;</w:t>
                  </w:r>
                </w:p>
                <w:p w14:paraId="14FA3CB0" w14:textId="77777777" w:rsidR="00B32352" w:rsidRDefault="00B32352" w:rsidP="00B32352">
                  <w:pPr>
                    <w:pStyle w:val="Title"/>
                  </w:pPr>
                  <w:r>
                    <w:t xml:space="preserve">    e"   H9  Mn" $=\    FP K  ^1/ѓ &gt;yt h{  (  b  ] 0 _ ?`  j2  A</w:t>
                  </w:r>
                  <w:r>
                    <w:rPr>
                      <w:rFonts w:ascii="Cambria Math" w:hAnsi="Cambria Math" w:cs="Cambria Math"/>
                    </w:rPr>
                    <w:t>⤇</w:t>
                  </w:r>
                  <w:r>
                    <w:t>|Ω\67 k V  4  P) ~" $ %^!^%</w:t>
                  </w:r>
                  <w:r>
                    <w:rPr>
                      <w:rFonts w:ascii="Calibri" w:hAnsi="Calibri" w:cs="Calibri"/>
                    </w:rPr>
                    <w:t>ϒ</w:t>
                  </w:r>
                  <w:r>
                    <w:t>...</w:t>
                  </w:r>
                </w:p>
                <w:p w14:paraId="5EF6D8D1" w14:textId="77777777" w:rsidR="00B32352" w:rsidRDefault="00B32352" w:rsidP="00B32352">
                  <w:pPr>
                    <w:pStyle w:val="Title"/>
                  </w:pPr>
                  <w:r>
                    <w:t>= I  Oq      {    0 Gm    m&amp;c a       g P χO</w:t>
                  </w:r>
                  <w:r>
                    <w:rPr>
                      <w:rFonts w:ascii="Calibri" w:hAnsi="Calibri" w:cs="Calibri"/>
                    </w:rPr>
                    <w:t>ȹ</w:t>
                  </w:r>
                  <w:r>
                    <w:t xml:space="preserve">   $# E  </w:t>
                  </w:r>
                </w:p>
                <w:p w14:paraId="3EE8C290" w14:textId="77777777" w:rsidR="00B32352" w:rsidRDefault="00B32352" w:rsidP="00B32352">
                  <w:pPr>
                    <w:pStyle w:val="Title"/>
                  </w:pPr>
                  <w:r>
                    <w:t>ZJ- % 1 Z;  |  v 0 ¯&gt;  7e   ]</w:t>
                  </w:r>
                </w:p>
                <w:p w14:paraId="027CD2BA" w14:textId="77777777" w:rsidR="00B32352" w:rsidRDefault="00B32352" w:rsidP="00B32352">
                  <w:pPr>
                    <w:pStyle w:val="Title"/>
                  </w:pPr>
                  <w:r>
                    <w:t xml:space="preserve"> </w:t>
                  </w:r>
                  <w:r>
                    <w:rPr>
                      <w:rFonts w:ascii="Batang" w:eastAsia="Batang" w:hAnsi="Batang" w:cs="Batang" w:hint="eastAsia"/>
                    </w:rPr>
                    <w:t>섺</w:t>
                  </w:r>
                  <w:r>
                    <w:t xml:space="preserve"> E</w:t>
                  </w:r>
                </w:p>
                <w:p w14:paraId="09ACD6D5" w14:textId="77777777" w:rsidR="00B32352" w:rsidRDefault="00B32352" w:rsidP="00B32352">
                  <w:pPr>
                    <w:pStyle w:val="Title"/>
                  </w:pPr>
                  <w:r>
                    <w:t xml:space="preserve">  6h  VR q</w:t>
                  </w:r>
                  <w:r>
                    <w:rPr>
                      <w:rFonts w:ascii="Arial" w:hAnsi="Arial" w:cs="Arial"/>
                    </w:rPr>
                    <w:t>۬</w:t>
                  </w:r>
                  <w:r>
                    <w:t xml:space="preserve">    j '[ %   (^5 f     x       wH+ </w:t>
                  </w:r>
                  <w:r>
                    <w:rPr>
                      <w:rFonts w:ascii="Segoe UI Historic" w:hAnsi="Segoe UI Historic" w:cs="Segoe UI Historic"/>
                    </w:rPr>
                    <w:t>܁</w:t>
                  </w:r>
                  <w:r>
                    <w:t xml:space="preserve"> </w:t>
                  </w:r>
                  <w:r>
                    <w:rPr>
                      <w:rFonts w:ascii="Calibri" w:hAnsi="Calibri" w:cs="Calibri"/>
                    </w:rPr>
                    <w:t>Ԋ</w:t>
                  </w:r>
                  <w:r>
                    <w:t xml:space="preserve"> 'n    </w:t>
                  </w:r>
                  <w:r>
                    <w:rPr>
                      <w:rFonts w:ascii="Calibri" w:hAnsi="Calibri" w:cs="Calibri"/>
                    </w:rPr>
                    <w:t>ɉ</w:t>
                  </w:r>
                  <w:r>
                    <w:t xml:space="preserve"> GW  ZK~...</w:t>
                  </w:r>
                </w:p>
                <w:p w14:paraId="46BA51C4" w14:textId="77777777" w:rsidR="00B32352" w:rsidRDefault="00B32352" w:rsidP="00B32352">
                  <w:pPr>
                    <w:pStyle w:val="Title"/>
                  </w:pPr>
                  <w:r>
                    <w:t xml:space="preserve"> y {      c3 f nn  f* ?R  0 ; 7</w:t>
                  </w:r>
                  <w:r>
                    <w:rPr>
                      <w:rFonts w:ascii="Arial" w:hAnsi="Arial" w:cs="Arial"/>
                    </w:rPr>
                    <w:t>֯</w:t>
                  </w:r>
                  <w:r>
                    <w:t xml:space="preserve"> xs|9~</w:t>
                  </w:r>
                  <w:r>
                    <w:rPr>
                      <w:rFonts w:ascii="MV Boli" w:hAnsi="MV Boli" w:cs="MV Boli"/>
                    </w:rPr>
                    <w:t>ޝ</w:t>
                  </w:r>
                  <w:r>
                    <w:t>' Vxo</w:t>
                  </w:r>
                  <w:r>
                    <w:rPr>
                      <w:rFonts w:ascii="Calibri" w:hAnsi="Calibri" w:cs="Calibri"/>
                    </w:rPr>
                    <w:t>ϸ</w:t>
                  </w:r>
                  <w:r>
                    <w:t xml:space="preserve">=     u k 8/pY`U      v   j      </w:t>
                  </w:r>
                </w:p>
                <w:p w14:paraId="74DFB95D" w14:textId="77777777" w:rsidR="00B32352" w:rsidRDefault="00B32352" w:rsidP="00B32352">
                  <w:pPr>
                    <w:pStyle w:val="Title"/>
                  </w:pPr>
                  <w:r>
                    <w:t xml:space="preserve">] cA7wGG        </w:t>
                  </w:r>
                  <w:r>
                    <w:rPr>
                      <w:rFonts w:ascii="Cascadia Code ExtraLight" w:hAnsi="Cascadia Code ExtraLight" w:cs="Cascadia Code ExtraLight"/>
                    </w:rPr>
                    <w:t>␦</w:t>
                  </w:r>
                  <w:r>
                    <w:t xml:space="preserve">K     q CTw  8`            </w:t>
                  </w:r>
                  <w:r>
                    <w:rPr>
                      <w:rFonts w:ascii="Arial Black" w:hAnsi="Arial Black" w:cs="Arial Black"/>
                    </w:rPr>
                    <w:t>Ŝ</w:t>
                  </w:r>
                  <w:r>
                    <w:t>/   f=X[;</w:t>
                  </w:r>
                  <w:r>
                    <w:rPr>
                      <w:rFonts w:ascii="Arial Black" w:hAnsi="Arial Black" w:cs="Arial Black"/>
                    </w:rPr>
                    <w:t>Ŋ</w:t>
                  </w:r>
                  <w:r>
                    <w:t xml:space="preserve">  [  }`E </w:t>
                  </w:r>
                </w:p>
                <w:p w14:paraId="45D7084A" w14:textId="77777777" w:rsidR="00B32352" w:rsidRDefault="00B32352" w:rsidP="00B32352">
                  <w:pPr>
                    <w:pStyle w:val="Title"/>
                  </w:pPr>
                  <w:r>
                    <w:t>jQ      . !   i  u 0/f   FTl  jR  ...</w:t>
                  </w:r>
                </w:p>
                <w:p w14:paraId="6565E11D" w14:textId="77777777" w:rsidR="00B32352" w:rsidRDefault="00B32352" w:rsidP="00B32352">
                  <w:pPr>
                    <w:pStyle w:val="Title"/>
                  </w:pPr>
                  <w:r>
                    <w:t xml:space="preserve">e 2 Aa  SQ v9QlI      h </w:t>
                  </w:r>
                  <w:r>
                    <w:rPr>
                      <w:rFonts w:ascii="Segoe UI Historic" w:hAnsi="Segoe UI Historic" w:cs="Segoe UI Historic"/>
                    </w:rPr>
                    <w:t>ܖ</w:t>
                  </w:r>
                  <w:r>
                    <w:t xml:space="preserve"> yJ cQ }       S* &amp;          cO { O3?~  gw R uS </w:t>
                  </w:r>
                  <w:r>
                    <w:rPr>
                      <w:rFonts w:ascii="Malgun Gothic" w:eastAsia="Malgun Gothic" w:hAnsi="Malgun Gothic" w:cs="Malgun Gothic" w:hint="eastAsia"/>
                    </w:rPr>
                    <w:t>㰗</w:t>
                  </w:r>
                  <w:r>
                    <w:t xml:space="preserve">  Z Wl!  E5  0B  &amp; 3...</w:t>
                  </w:r>
                </w:p>
                <w:p w14:paraId="1079F466" w14:textId="77777777" w:rsidR="00B32352" w:rsidRDefault="00B32352" w:rsidP="00B32352">
                  <w:pPr>
                    <w:pStyle w:val="Title"/>
                  </w:pPr>
                  <w:r>
                    <w:t xml:space="preserve">  9$C P(</w:t>
                  </w:r>
                </w:p>
                <w:p w14:paraId="31A19EE2" w14:textId="77777777" w:rsidR="00B32352" w:rsidRDefault="00B32352" w:rsidP="00B32352">
                  <w:pPr>
                    <w:pStyle w:val="Title"/>
                  </w:pPr>
                  <w:r>
                    <w:t xml:space="preserve"> Rc5T u   tn. 8O9M   L    TU U    ĵ  </w:t>
                  </w:r>
                </w:p>
                <w:p w14:paraId="205915ED" w14:textId="77777777" w:rsidR="00B32352" w:rsidRDefault="00B32352" w:rsidP="00B32352">
                  <w:pPr>
                    <w:pStyle w:val="Title"/>
                  </w:pPr>
                  <w:r>
                    <w:t>BH   ()Z   "</w:t>
                  </w:r>
                </w:p>
                <w:p w14:paraId="14AAE610" w14:textId="77777777" w:rsidR="00B32352" w:rsidRDefault="00B32352" w:rsidP="00B32352">
                  <w:pPr>
                    <w:pStyle w:val="Title"/>
                  </w:pPr>
                  <w:r>
                    <w:t xml:space="preserve"> @T  x^ ^i </w:t>
                  </w:r>
                </w:p>
                <w:p w14:paraId="7B48B9CB" w14:textId="77777777" w:rsidR="00B32352" w:rsidRDefault="00B32352" w:rsidP="00B32352">
                  <w:pPr>
                    <w:pStyle w:val="Title"/>
                  </w:pPr>
                  <w:r>
                    <w:t xml:space="preserve">Q     x p | (   7 /   :2  c @zp  1 k F    t  co   cf{  x  L K </w:t>
                  </w:r>
                  <w:r>
                    <w:rPr>
                      <w:rFonts w:ascii="SimSun" w:eastAsia="SimSun" w:hAnsi="SimSun" w:cs="SimSun" w:hint="eastAsia"/>
                    </w:rPr>
                    <w:t>卢</w:t>
                  </w:r>
                  <w:r>
                    <w:t>6. e</w:t>
                  </w:r>
                  <w:r>
                    <w:rPr>
                      <w:rFonts w:ascii="Arial" w:hAnsi="Arial" w:cs="Arial"/>
                    </w:rPr>
                    <w:t>ۋ</w:t>
                  </w:r>
                  <w:r>
                    <w:t xml:space="preserve">5  y&amp;| R  L   E e2   </w:t>
                  </w:r>
                  <w:r>
                    <w:rPr>
                      <w:rFonts w:ascii="Gadugi" w:hAnsi="Gadugi" w:cs="Gadugi"/>
                    </w:rPr>
                    <w:t>ꮌ</w:t>
                  </w:r>
                  <w:r>
                    <w:t>% ~Y@  ...</w:t>
                  </w:r>
                </w:p>
                <w:p w14:paraId="300C939D" w14:textId="77777777" w:rsidR="00B32352" w:rsidRDefault="00B32352" w:rsidP="00B32352">
                  <w:pPr>
                    <w:pStyle w:val="Title"/>
                  </w:pPr>
                  <w:r>
                    <w:t>s b   3    k&lt; 3 g " 6 A = bU| QŘ IzW1</w:t>
                  </w:r>
                  <w:r>
                    <w:rPr>
                      <w:rFonts w:ascii="Calibri" w:hAnsi="Calibri" w:cs="Calibri"/>
                    </w:rPr>
                    <w:t>ǲ</w:t>
                  </w:r>
                  <w:r>
                    <w:t xml:space="preserve">0    \ fG)  Y9+   &gt;  _ ]. T &lt;n   D </w:t>
                  </w:r>
                </w:p>
                <w:p w14:paraId="6D87B30B" w14:textId="77777777" w:rsidR="00B32352" w:rsidRDefault="00B32352" w:rsidP="00B32352">
                  <w:pPr>
                    <w:pStyle w:val="Title"/>
                  </w:pPr>
                  <w:r>
                    <w:t xml:space="preserve"> HJ FsTnP n   ]  V\u KO  ...</w:t>
                  </w:r>
                </w:p>
                <w:p w14:paraId="09EC9201" w14:textId="77777777" w:rsidR="00B32352" w:rsidRDefault="00B32352" w:rsidP="00B32352">
                  <w:pPr>
                    <w:pStyle w:val="Title"/>
                  </w:pPr>
                  <w:r>
                    <w:t>#.^*BBz</w:t>
                  </w:r>
                </w:p>
                <w:p w14:paraId="53A9DE25" w14:textId="77777777" w:rsidR="00B32352" w:rsidRDefault="00B32352" w:rsidP="00B32352">
                  <w:pPr>
                    <w:pStyle w:val="Title"/>
                  </w:pPr>
                  <w:r>
                    <w:t xml:space="preserve">  v Э  %  5 | Xw       H   [  </w:t>
                  </w:r>
                  <w:r>
                    <w:rPr>
                      <w:rFonts w:ascii="Arial" w:hAnsi="Arial" w:cs="Arial"/>
                    </w:rPr>
                    <w:t>˞</w:t>
                  </w:r>
                  <w:r>
                    <w:t xml:space="preserve">   -   r  v  W? sN    Ug\      'E7 }</w:t>
                  </w:r>
                  <w:r>
                    <w:rPr>
                      <w:rFonts w:ascii="Calibri" w:hAnsi="Calibri" w:cs="Calibri"/>
                    </w:rPr>
                    <w:t>ҹ</w:t>
                  </w:r>
                  <w:r>
                    <w:t xml:space="preserve">    ] \U5 S \  .9x D RV...</w:t>
                  </w:r>
                </w:p>
                <w:p w14:paraId="36BC0A9B" w14:textId="77777777" w:rsidR="00B32352" w:rsidRDefault="00B32352" w:rsidP="00B32352">
                  <w:pPr>
                    <w:pStyle w:val="Title"/>
                  </w:pPr>
                  <w:r>
                    <w:t xml:space="preserve">@1  w  -  </w:t>
                  </w:r>
                  <w:r>
                    <w:rPr>
                      <w:rFonts w:ascii="Calibri" w:hAnsi="Calibri" w:cs="Calibri"/>
                    </w:rPr>
                    <w:t>ӏ</w:t>
                  </w:r>
                  <w:r>
                    <w:t xml:space="preserve">p&gt; @ ; &amp; &amp; f  fA! Y   |   b   v  </w:t>
                  </w:r>
                </w:p>
                <w:p w14:paraId="66EFBBFD" w14:textId="77777777" w:rsidR="00B32352" w:rsidRDefault="00B32352" w:rsidP="00B32352">
                  <w:pPr>
                    <w:pStyle w:val="Title"/>
                  </w:pPr>
                  <w:r>
                    <w:t xml:space="preserve"> J J    W:W VxVx  ;J  e ; ^ _v T_ </w:t>
                  </w:r>
                  <w:r>
                    <w:rPr>
                      <w:rFonts w:ascii="Arial" w:hAnsi="Arial" w:cs="Arial"/>
                    </w:rPr>
                    <w:t>̻</w:t>
                  </w:r>
                  <w:r>
                    <w:t xml:space="preserve"> hV-  ...</w:t>
                  </w:r>
                </w:p>
                <w:p w14:paraId="160BD764" w14:textId="77777777" w:rsidR="00B32352" w:rsidRDefault="00B32352" w:rsidP="00B32352">
                  <w:pPr>
                    <w:pStyle w:val="Title"/>
                  </w:pPr>
                  <w:r>
                    <w:t xml:space="preserve">  P =6j  ; h  C4 \hEsŹ</w:t>
                  </w:r>
                </w:p>
                <w:p w14:paraId="5F52E22E" w14:textId="77777777" w:rsidR="00B32352" w:rsidRDefault="00B32352" w:rsidP="00B32352">
                  <w:pPr>
                    <w:pStyle w:val="Title"/>
                  </w:pPr>
                  <w:r>
                    <w:t xml:space="preserve">  M</w:t>
                  </w:r>
                </w:p>
                <w:p w14:paraId="09BBEA29" w14:textId="77777777" w:rsidR="00B32352" w:rsidRDefault="00B32352" w:rsidP="00B32352">
                  <w:pPr>
                    <w:pStyle w:val="Title"/>
                  </w:pPr>
                </w:p>
                <w:p w14:paraId="0912EC82" w14:textId="77777777" w:rsidR="00B32352" w:rsidRDefault="00B32352" w:rsidP="00B32352">
                  <w:pPr>
                    <w:pStyle w:val="Title"/>
                  </w:pPr>
                  <w:r>
                    <w:t xml:space="preserve"> 4 1 h</w:t>
                  </w:r>
                  <w:r>
                    <w:rPr>
                      <w:rFonts w:ascii="Calibri" w:hAnsi="Calibri" w:cs="Calibri"/>
                    </w:rPr>
                    <w:t>ǚ</w:t>
                  </w:r>
                  <w:r>
                    <w:t xml:space="preserve">  n  3 j?-&lt; </w:t>
                  </w:r>
                  <w:r>
                    <w:rPr>
                      <w:rFonts w:ascii="Nirmala UI" w:hAnsi="Nirmala UI" w:cs="Nirmala UI"/>
                    </w:rPr>
                    <w:t>ഡ</w:t>
                  </w:r>
                  <w:r>
                    <w:t xml:space="preserve"> WV      Q      i  "Od?d/ \ }q /  HEZ )';'Rc F...</w:t>
                  </w:r>
                </w:p>
                <w:p w14:paraId="3607E0E3" w14:textId="77777777" w:rsidR="00B32352" w:rsidRDefault="00B32352" w:rsidP="00B32352">
                  <w:pPr>
                    <w:pStyle w:val="Title"/>
                  </w:pPr>
                  <w:r>
                    <w:t xml:space="preserve"> k4 </w:t>
                  </w:r>
                </w:p>
                <w:p w14:paraId="674B3E01" w14:textId="77777777" w:rsidR="00B32352" w:rsidRDefault="00B32352" w:rsidP="00B32352">
                  <w:pPr>
                    <w:pStyle w:val="Title"/>
                  </w:pPr>
                  <w:r>
                    <w:t xml:space="preserve">Ai y   bA      Q  v)   T[T oaδ </w:t>
                  </w:r>
                </w:p>
                <w:p w14:paraId="4C968886" w14:textId="77777777" w:rsidR="00B32352" w:rsidRDefault="00B32352" w:rsidP="00B32352">
                  <w:pPr>
                    <w:pStyle w:val="Title"/>
                  </w:pPr>
                  <w:r>
                    <w:t xml:space="preserve"> a 6{  31 O H     m </w:t>
                  </w:r>
                  <w:r>
                    <w:rPr>
                      <w:rFonts w:ascii="Arial" w:hAnsi="Arial" w:cs="Arial"/>
                    </w:rPr>
                    <w:t>͉</w:t>
                  </w:r>
                  <w:r>
                    <w:t>M\/ 51   [ k&amp; '</w:t>
                  </w:r>
                  <w:r>
                    <w:rPr>
                      <w:rFonts w:ascii="MS Mincho" w:eastAsia="MS Mincho" w:hAnsi="MS Mincho" w:cs="MS Mincho" w:hint="eastAsia"/>
                    </w:rPr>
                    <w:t>蜜</w:t>
                  </w:r>
                  <w:r>
                    <w:t xml:space="preserve"> Żk</w:t>
                  </w:r>
                  <w:r>
                    <w:rPr>
                      <w:rFonts w:ascii="Calibri" w:hAnsi="Calibri" w:cs="Calibri"/>
                    </w:rPr>
                    <w:t>ƶ</w:t>
                  </w:r>
                  <w:r>
                    <w:t>W    ob ...</w:t>
                  </w:r>
                </w:p>
                <w:p w14:paraId="4600668E" w14:textId="77777777" w:rsidR="00B32352" w:rsidRDefault="00B32352" w:rsidP="00B32352">
                  <w:pPr>
                    <w:pStyle w:val="Title"/>
                  </w:pPr>
                  <w:r>
                    <w:t xml:space="preserve">  !NQv</w:t>
                  </w:r>
                  <w:r>
                    <w:rPr>
                      <w:rFonts w:ascii="Calibri" w:hAnsi="Calibri" w:cs="Calibri"/>
                    </w:rPr>
                    <w:t>Ҿ</w:t>
                  </w:r>
                  <w:r>
                    <w:t>p</w:t>
                  </w:r>
                </w:p>
                <w:p w14:paraId="186B2251" w14:textId="77777777" w:rsidR="00B32352" w:rsidRDefault="00B32352" w:rsidP="00B32352">
                  <w:pPr>
                    <w:pStyle w:val="Title"/>
                  </w:pPr>
                  <w:r>
                    <w:t xml:space="preserve"> &lt;a </w:t>
                  </w:r>
                  <w:r>
                    <w:rPr>
                      <w:rFonts w:ascii="Ebrima" w:hAnsi="Ebrima" w:cs="Ebrima"/>
                    </w:rPr>
                    <w:t>ߞ</w:t>
                  </w:r>
                  <w:r>
                    <w:t>E  C8&gt; B   H aU</w:t>
                  </w:r>
                </w:p>
                <w:p w14:paraId="611030E6" w14:textId="77777777" w:rsidR="00B32352" w:rsidRDefault="00B32352" w:rsidP="00B32352">
                  <w:pPr>
                    <w:pStyle w:val="Title"/>
                  </w:pPr>
                  <w:r>
                    <w:t xml:space="preserve">  T{/      ã  IY8;   zA+i 3 *    &gt; ;?SlE</w:t>
                  </w:r>
                </w:p>
                <w:p w14:paraId="4530DF97" w14:textId="77777777" w:rsidR="00B32352" w:rsidRDefault="00B32352" w:rsidP="00B32352">
                  <w:pPr>
                    <w:pStyle w:val="Title"/>
                  </w:pPr>
                  <w:r>
                    <w:t xml:space="preserve">  a  ј  w9p   % O&amp;   G'] z e </w:t>
                  </w:r>
                  <w:r>
                    <w:rPr>
                      <w:rFonts w:ascii="Calibri" w:hAnsi="Calibri" w:cs="Calibri"/>
                    </w:rPr>
                    <w:t>ͽ</w:t>
                  </w:r>
                  <w:r>
                    <w:t>B    ...</w:t>
                  </w:r>
                </w:p>
                <w:p w14:paraId="7EFE7D3E" w14:textId="77777777" w:rsidR="00B32352" w:rsidRDefault="00B32352" w:rsidP="00B32352">
                  <w:pPr>
                    <w:pStyle w:val="Title"/>
                  </w:pPr>
                  <w:r>
                    <w:t xml:space="preserve"> tN  </w:t>
                  </w:r>
                </w:p>
                <w:p w14:paraId="0417A81E" w14:textId="77777777" w:rsidR="00B32352" w:rsidRDefault="00B32352" w:rsidP="00B32352">
                  <w:pPr>
                    <w:pStyle w:val="Title"/>
                  </w:pPr>
                  <w:r>
                    <w:t>ydBSIJM4`</w:t>
                  </w:r>
                </w:p>
                <w:p w14:paraId="1A992C4A" w14:textId="77777777" w:rsidR="00B32352" w:rsidRDefault="00B32352" w:rsidP="00B32352">
                  <w:pPr>
                    <w:pStyle w:val="Title"/>
                  </w:pPr>
                  <w:r>
                    <w:t xml:space="preserve">O % ?C;}   =O@ N Y   " Y  ~Q </w:t>
                  </w:r>
                  <w:r>
                    <w:rPr>
                      <w:rFonts w:ascii="Cascadia Code ExtraLight" w:hAnsi="Cascadia Code ExtraLight" w:cs="Cascadia Code ExtraLight"/>
                    </w:rPr>
                    <w:t>␦</w:t>
                  </w:r>
                  <w:r>
                    <w:t xml:space="preserve"> SZ 4 - d ? R@Q %&gt;3</w:t>
                  </w:r>
                  <w:r>
                    <w:rPr>
                      <w:rFonts w:ascii="Calibri" w:hAnsi="Calibri" w:cs="Calibri"/>
                    </w:rPr>
                    <w:t>Ϟ</w:t>
                  </w:r>
                  <w:r>
                    <w:t xml:space="preserve">:   ?i: E E_  I 3        g\ n  ' ]  'Q </w:t>
                  </w:r>
                </w:p>
                <w:p w14:paraId="0144DEDD" w14:textId="77777777" w:rsidR="00B32352" w:rsidRDefault="00B32352" w:rsidP="00B32352">
                  <w:pPr>
                    <w:pStyle w:val="Title"/>
                  </w:pPr>
                  <w:r>
                    <w:t xml:space="preserve">D&amp;  R </w:t>
                  </w:r>
                  <w:r>
                    <w:rPr>
                      <w:rFonts w:ascii="Arial" w:hAnsi="Arial" w:cs="Arial"/>
                    </w:rPr>
                    <w:t>ݬ</w:t>
                  </w:r>
                  <w:r>
                    <w:t xml:space="preserve"> </w:t>
                  </w:r>
                  <w:r>
                    <w:rPr>
                      <w:rFonts w:ascii="Segoe UI Historic" w:hAnsi="Segoe UI Historic" w:cs="Segoe UI Historic"/>
                    </w:rPr>
                    <w:t>ܬ</w:t>
                  </w:r>
                  <w:r>
                    <w:t xml:space="preserve">  [  Ş   Q4 U   eY&gt;j  &amp; ...</w:t>
                  </w:r>
                </w:p>
                <w:p w14:paraId="4A267ECE" w14:textId="77777777" w:rsidR="00B32352" w:rsidRDefault="00B32352" w:rsidP="00B32352">
                  <w:pPr>
                    <w:pStyle w:val="Title"/>
                  </w:pPr>
                  <w:r>
                    <w:t xml:space="preserve">   d ys~ }  y    Q  7      s ) m B = 5 l    v Τ!   R8  jl Cj   "B Nkw \ a }1 r    i  |      ...</w:t>
                  </w:r>
                </w:p>
                <w:p w14:paraId="41DB795B" w14:textId="77777777" w:rsidR="00B32352" w:rsidRDefault="00B32352" w:rsidP="00B32352">
                  <w:pPr>
                    <w:pStyle w:val="Title"/>
                  </w:pPr>
                </w:p>
                <w:p w14:paraId="1BCB792B" w14:textId="77777777" w:rsidR="00B32352" w:rsidRDefault="00B32352" w:rsidP="00B32352">
                  <w:pPr>
                    <w:pStyle w:val="Title"/>
                  </w:pPr>
                  <w:r>
                    <w:t xml:space="preserve">Wy , YCB       9  H     -x 82N8  hkLjHi  Zh   Eh h ;lt ;}  $lbrI   #   0g&amp;C      &amp;#l #   it </w:t>
                  </w:r>
                  <w:r>
                    <w:rPr>
                      <w:rFonts w:ascii="Arial" w:hAnsi="Arial" w:cs="Arial"/>
                    </w:rPr>
                    <w:t>ʄ</w:t>
                  </w:r>
                  <w:r>
                    <w:t xml:space="preserve"> ~ ...</w:t>
                  </w:r>
                </w:p>
                <w:p w14:paraId="67F429AE" w14:textId="77777777" w:rsidR="00B32352" w:rsidRDefault="00B32352" w:rsidP="00B32352">
                  <w:pPr>
                    <w:pStyle w:val="Title"/>
                  </w:pPr>
                  <w:r>
                    <w:t xml:space="preserve">        u </w:t>
                  </w:r>
                  <w:r>
                    <w:rPr>
                      <w:rFonts w:ascii="Cascadia Code ExtraLight" w:hAnsi="Cascadia Code ExtraLight" w:cs="Cascadia Code ExtraLight"/>
                    </w:rPr>
                    <w:t>␦</w:t>
                  </w:r>
                  <w:r>
                    <w:t xml:space="preserve">  0c   </w:t>
                  </w:r>
                  <w:r>
                    <w:rPr>
                      <w:rFonts w:ascii="Arial" w:hAnsi="Arial" w:cs="Arial"/>
                    </w:rPr>
                    <w:t>͍</w:t>
                  </w:r>
                  <w:r>
                    <w:t xml:space="preserve"> M(!  </w:t>
                  </w:r>
                  <w:r>
                    <w:rPr>
                      <w:rFonts w:ascii="Calibri" w:hAnsi="Calibri" w:cs="Calibri"/>
                    </w:rPr>
                    <w:t>҈</w:t>
                  </w:r>
                  <w:r>
                    <w:t xml:space="preserve">  </w:t>
                  </w:r>
                </w:p>
                <w:p w14:paraId="1CEFE7DB" w14:textId="77777777" w:rsidR="00B32352" w:rsidRDefault="00B32352" w:rsidP="00B32352">
                  <w:pPr>
                    <w:pStyle w:val="Title"/>
                  </w:pPr>
                </w:p>
                <w:p w14:paraId="3A9E88C3" w14:textId="77777777" w:rsidR="00B32352" w:rsidRDefault="00B32352" w:rsidP="00B32352">
                  <w:pPr>
                    <w:pStyle w:val="Title"/>
                  </w:pPr>
                  <w:r>
                    <w:t xml:space="preserve">w 5    b   EG;]z`   </w:t>
                  </w:r>
                </w:p>
                <w:p w14:paraId="6EF17043" w14:textId="77777777" w:rsidR="00B32352" w:rsidRDefault="00B32352" w:rsidP="00B32352">
                  <w:pPr>
                    <w:pStyle w:val="Title"/>
                  </w:pPr>
                  <w:r>
                    <w:t xml:space="preserve"> z  </w:t>
                  </w:r>
                  <w:r>
                    <w:rPr>
                      <w:rFonts w:ascii="Calibri" w:hAnsi="Calibri" w:cs="Calibri"/>
                    </w:rPr>
                    <w:t>Ͷ</w:t>
                  </w:r>
                  <w:r>
                    <w:t xml:space="preserve"> N` R 1G...</w:t>
                  </w:r>
                </w:p>
                <w:p w14:paraId="3F6CA8DC" w14:textId="77777777" w:rsidR="00B32352" w:rsidRDefault="00B32352" w:rsidP="00B32352">
                  <w:pPr>
                    <w:pStyle w:val="Title"/>
                  </w:pPr>
                  <w:r>
                    <w:t xml:space="preserve"> xfht</w:t>
                  </w:r>
                </w:p>
                <w:p w14:paraId="4696D6C4" w14:textId="77777777" w:rsidR="00B32352" w:rsidRDefault="00B32352" w:rsidP="00B32352">
                  <w:pPr>
                    <w:pStyle w:val="Title"/>
                  </w:pPr>
                  <w:r>
                    <w:t xml:space="preserve"> m iIt&amp;`w G  s O|p   +     :6  ...</w:t>
                  </w:r>
                </w:p>
                <w:p w14:paraId="23B9E4B0" w14:textId="77777777" w:rsidR="00B32352" w:rsidRDefault="00B32352" w:rsidP="00B32352">
                  <w:pPr>
                    <w:pStyle w:val="Title"/>
                  </w:pPr>
                  <w:r>
                    <w:t xml:space="preserve"> '  1Ă  FZ  @ j|</w:t>
                  </w:r>
                </w:p>
                <w:p w14:paraId="2D86F25B" w14:textId="77777777" w:rsidR="00B32352" w:rsidRDefault="00B32352" w:rsidP="00B32352">
                  <w:pPr>
                    <w:pStyle w:val="Title"/>
                  </w:pPr>
                  <w:r>
                    <w:t xml:space="preserve">  f-zG# v H</w:t>
                  </w:r>
                  <w:r>
                    <w:rPr>
                      <w:rFonts w:ascii="Arial" w:hAnsi="Arial" w:cs="Arial"/>
                    </w:rPr>
                    <w:t>͌</w:t>
                  </w:r>
                  <w:r>
                    <w:t xml:space="preserve">  </w:t>
                  </w:r>
                </w:p>
                <w:p w14:paraId="2D0C4C4D" w14:textId="77777777" w:rsidR="00B32352" w:rsidRDefault="00B32352" w:rsidP="00B32352">
                  <w:pPr>
                    <w:pStyle w:val="Title"/>
                  </w:pPr>
                  <w:r>
                    <w:t>8P 9&lt;   çDy  Q &amp; Ex  a3 y</w:t>
                  </w:r>
                  <w:r>
                    <w:rPr>
                      <w:rFonts w:ascii="Calibri" w:hAnsi="Calibri" w:cs="Calibri"/>
                    </w:rPr>
                    <w:t>ƙ</w:t>
                  </w:r>
                  <w:r>
                    <w:t xml:space="preserve"> </w:t>
                  </w:r>
                  <w:r>
                    <w:rPr>
                      <w:rFonts w:ascii="SimSun" w:eastAsia="SimSun" w:hAnsi="SimSun" w:cs="SimSun" w:hint="eastAsia"/>
                    </w:rPr>
                    <w:t>铍</w:t>
                  </w:r>
                  <w:r>
                    <w:t xml:space="preserve"> JPa? QV</w:t>
                  </w:r>
                  <w:r>
                    <w:rPr>
                      <w:rFonts w:ascii="Calibri" w:hAnsi="Calibri" w:cs="Calibri"/>
                    </w:rPr>
                    <w:t>ʋ</w:t>
                  </w:r>
                  <w:r>
                    <w:t xml:space="preserve">  T ?J =  B    &gt; m*0</w:t>
                  </w:r>
                  <w:r>
                    <w:rPr>
                      <w:rFonts w:ascii="Arial" w:hAnsi="Arial" w:cs="Arial"/>
                    </w:rPr>
                    <w:t>ڌ</w:t>
                  </w:r>
                  <w:r>
                    <w:t xml:space="preserve">  i  I  g(`[L  ! D   Jd'C&lt;   7 ...</w:t>
                  </w:r>
                </w:p>
                <w:p w14:paraId="4BD7E523" w14:textId="77777777" w:rsidR="00B32352" w:rsidRDefault="00B32352" w:rsidP="00B32352">
                  <w:pPr>
                    <w:pStyle w:val="Title"/>
                  </w:pPr>
                  <w:r>
                    <w:t xml:space="preserve"> %  pa6x </w:t>
                  </w:r>
                </w:p>
                <w:p w14:paraId="347E4E46" w14:textId="77777777" w:rsidR="00B32352" w:rsidRDefault="00B32352" w:rsidP="00B32352">
                  <w:pPr>
                    <w:pStyle w:val="Title"/>
                  </w:pPr>
                  <w:r>
                    <w:t xml:space="preserve">   i t ~?  we` n4  V  %  $9Bp  L  n  cf V</w:t>
                  </w:r>
                  <w:r>
                    <w:rPr>
                      <w:rFonts w:ascii="Arial" w:hAnsi="Arial" w:cs="Arial"/>
                    </w:rPr>
                    <w:t>ۮ</w:t>
                  </w:r>
                  <w:r>
                    <w:t xml:space="preserve"> =k </w:t>
                  </w:r>
                  <w:r>
                    <w:rPr>
                      <w:rFonts w:ascii="Arial" w:hAnsi="Arial" w:cs="Arial"/>
                    </w:rPr>
                    <w:t>ئ</w:t>
                  </w:r>
                  <w:r>
                    <w:t>B6 M e D[d</w:t>
                  </w:r>
                  <w:r>
                    <w:rPr>
                      <w:rFonts w:ascii="Arial" w:hAnsi="Arial" w:cs="Arial"/>
                    </w:rPr>
                    <w:t>Բ</w:t>
                  </w:r>
                  <w:r>
                    <w:t xml:space="preserve">[   { 'F  m     a l  </w:t>
                  </w:r>
                  <w:r>
                    <w:rPr>
                      <w:rFonts w:ascii="Arial" w:hAnsi="Arial" w:cs="Arial"/>
                    </w:rPr>
                    <w:t>۹</w:t>
                  </w:r>
                  <w:r>
                    <w:t>d  @ 7...</w:t>
                  </w:r>
                </w:p>
                <w:p w14:paraId="6C8DB61C" w14:textId="77777777" w:rsidR="00B32352" w:rsidRDefault="00B32352" w:rsidP="00B32352">
                  <w:pPr>
                    <w:pStyle w:val="Title"/>
                  </w:pPr>
                  <w:r>
                    <w:t xml:space="preserve">  D ;D V V   v `g  H) </w:t>
                  </w:r>
                  <w:r>
                    <w:rPr>
                      <w:rFonts w:ascii="Arial" w:hAnsi="Arial" w:cs="Arial"/>
                    </w:rPr>
                    <w:t>͔</w:t>
                  </w:r>
                  <w:r>
                    <w:t xml:space="preserve">   3 N ?Ej  Z =  v  B Q3 L 6  I  l'VB</w:t>
                  </w:r>
                  <w:r>
                    <w:rPr>
                      <w:rFonts w:ascii="Arial" w:hAnsi="Arial" w:cs="Arial"/>
                    </w:rPr>
                    <w:t>ը</w:t>
                  </w:r>
                  <w:r>
                    <w:rPr>
                      <w:rFonts w:ascii="Ebrima" w:hAnsi="Ebrima" w:cs="Ebrima"/>
                    </w:rPr>
                    <w:t>ߴ</w:t>
                  </w:r>
                  <w:r>
                    <w:t xml:space="preserve">-  G   w  ț </w:t>
                  </w:r>
                  <w:r>
                    <w:rPr>
                      <w:rFonts w:ascii="Arial" w:hAnsi="Arial" w:cs="Arial"/>
                    </w:rPr>
                    <w:t>̹</w:t>
                  </w:r>
                  <w:r>
                    <w:t xml:space="preserve">   o  -      R    ...</w:t>
                  </w:r>
                </w:p>
                <w:p w14:paraId="1390327B" w14:textId="77777777" w:rsidR="00B32352" w:rsidRDefault="00B32352" w:rsidP="00B32352">
                  <w:pPr>
                    <w:pStyle w:val="Title"/>
                  </w:pPr>
                  <w:r>
                    <w:t xml:space="preserve">  _ 4 `1x 4 cA   D @C  a   y  S(  A   {          </w:t>
                  </w:r>
                </w:p>
                <w:p w14:paraId="1DED5826" w14:textId="77777777" w:rsidR="00B32352" w:rsidRDefault="00B32352" w:rsidP="00B32352">
                  <w:pPr>
                    <w:pStyle w:val="Title"/>
                  </w:pPr>
                  <w:r>
                    <w:t xml:space="preserve">   G     K G  la 8À z J &lt;.      y  &amp; V...</w:t>
                  </w:r>
                </w:p>
                <w:p w14:paraId="355B7DE0" w14:textId="77777777" w:rsidR="00B32352" w:rsidRDefault="00B32352" w:rsidP="00B32352">
                  <w:pPr>
                    <w:pStyle w:val="Title"/>
                  </w:pPr>
                  <w:r>
                    <w:t>a  c  -      5  ( j x</w:t>
                  </w:r>
                </w:p>
                <w:p w14:paraId="11F8CC93" w14:textId="77777777" w:rsidR="00B32352" w:rsidRDefault="00B32352" w:rsidP="00B32352">
                  <w:pPr>
                    <w:pStyle w:val="Title"/>
                  </w:pPr>
                  <w:r>
                    <w:t xml:space="preserve"> "...</w:t>
                  </w:r>
                </w:p>
                <w:p w14:paraId="10CCE0D9" w14:textId="77777777" w:rsidR="00B32352" w:rsidRDefault="00B32352" w:rsidP="00B32352">
                  <w:pPr>
                    <w:pStyle w:val="Title"/>
                  </w:pPr>
                  <w:r>
                    <w:t>gY&gt;C : l fo" C (yķ w  / S    $ A</w:t>
                  </w:r>
                  <w:r>
                    <w:rPr>
                      <w:rFonts w:ascii="Arial Black" w:hAnsi="Arial Black" w:cs="Arial Black"/>
                    </w:rPr>
                    <w:t>޽</w:t>
                  </w:r>
                  <w:r>
                    <w:t xml:space="preserve"> l   $ h  {  &lt; $ I</w:t>
                  </w:r>
                  <w:r>
                    <w:rPr>
                      <w:rFonts w:ascii="Malgun Gothic" w:eastAsia="Malgun Gothic" w:hAnsi="Malgun Gothic" w:cs="Malgun Gothic" w:hint="eastAsia"/>
                    </w:rPr>
                    <w:t>䱠</w:t>
                  </w:r>
                  <w:r>
                    <w:t xml:space="preserve">    &lt;4M    </w:t>
                  </w:r>
                </w:p>
                <w:p w14:paraId="1EDA9636" w14:textId="77777777" w:rsidR="00B32352" w:rsidRDefault="00B32352" w:rsidP="00B32352">
                  <w:pPr>
                    <w:pStyle w:val="Title"/>
                  </w:pPr>
                  <w:r>
                    <w:t xml:space="preserve"> ! B  G h*   N d q       </w:t>
                  </w:r>
                  <w:r>
                    <w:rPr>
                      <w:rFonts w:ascii="Calibri" w:hAnsi="Calibri" w:cs="Calibri"/>
                    </w:rPr>
                    <w:t>Ӗ</w:t>
                  </w:r>
                  <w:r>
                    <w:t xml:space="preserve"> Y </w:t>
                  </w:r>
                  <w:r>
                    <w:rPr>
                      <w:rFonts w:ascii="Arial" w:hAnsi="Arial" w:cs="Arial"/>
                    </w:rPr>
                    <w:t>՛</w:t>
                  </w:r>
                  <w:r>
                    <w:t xml:space="preserve"> &gt; 9  </w:t>
                  </w:r>
                  <w:r>
                    <w:rPr>
                      <w:rFonts w:ascii="Segoe UI Historic" w:hAnsi="Segoe UI Historic" w:cs="Segoe UI Historic"/>
                    </w:rPr>
                    <w:t>ܨ</w:t>
                  </w:r>
                  <w:r>
                    <w:t>- H</w:t>
                  </w:r>
                </w:p>
                <w:p w14:paraId="42C163FE" w14:textId="77777777" w:rsidR="00B32352" w:rsidRDefault="00B32352" w:rsidP="00B32352">
                  <w:pPr>
                    <w:pStyle w:val="Title"/>
                  </w:pPr>
                  <w:r>
                    <w:t>6ZN</w:t>
                  </w:r>
                </w:p>
                <w:p w14:paraId="1025E0F7" w14:textId="77777777" w:rsidR="00B32352" w:rsidRDefault="00B32352" w:rsidP="00B32352">
                  <w:pPr>
                    <w:pStyle w:val="Title"/>
                  </w:pPr>
                  <w:r>
                    <w:t>{^ hv    aF  uH &lt;2   Mp ^&gt;X   ~</w:t>
                  </w:r>
                  <w:r>
                    <w:rPr>
                      <w:rFonts w:ascii="SimSun" w:eastAsia="SimSun" w:hAnsi="SimSun" w:cs="SimSun" w:hint="eastAsia"/>
                    </w:rPr>
                    <w:t>栕</w:t>
                  </w:r>
                  <w:r>
                    <w:t xml:space="preserve"> </w:t>
                  </w:r>
                  <w:r>
                    <w:rPr>
                      <w:rFonts w:ascii="Cascadia Code ExtraLight" w:hAnsi="Cascadia Code ExtraLight" w:cs="Cascadia Code ExtraLight"/>
                    </w:rPr>
                    <w:t>␦</w:t>
                  </w:r>
                  <w:r>
                    <w:t xml:space="preserve">= '   ; </w:t>
                  </w:r>
                  <w:r>
                    <w:rPr>
                      <w:rFonts w:ascii="Arial" w:hAnsi="Arial" w:cs="Arial"/>
                    </w:rPr>
                    <w:t>ص</w:t>
                  </w:r>
                  <w:r>
                    <w:t xml:space="preserve">  a   {# &amp;o    m 8 3 O}f  </w:t>
                  </w:r>
                  <w:r>
                    <w:rPr>
                      <w:rFonts w:ascii="Calibri" w:hAnsi="Calibri" w:cs="Calibri"/>
                    </w:rPr>
                    <w:t>ǋ</w:t>
                  </w:r>
                  <w:r>
                    <w:t xml:space="preserve"> P   g  E9&lt;LBx # E</w:t>
                  </w:r>
                  <w:r>
                    <w:rPr>
                      <w:rFonts w:ascii="Arial" w:hAnsi="Arial" w:cs="Arial"/>
                    </w:rPr>
                    <w:t>ٜ</w:t>
                  </w:r>
                  <w:r>
                    <w:t>m&amp;f  )j ...</w:t>
                  </w:r>
                </w:p>
                <w:p w14:paraId="18342778" w14:textId="77777777" w:rsidR="00B32352" w:rsidRDefault="00B32352" w:rsidP="00B32352">
                  <w:pPr>
                    <w:pStyle w:val="Title"/>
                  </w:pPr>
                  <w:r>
                    <w:t xml:space="preserve">\  8 </w:t>
                  </w:r>
                </w:p>
                <w:p w14:paraId="23DAE1DD" w14:textId="77777777" w:rsidR="00B32352" w:rsidRDefault="00B32352" w:rsidP="00B32352">
                  <w:pPr>
                    <w:pStyle w:val="Title"/>
                  </w:pPr>
                  <w:r>
                    <w:t xml:space="preserve"> v&amp;d  </w:t>
                  </w:r>
                  <w:r>
                    <w:rPr>
                      <w:rFonts w:ascii="MS Gothic" w:eastAsia="MS Gothic" w:hAnsi="MS Gothic" w:cs="MS Gothic" w:hint="eastAsia"/>
                    </w:rPr>
                    <w:t>榍</w:t>
                  </w:r>
                  <w:r>
                    <w:rPr>
                      <w:rFonts w:ascii="Arial" w:hAnsi="Arial" w:cs="Arial"/>
                    </w:rPr>
                    <w:t>ɰ</w:t>
                  </w:r>
                  <w:r>
                    <w:t xml:space="preserve">E </w:t>
                  </w:r>
                  <w:r>
                    <w:rPr>
                      <w:rFonts w:ascii="Arial" w:hAnsi="Arial" w:cs="Arial"/>
                    </w:rPr>
                    <w:t>ڴ</w:t>
                  </w:r>
                </w:p>
                <w:p w14:paraId="1F17A8C3" w14:textId="77777777" w:rsidR="00B32352" w:rsidRDefault="00B32352" w:rsidP="00B32352">
                  <w:pPr>
                    <w:pStyle w:val="Title"/>
                  </w:pPr>
                  <w:r>
                    <w:t xml:space="preserve"> @yR  p  p*    p7=]</w:t>
                  </w:r>
                </w:p>
                <w:p w14:paraId="69B213A2" w14:textId="77777777" w:rsidR="00B32352" w:rsidRDefault="00B32352" w:rsidP="00B32352">
                  <w:pPr>
                    <w:pStyle w:val="Title"/>
                  </w:pPr>
                  <w:r>
                    <w:t>#(  m $ ;0I K</w:t>
                  </w:r>
                </w:p>
                <w:p w14:paraId="6FA82309" w14:textId="77777777" w:rsidR="00B32352" w:rsidRDefault="00B32352" w:rsidP="00B32352">
                  <w:pPr>
                    <w:pStyle w:val="Title"/>
                  </w:pPr>
                  <w:r>
                    <w:t xml:space="preserve">} :B  '$ i  </w:t>
                  </w:r>
                  <w:r>
                    <w:rPr>
                      <w:rFonts w:ascii="Calibri" w:hAnsi="Calibri" w:cs="Calibri"/>
                    </w:rPr>
                    <w:t>ǐ</w:t>
                  </w:r>
                  <w:r>
                    <w:t xml:space="preserve"> U i?z G &lt;s $b </w:t>
                  </w:r>
                  <w:r>
                    <w:rPr>
                      <w:rFonts w:ascii="Malgun Gothic" w:eastAsia="Malgun Gothic" w:hAnsi="Malgun Gothic" w:cs="Malgun Gothic" w:hint="eastAsia"/>
                    </w:rPr>
                    <w:t>㼏</w:t>
                  </w:r>
                  <w:r>
                    <w:t xml:space="preserve">Im  Z ZYZ  ś  [ m </w:t>
                  </w:r>
                  <w:r>
                    <w:rPr>
                      <w:rFonts w:ascii="Arial" w:hAnsi="Arial" w:cs="Arial"/>
                    </w:rPr>
                    <w:t>ۧ</w:t>
                  </w:r>
                  <w:r>
                    <w:t xml:space="preserve">  L </w:t>
                  </w:r>
                </w:p>
                <w:p w14:paraId="205513C5" w14:textId="77777777" w:rsidR="00B32352" w:rsidRDefault="00B32352" w:rsidP="00B32352">
                  <w:pPr>
                    <w:pStyle w:val="Title"/>
                  </w:pPr>
                  <w:r>
                    <w:t xml:space="preserve">! '=&lt; </w:t>
                  </w:r>
                  <w:r>
                    <w:rPr>
                      <w:rFonts w:ascii="Arial" w:hAnsi="Arial" w:cs="Arial"/>
                    </w:rPr>
                    <w:t>ք</w:t>
                  </w:r>
                  <w:r>
                    <w:t xml:space="preserve">  O  ^</w:t>
                  </w:r>
                </w:p>
                <w:p w14:paraId="7AE43E03" w14:textId="77777777" w:rsidR="00B32352" w:rsidRDefault="00B32352" w:rsidP="00B32352">
                  <w:pPr>
                    <w:pStyle w:val="Title"/>
                  </w:pPr>
                  <w:r>
                    <w:t xml:space="preserve">  c ~ *  eh  </w:t>
                  </w:r>
                  <w:r>
                    <w:rPr>
                      <w:rFonts w:ascii="MS Mincho" w:eastAsia="MS Mincho" w:hAnsi="MS Mincho" w:cs="MS Mincho" w:hint="eastAsia"/>
                    </w:rPr>
                    <w:t>僖</w:t>
                  </w:r>
                  <w:r>
                    <w:t xml:space="preserve"> Ï 6Λh     Zє</w:t>
                  </w:r>
                  <w:r>
                    <w:rPr>
                      <w:rFonts w:ascii="Ebrima" w:hAnsi="Ebrima" w:cs="Ebrima"/>
                    </w:rPr>
                    <w:t>߸</w:t>
                  </w:r>
                  <w:r>
                    <w:t>b L[z</w:t>
                  </w:r>
                  <w:r>
                    <w:rPr>
                      <w:rFonts w:ascii="Arial" w:hAnsi="Arial" w:cs="Arial"/>
                    </w:rPr>
                    <w:t>ɤ</w:t>
                  </w:r>
                  <w:r>
                    <w:rPr>
                      <w:rFonts w:ascii="Batang" w:eastAsia="Batang" w:hAnsi="Batang" w:cs="Batang" w:hint="eastAsia"/>
                    </w:rPr>
                    <w:t>쎅</w:t>
                  </w:r>
                  <w:r>
                    <w:t xml:space="preserve">s </w:t>
                  </w:r>
                  <w:r>
                    <w:rPr>
                      <w:rFonts w:ascii="Cascadia Code ExtraLight" w:hAnsi="Cascadia Code ExtraLight" w:cs="Cascadia Code ExtraLight"/>
                    </w:rPr>
                    <w:t>␦</w:t>
                  </w:r>
                  <w:r>
                    <w:t xml:space="preserve"> 7L  s   i  K*  {</w:t>
                  </w:r>
                  <w:r>
                    <w:rPr>
                      <w:rFonts w:ascii="MV Boli" w:hAnsi="MV Boli" w:cs="MV Boli"/>
                    </w:rPr>
                    <w:t>ތ</w:t>
                  </w:r>
                  <w:r>
                    <w:t xml:space="preserve"> #   =9&lt;]I 7    m1</w:t>
                  </w:r>
                  <w:r>
                    <w:rPr>
                      <w:rFonts w:ascii="Ebrima" w:hAnsi="Ebrima" w:cs="Ebrima"/>
                    </w:rPr>
                    <w:t>߻</w:t>
                  </w:r>
                  <w:r>
                    <w:t xml:space="preserve"> q    nOt z# Fc...</w:t>
                  </w:r>
                </w:p>
                <w:p w14:paraId="212BE3F1" w14:textId="77777777" w:rsidR="00B32352" w:rsidRDefault="00B32352" w:rsidP="00B32352">
                  <w:pPr>
                    <w:pStyle w:val="Title"/>
                  </w:pPr>
                  <w:r>
                    <w:t xml:space="preserve">%_  %   </w:t>
                  </w:r>
                  <w:r>
                    <w:rPr>
                      <w:rFonts w:ascii="Cascadia Code ExtraLight" w:hAnsi="Cascadia Code ExtraLight" w:cs="Cascadia Code ExtraLight"/>
                    </w:rPr>
                    <w:t>␦</w:t>
                  </w:r>
                  <w:r>
                    <w:t xml:space="preserve"> g  %yB V &amp;  </w:t>
                  </w:r>
                  <w:r>
                    <w:rPr>
                      <w:rFonts w:ascii="Arial Black" w:hAnsi="Arial Black" w:cs="Arial Black"/>
                    </w:rPr>
                    <w:t>׫</w:t>
                  </w:r>
                  <w:r>
                    <w:t xml:space="preserve">  Z  D pd?  # </w:t>
                  </w:r>
                  <w:r>
                    <w:rPr>
                      <w:rFonts w:ascii="Batang" w:eastAsia="Batang" w:hAnsi="Batang" w:cs="Batang" w:hint="eastAsia"/>
                    </w:rPr>
                    <w:t>췼</w:t>
                  </w:r>
                  <w:r>
                    <w:t xml:space="preserve"> 46 aO   &lt; u4 e</w:t>
                  </w:r>
                  <w:r>
                    <w:rPr>
                      <w:rFonts w:ascii="Ebrima" w:hAnsi="Ebrima" w:cs="Ebrima"/>
                    </w:rPr>
                    <w:t>߾</w:t>
                  </w:r>
                  <w:r>
                    <w:t>#   t }   T   @ V:</w:t>
                  </w:r>
                </w:p>
                <w:p w14:paraId="2BD448ED" w14:textId="77777777" w:rsidR="00B32352" w:rsidRDefault="00B32352" w:rsidP="00B32352">
                  <w:pPr>
                    <w:pStyle w:val="Title"/>
                  </w:pPr>
                  <w:r>
                    <w:t xml:space="preserve"> Wt </w:t>
                  </w:r>
                </w:p>
                <w:p w14:paraId="09FE84AB" w14:textId="77777777" w:rsidR="00B32352" w:rsidRDefault="00B32352" w:rsidP="00B32352">
                  <w:pPr>
                    <w:pStyle w:val="Title"/>
                  </w:pPr>
                  <w:r>
                    <w:t xml:space="preserve">   pl </w:t>
                  </w:r>
                  <w:r>
                    <w:rPr>
                      <w:rFonts w:ascii="Arial" w:hAnsi="Arial" w:cs="Arial"/>
                    </w:rPr>
                    <w:t>͑</w:t>
                  </w:r>
                  <w:r>
                    <w:t xml:space="preserve">m   =   </w:t>
                  </w:r>
                  <w:r>
                    <w:rPr>
                      <w:rFonts w:ascii="MV Boli" w:hAnsi="MV Boli" w:cs="MV Boli"/>
                    </w:rPr>
                    <w:t>ޠ</w:t>
                  </w:r>
                  <w:r>
                    <w:t xml:space="preserve"> </w:t>
                  </w:r>
                </w:p>
                <w:p w14:paraId="04343C10" w14:textId="77777777" w:rsidR="00B32352" w:rsidRDefault="00B32352" w:rsidP="00B32352">
                  <w:pPr>
                    <w:pStyle w:val="Title"/>
                  </w:pPr>
                  <w:r>
                    <w:t xml:space="preserve"> z   LX40   ?   </w:t>
                  </w:r>
                </w:p>
                <w:p w14:paraId="62F0DE2B" w14:textId="77777777" w:rsidR="00B32352" w:rsidRDefault="00B32352" w:rsidP="00B32352">
                  <w:pPr>
                    <w:pStyle w:val="Title"/>
                  </w:pPr>
                  <w:r>
                    <w:t xml:space="preserve">   +  n  ] &amp;9 W : G *u:Kf   q cO  ...</w:t>
                  </w:r>
                </w:p>
                <w:p w14:paraId="4D8805D7" w14:textId="77777777" w:rsidR="00B32352" w:rsidRDefault="00B32352" w:rsidP="00B32352">
                  <w:pPr>
                    <w:pStyle w:val="Title"/>
                  </w:pPr>
                  <w:r>
                    <w:t xml:space="preserve">X  R  </w:t>
                  </w:r>
                </w:p>
                <w:p w14:paraId="7654EA5C" w14:textId="77777777" w:rsidR="00B32352" w:rsidRDefault="00B32352" w:rsidP="00B32352">
                  <w:pPr>
                    <w:pStyle w:val="Title"/>
                  </w:pPr>
                  <w:r>
                    <w:t xml:space="preserve">t </w:t>
                  </w:r>
                </w:p>
                <w:p w14:paraId="32AFC2C9" w14:textId="77777777" w:rsidR="00B32352" w:rsidRDefault="00B32352" w:rsidP="00B32352">
                  <w:pPr>
                    <w:pStyle w:val="Title"/>
                  </w:pPr>
                  <w:r>
                    <w:t xml:space="preserve">  </w:t>
                  </w:r>
                  <w:r>
                    <w:rPr>
                      <w:rFonts w:ascii="Arial Black" w:hAnsi="Arial Black" w:cs="Arial Black"/>
                    </w:rPr>
                    <w:t>޾</w:t>
                  </w:r>
                  <w:r>
                    <w:t xml:space="preserve">  ...</w:t>
                  </w:r>
                </w:p>
                <w:p w14:paraId="1BD05A22" w14:textId="77777777" w:rsidR="00B32352" w:rsidRDefault="00B32352" w:rsidP="00B32352">
                  <w:pPr>
                    <w:pStyle w:val="Title"/>
                  </w:pPr>
                  <w:r>
                    <w:t xml:space="preserve">  e2 </w:t>
                  </w:r>
                </w:p>
                <w:p w14:paraId="231E9E46" w14:textId="77777777" w:rsidR="00B32352" w:rsidRDefault="00B32352" w:rsidP="00B32352">
                  <w:pPr>
                    <w:pStyle w:val="Title"/>
                  </w:pPr>
                  <w:r>
                    <w:t xml:space="preserve"> n -dL   S.nt u</w:t>
                  </w:r>
                  <w:r>
                    <w:rPr>
                      <w:rFonts w:ascii="Cascadia Code ExtraLight" w:hAnsi="Cascadia Code ExtraLight" w:cs="Cascadia Code ExtraLight"/>
                    </w:rPr>
                    <w:t>␦</w:t>
                  </w:r>
                  <w:r>
                    <w:t xml:space="preserve">o   { b 8sJ   o Ah    "OV  </w:t>
                  </w:r>
                  <w:r>
                    <w:rPr>
                      <w:rFonts w:ascii="Arial Black" w:hAnsi="Arial Black" w:cs="Arial Black"/>
                    </w:rPr>
                    <w:t></w:t>
                  </w:r>
                  <w:r>
                    <w:t xml:space="preserve"> l!  8 M  .   \('+N    +&lt; g1  SE  e  &gt;3      h B    </w:t>
                  </w:r>
                </w:p>
                <w:p w14:paraId="68AAA7B0" w14:textId="77777777" w:rsidR="00B32352" w:rsidRDefault="00B32352" w:rsidP="00B32352">
                  <w:pPr>
                    <w:pStyle w:val="Title"/>
                  </w:pPr>
                  <w:r>
                    <w:t xml:space="preserve">OE </w:t>
                  </w:r>
                </w:p>
                <w:p w14:paraId="75EFF6FB" w14:textId="77777777" w:rsidR="00B32352" w:rsidRDefault="00B32352" w:rsidP="00B32352">
                  <w:pPr>
                    <w:pStyle w:val="Title"/>
                  </w:pPr>
                  <w:r>
                    <w:t xml:space="preserve">  3 a    ^  F   KHk  Z V jC</w:t>
                  </w:r>
                </w:p>
                <w:p w14:paraId="11E2F88B" w14:textId="77777777" w:rsidR="00B32352" w:rsidRDefault="00B32352" w:rsidP="00B32352">
                  <w:pPr>
                    <w:pStyle w:val="Title"/>
                  </w:pPr>
                  <w:r>
                    <w:t xml:space="preserve"> #??</w:t>
                  </w:r>
                  <w:r>
                    <w:rPr>
                      <w:rFonts w:ascii="MV Boli" w:hAnsi="MV Boli" w:cs="MV Boli"/>
                    </w:rPr>
                    <w:t>ޡ</w:t>
                  </w:r>
                  <w:r>
                    <w:t xml:space="preserve">|q)   A Q </w:t>
                  </w:r>
                  <w:r>
                    <w:rPr>
                      <w:rFonts w:ascii="Segoe UI Historic" w:hAnsi="Segoe UI Historic" w:cs="Segoe UI Historic"/>
                    </w:rPr>
                    <w:t>ܸ</w:t>
                  </w:r>
                  <w:r>
                    <w:t xml:space="preserve">a  8: </w:t>
                  </w:r>
                  <w:r>
                    <w:rPr>
                      <w:rFonts w:ascii="MS Mincho" w:eastAsia="MS Mincho" w:hAnsi="MS Mincho" w:cs="MS Mincho" w:hint="eastAsia"/>
                    </w:rPr>
                    <w:t>犠</w:t>
                  </w:r>
                  <w:r>
                    <w:t>H 3 G OD     p&amp;Un -  *9]=  Pn  X&amp;  /Q ...</w:t>
                  </w:r>
                </w:p>
                <w:p w14:paraId="4B659BA0" w14:textId="77777777" w:rsidR="00B32352" w:rsidRDefault="00B32352" w:rsidP="00B32352">
                  <w:pPr>
                    <w:pStyle w:val="Title"/>
                  </w:pPr>
                  <w:r>
                    <w:t xml:space="preserve"> </w:t>
                  </w:r>
                  <w:r>
                    <w:rPr>
                      <w:rFonts w:ascii="Arial" w:hAnsi="Arial" w:cs="Arial"/>
                    </w:rPr>
                    <w:t>ڰ</w:t>
                  </w:r>
                  <w:r>
                    <w:t xml:space="preserve">    3 </w:t>
                  </w:r>
                  <w:r>
                    <w:rPr>
                      <w:rFonts w:ascii="Calibri" w:hAnsi="Calibri" w:cs="Calibri"/>
                    </w:rPr>
                    <w:t>ǯ</w:t>
                  </w:r>
                  <w:r>
                    <w:t xml:space="preserve">   &lt;   m     !q  Q {H    / U  1 )7  i   </w:t>
                  </w:r>
                </w:p>
                <w:p w14:paraId="14102CA2" w14:textId="77777777" w:rsidR="00B32352" w:rsidRDefault="00B32352" w:rsidP="00B32352">
                  <w:pPr>
                    <w:pStyle w:val="Title"/>
                  </w:pPr>
                  <w:r>
                    <w:t>Y{ 6D</w:t>
                  </w:r>
                  <w:r>
                    <w:rPr>
                      <w:rFonts w:ascii="Arial Black" w:hAnsi="Arial Black" w:cs="Arial Black"/>
                    </w:rPr>
                    <w:t>΋</w:t>
                  </w:r>
                  <w:r>
                    <w:t xml:space="preserve"> )4    &amp;  m</w:t>
                  </w:r>
                  <w:r>
                    <w:rPr>
                      <w:rFonts w:ascii="Arial Black" w:hAnsi="Arial Black" w:cs="Arial Black"/>
                    </w:rPr>
                    <w:t>ё</w:t>
                  </w:r>
                  <w:r>
                    <w:t xml:space="preserve"> Z\ </w:t>
                  </w:r>
                  <w:r>
                    <w:rPr>
                      <w:rFonts w:ascii="Ebrima" w:hAnsi="Ebrima" w:cs="Ebrima"/>
                    </w:rPr>
                    <w:t>߈</w:t>
                  </w:r>
                  <w:r>
                    <w:t>p+  cq^</w:t>
                  </w:r>
                </w:p>
                <w:p w14:paraId="4B8CFEB8" w14:textId="77777777" w:rsidR="00B32352" w:rsidRDefault="00B32352" w:rsidP="00B32352">
                  <w:pPr>
                    <w:pStyle w:val="Title"/>
                  </w:pPr>
                  <w:r>
                    <w:t xml:space="preserve">     ~ c</w:t>
                  </w:r>
                  <w:r>
                    <w:rPr>
                      <w:rFonts w:ascii="Cascadia Code ExtraLight" w:hAnsi="Cascadia Code ExtraLight" w:cs="Cascadia Code ExtraLight"/>
                    </w:rPr>
                    <w:t>␦</w:t>
                  </w:r>
                  <w:r>
                    <w:t xml:space="preserve"> " +g  2 </w:t>
                  </w:r>
                </w:p>
                <w:p w14:paraId="7B14B7B3" w14:textId="77777777" w:rsidR="00B32352" w:rsidRDefault="00B32352" w:rsidP="00B32352">
                  <w:pPr>
                    <w:pStyle w:val="Title"/>
                  </w:pPr>
                  <w:r>
                    <w:t>7 $   1(</w:t>
                  </w:r>
                </w:p>
                <w:p w14:paraId="64D84C94" w14:textId="77777777" w:rsidR="00B32352" w:rsidRDefault="00B32352" w:rsidP="00B32352">
                  <w:pPr>
                    <w:pStyle w:val="Title"/>
                  </w:pPr>
                  <w:r>
                    <w:t xml:space="preserve">     &lt;H     O  4O E  1" </w:t>
                  </w:r>
                </w:p>
                <w:p w14:paraId="58FEC206" w14:textId="77777777" w:rsidR="00B32352" w:rsidRDefault="00B32352" w:rsidP="00B32352">
                  <w:pPr>
                    <w:pStyle w:val="Title"/>
                  </w:pPr>
                  <w:r>
                    <w:t xml:space="preserve">  b M  </w:t>
                  </w:r>
                </w:p>
                <w:p w14:paraId="40664E79" w14:textId="77777777" w:rsidR="00B32352" w:rsidRDefault="00B32352" w:rsidP="00B32352">
                  <w:pPr>
                    <w:pStyle w:val="Title"/>
                  </w:pPr>
                  <w:r>
                    <w:t xml:space="preserve"> Z B+ Wh  </w:t>
                  </w:r>
                </w:p>
                <w:p w14:paraId="2FDD602F" w14:textId="77777777" w:rsidR="00B32352" w:rsidRDefault="00B32352" w:rsidP="00B32352">
                  <w:pPr>
                    <w:pStyle w:val="Title"/>
                  </w:pPr>
                  <w:r>
                    <w:t xml:space="preserve">  _  + </w:t>
                  </w:r>
                  <w:r>
                    <w:rPr>
                      <w:rFonts w:ascii="Arial" w:hAnsi="Arial" w:cs="Arial"/>
                    </w:rPr>
                    <w:t>͉</w:t>
                  </w:r>
                  <w:r>
                    <w:t xml:space="preserve"> =  +   6I  DF    J8...</w:t>
                  </w:r>
                </w:p>
                <w:p w14:paraId="5ABFB7F3" w14:textId="77777777" w:rsidR="00B32352" w:rsidRDefault="00B32352" w:rsidP="00B32352">
                  <w:pPr>
                    <w:pStyle w:val="Title"/>
                  </w:pPr>
                  <w:r>
                    <w:t xml:space="preserve">i; t m } `     </w:t>
                  </w:r>
                  <w:r>
                    <w:rPr>
                      <w:rFonts w:ascii="Cascadia Code ExtraLight" w:hAnsi="Cascadia Code ExtraLight" w:cs="Cascadia Code ExtraLight"/>
                    </w:rPr>
                    <w:t>␦</w:t>
                  </w:r>
                  <w:r>
                    <w:t xml:space="preserve"> </w:t>
                  </w:r>
                  <w:r>
                    <w:rPr>
                      <w:rFonts w:ascii="Arial" w:hAnsi="Arial" w:cs="Arial"/>
                    </w:rPr>
                    <w:t>ؕ</w:t>
                  </w:r>
                  <w:r>
                    <w:t xml:space="preserve">V&amp;yMP6 </w:t>
                  </w:r>
                  <w:r>
                    <w:rPr>
                      <w:rFonts w:ascii="Cascadia Code ExtraLight" w:hAnsi="Cascadia Code ExtraLight" w:cs="Cascadia Code ExtraLight"/>
                    </w:rPr>
                    <w:t>␦</w:t>
                  </w:r>
                  <w:r>
                    <w:t xml:space="preserve">&amp;I  J:p Ny  </w:t>
                  </w:r>
                </w:p>
                <w:p w14:paraId="0800CD0F" w14:textId="77777777" w:rsidR="00B32352" w:rsidRDefault="00B32352" w:rsidP="00B32352">
                  <w:pPr>
                    <w:pStyle w:val="Title"/>
                  </w:pPr>
                  <w:r>
                    <w:t xml:space="preserve"> H</w:t>
                  </w:r>
                  <w:r>
                    <w:rPr>
                      <w:rFonts w:ascii="Calibri" w:hAnsi="Calibri" w:cs="Calibri"/>
                    </w:rPr>
                    <w:t>ѣ</w:t>
                  </w:r>
                  <w:r>
                    <w:t xml:space="preserve">e      z  wko/F c i r S     OM : tQ  6   5 t]| </w:t>
                  </w:r>
                  <w:r>
                    <w:rPr>
                      <w:rFonts w:ascii="Calibri" w:hAnsi="Calibri" w:cs="Calibri"/>
                    </w:rPr>
                    <w:t>ә</w:t>
                  </w:r>
                  <w:r>
                    <w:t xml:space="preserve"> w z X   sy)-&lt;    b=X z 5 kk &lt; M/</w:t>
                  </w:r>
                  <w:r>
                    <w:rPr>
                      <w:rFonts w:ascii="Calibri" w:hAnsi="Calibri" w:cs="Calibri"/>
                    </w:rPr>
                    <w:t>ϡ</w:t>
                  </w:r>
                  <w:r>
                    <w:t>HJ Q1     ...</w:t>
                  </w:r>
                </w:p>
                <w:p w14:paraId="21C75B85" w14:textId="77777777" w:rsidR="00B32352" w:rsidRDefault="00B32352" w:rsidP="00B32352">
                  <w:pPr>
                    <w:pStyle w:val="Title"/>
                  </w:pPr>
                  <w:r>
                    <w:t xml:space="preserve"> *E ;   J )uq$  ]</w:t>
                  </w:r>
                  <w:r>
                    <w:rPr>
                      <w:rFonts w:ascii="Calibri" w:hAnsi="Calibri" w:cs="Calibri"/>
                    </w:rPr>
                    <w:t>ү</w:t>
                  </w:r>
                  <w:r>
                    <w:t>qJ94%</w:t>
                  </w:r>
                  <w:r>
                    <w:rPr>
                      <w:rFonts w:ascii="Arial Black" w:hAnsi="Arial Black" w:cs="Arial Black"/>
                    </w:rPr>
                    <w:t>Ż</w:t>
                  </w:r>
                  <w:r>
                    <w:rPr>
                      <w:rFonts w:ascii="Calibri" w:hAnsi="Calibri" w:cs="Calibri"/>
                    </w:rPr>
                    <w:t>ɨ</w:t>
                  </w:r>
                  <w:r>
                    <w:t xml:space="preserve">  |dJ kHr7  6 ý|l z ?K c   z  r T   ibt3   m &amp;$3d  ; </w:t>
                  </w:r>
                </w:p>
                <w:p w14:paraId="780EB117" w14:textId="77777777" w:rsidR="00B32352" w:rsidRDefault="00B32352" w:rsidP="00B32352">
                  <w:pPr>
                    <w:pStyle w:val="Title"/>
                  </w:pPr>
                  <w:r>
                    <w:t xml:space="preserve">     </w:t>
                  </w:r>
                  <w:r>
                    <w:rPr>
                      <w:rFonts w:ascii="SimSun" w:eastAsia="SimSun" w:hAnsi="SimSun" w:cs="SimSun" w:hint="eastAsia"/>
                    </w:rPr>
                    <w:t>瘿</w:t>
                  </w:r>
                  <w:r>
                    <w:t>5 2 $  у</w:t>
                  </w:r>
                  <w:r>
                    <w:rPr>
                      <w:rFonts w:ascii="Arial" w:hAnsi="Arial" w:cs="Arial"/>
                    </w:rPr>
                    <w:t>ʨ</w:t>
                  </w:r>
                  <w:r>
                    <w:t xml:space="preserve"> !  K  S  /5-l l  ŀt h. K   3:r5    FP [  ^ |&amp; |  Y   &lt; `E &amp; e  r  UGp :( JG  4 ...</w:t>
                  </w:r>
                </w:p>
                <w:p w14:paraId="66ACACE6" w14:textId="77777777" w:rsidR="00B32352" w:rsidRDefault="00B32352" w:rsidP="00B32352">
                  <w:pPr>
                    <w:pStyle w:val="Title"/>
                  </w:pPr>
                  <w:r>
                    <w:t xml:space="preserve">  F+2  o    y</w:t>
                  </w:r>
                </w:p>
                <w:p w14:paraId="0971E2FA" w14:textId="77777777" w:rsidR="00B32352" w:rsidRDefault="00B32352" w:rsidP="00B32352">
                  <w:pPr>
                    <w:pStyle w:val="Title"/>
                  </w:pPr>
                  <w:r>
                    <w:t>e   ~{ m:Έv    Ii+] "e ...</w:t>
                  </w:r>
                </w:p>
                <w:p w14:paraId="711D481D" w14:textId="77777777" w:rsidR="00B32352" w:rsidRDefault="00B32352" w:rsidP="00B32352">
                  <w:pPr>
                    <w:pStyle w:val="Title"/>
                  </w:pPr>
                  <w:r>
                    <w:t>#</w:t>
                  </w:r>
                  <w:r>
                    <w:rPr>
                      <w:rFonts w:ascii="Arial" w:hAnsi="Arial" w:cs="Arial"/>
                    </w:rPr>
                    <w:t>ھ</w:t>
                  </w:r>
                  <w:r>
                    <w:t>J  *f&lt;(g   8 k    p  i* (*)</w:t>
                  </w:r>
                  <w:r>
                    <w:rPr>
                      <w:rFonts w:ascii="Calibri" w:hAnsi="Calibri" w:cs="Calibri"/>
                    </w:rPr>
                    <w:t>ǲ</w:t>
                  </w:r>
                  <w:r>
                    <w:t xml:space="preserve">      </w:t>
                  </w:r>
                </w:p>
                <w:p w14:paraId="0B6482B0" w14:textId="77777777" w:rsidR="00B32352" w:rsidRDefault="00B32352" w:rsidP="00B32352">
                  <w:pPr>
                    <w:pStyle w:val="Title"/>
                  </w:pPr>
                  <w:r>
                    <w:t xml:space="preserve"> cK[ g-[</w:t>
                  </w:r>
                </w:p>
                <w:p w14:paraId="29F6610C" w14:textId="77777777" w:rsidR="00B32352" w:rsidRDefault="00B32352" w:rsidP="00B32352">
                  <w:pPr>
                    <w:pStyle w:val="Title"/>
                  </w:pPr>
                  <w:r>
                    <w:t xml:space="preserve">  u m k   o}gG r9 -E   PZ </w:t>
                  </w:r>
                </w:p>
                <w:p w14:paraId="6BF5CB4B" w14:textId="77777777" w:rsidR="00B32352" w:rsidRDefault="00B32352" w:rsidP="00B32352">
                  <w:pPr>
                    <w:pStyle w:val="Title"/>
                  </w:pPr>
                  <w:r>
                    <w:t xml:space="preserve">6 gwK  </w:t>
                  </w:r>
                </w:p>
                <w:p w14:paraId="4F84F674" w14:textId="77777777" w:rsidR="00B32352" w:rsidRDefault="00B32352" w:rsidP="00B32352">
                  <w:pPr>
                    <w:pStyle w:val="Title"/>
                  </w:pPr>
                  <w:r>
                    <w:t xml:space="preserve">h   F3$ A- -  v A </w:t>
                  </w:r>
                  <w:r>
                    <w:rPr>
                      <w:rFonts w:ascii="Arial" w:hAnsi="Arial" w:cs="Arial"/>
                    </w:rPr>
                    <w:t>͝</w:t>
                  </w:r>
                  <w:r>
                    <w:t xml:space="preserve">K; ;    </w:t>
                  </w:r>
                  <w:r>
                    <w:rPr>
                      <w:rFonts w:ascii="Arial" w:hAnsi="Arial" w:cs="Arial"/>
                    </w:rPr>
                    <w:t>פ</w:t>
                  </w:r>
                  <w:r>
                    <w:t xml:space="preserve"> </w:t>
                  </w:r>
                </w:p>
                <w:p w14:paraId="3AEFA3DF" w14:textId="77777777" w:rsidR="00B32352" w:rsidRDefault="00B32352" w:rsidP="00B32352">
                  <w:pPr>
                    <w:pStyle w:val="Title"/>
                  </w:pPr>
                  <w:r>
                    <w:t xml:space="preserve"> </w:t>
                  </w:r>
                </w:p>
                <w:p w14:paraId="166E72CA" w14:textId="77777777" w:rsidR="00B32352" w:rsidRDefault="00B32352" w:rsidP="00B32352">
                  <w:pPr>
                    <w:pStyle w:val="Title"/>
                  </w:pPr>
                  <w:r>
                    <w:t xml:space="preserve">        U       B I</w:t>
                  </w:r>
                  <w:r>
                    <w:rPr>
                      <w:rFonts w:ascii="Calibri" w:hAnsi="Calibri" w:cs="Calibri"/>
                    </w:rPr>
                    <w:t>Ӵ</w:t>
                  </w:r>
                  <w:r>
                    <w:t xml:space="preserve">  ws c9ON</w:t>
                  </w:r>
                </w:p>
                <w:p w14:paraId="26365B84" w14:textId="77777777" w:rsidR="00B32352" w:rsidRDefault="00B32352" w:rsidP="00B32352">
                  <w:pPr>
                    <w:pStyle w:val="Title"/>
                  </w:pPr>
                  <w:r>
                    <w:t xml:space="preserve">    i 6g LT  u  w2 N  4 @[;;  </w:t>
                  </w:r>
                  <w:r>
                    <w:rPr>
                      <w:rFonts w:ascii="Arial" w:hAnsi="Arial" w:cs="Arial"/>
                    </w:rPr>
                    <w:t>ɭ</w:t>
                  </w:r>
                  <w:r>
                    <w:t xml:space="preserve">  ]   Z:2  -l jink  </w:t>
                  </w:r>
                  <w:r>
                    <w:rPr>
                      <w:rFonts w:ascii="Batang" w:eastAsia="Batang" w:hAnsi="Batang" w:cs="Batang" w:hint="eastAsia"/>
                    </w:rPr>
                    <w:t>잟</w:t>
                  </w:r>
                  <w:r>
                    <w:t>ECY r ^&amp;= a  c  t  &lt;E%M     '</w:t>
                  </w:r>
                  <w:r>
                    <w:rPr>
                      <w:rFonts w:ascii="Arial" w:hAnsi="Arial" w:cs="Arial"/>
                    </w:rPr>
                    <w:t>ʚ</w:t>
                  </w:r>
                  <w:r>
                    <w:t xml:space="preserve"> %-     LY...</w:t>
                  </w:r>
                </w:p>
                <w:p w14:paraId="0E61B045" w14:textId="77777777" w:rsidR="00B32352" w:rsidRDefault="00B32352" w:rsidP="00B32352">
                  <w:pPr>
                    <w:pStyle w:val="Title"/>
                  </w:pPr>
                  <w:r>
                    <w:t xml:space="preserve"> B...</w:t>
                  </w:r>
                </w:p>
                <w:p w14:paraId="54B40E53" w14:textId="77777777" w:rsidR="00B32352" w:rsidRDefault="00B32352" w:rsidP="00B32352">
                  <w:pPr>
                    <w:pStyle w:val="Title"/>
                  </w:pPr>
                </w:p>
                <w:p w14:paraId="1A965607" w14:textId="77777777" w:rsidR="00B32352" w:rsidRDefault="00B32352" w:rsidP="00B32352">
                  <w:pPr>
                    <w:pStyle w:val="Title"/>
                  </w:pPr>
                  <w:r>
                    <w:t>E    C#  @   =-  PkΥc6UQx RQ</w:t>
                  </w:r>
                  <w:r>
                    <w:rPr>
                      <w:rFonts w:ascii="Cascadia Code ExtraLight" w:hAnsi="Cascadia Code ExtraLight" w:cs="Cascadia Code ExtraLight"/>
                    </w:rPr>
                    <w:t>␦</w:t>
                  </w:r>
                  <w:r>
                    <w:t xml:space="preserve"> i</w:t>
                  </w:r>
                  <w:r>
                    <w:rPr>
                      <w:rFonts w:ascii="Arial" w:hAnsi="Arial" w:cs="Arial"/>
                    </w:rPr>
                    <w:t>ֈ</w:t>
                  </w:r>
                  <w:r>
                    <w:t xml:space="preserve">    N G } ИV@s'/k</w:t>
                  </w:r>
                  <w:r>
                    <w:rPr>
                      <w:rFonts w:ascii="Arial" w:hAnsi="Arial" w:cs="Arial"/>
                    </w:rPr>
                    <w:t>˂</w:t>
                  </w:r>
                  <w:r>
                    <w:t xml:space="preserve">   ~c  6 x o </w:t>
                  </w:r>
                  <w:r>
                    <w:rPr>
                      <w:rFonts w:ascii="Calibri" w:hAnsi="Calibri" w:cs="Calibri"/>
                    </w:rPr>
                    <w:t>ӹ</w:t>
                  </w:r>
                  <w:r>
                    <w:t xml:space="preserve"> %`^  *  C  k@R    &amp; </w:t>
                  </w:r>
                  <w:r>
                    <w:rPr>
                      <w:rFonts w:ascii="Arial" w:hAnsi="Arial" w:cs="Arial"/>
                    </w:rPr>
                    <w:t>՜</w:t>
                  </w:r>
                  <w:r>
                    <w:t xml:space="preserve">   m</w:t>
                  </w:r>
                </w:p>
                <w:p w14:paraId="146F1626" w14:textId="77777777" w:rsidR="00B32352" w:rsidRDefault="00B32352" w:rsidP="00B32352">
                  <w:pPr>
                    <w:pStyle w:val="Title"/>
                  </w:pPr>
                  <w:r>
                    <w:t xml:space="preserve"> h7     B/(   'b</w:t>
                  </w:r>
                  <w:r>
                    <w:rPr>
                      <w:rFonts w:ascii="Arial" w:hAnsi="Arial" w:cs="Arial"/>
                    </w:rPr>
                    <w:t>շ</w:t>
                  </w:r>
                  <w:r>
                    <w:t xml:space="preserve"> R    ~jqm \Q'  V7T   </w:t>
                  </w:r>
                  <w:r>
                    <w:rPr>
                      <w:rFonts w:ascii="Calibri" w:hAnsi="Calibri" w:cs="Calibri"/>
                    </w:rPr>
                    <w:t>Ȯ</w:t>
                  </w:r>
                  <w:r>
                    <w:t xml:space="preserve">       S eHQ[\U (W   U  </w:t>
                  </w:r>
                  <w:r>
                    <w:rPr>
                      <w:rFonts w:ascii="Arial Black" w:hAnsi="Arial Black" w:cs="Arial Black"/>
                    </w:rPr>
                    <w:t>Ċ</w:t>
                  </w:r>
                  <w:r>
                    <w:t xml:space="preserve">  t tZMmi] \]+WL   (    q SJ*   c!_U...</w:t>
                  </w:r>
                </w:p>
                <w:p w14:paraId="04B16DD9" w14:textId="77777777" w:rsidR="00B32352" w:rsidRDefault="00B32352" w:rsidP="00B32352">
                  <w:pPr>
                    <w:pStyle w:val="Title"/>
                  </w:pPr>
                  <w:r>
                    <w:t xml:space="preserve"> cK e c+K   S * +&amp;  %œ </w:t>
                  </w:r>
                  <w:r>
                    <w:rPr>
                      <w:rFonts w:ascii="Calibri" w:hAnsi="Calibri" w:cs="Calibri"/>
                    </w:rPr>
                    <w:t>Ǘ</w:t>
                  </w:r>
                  <w:r>
                    <w:t xml:space="preserve"> \ PJ-K [7   EA}  7     vc\uU}-</w:t>
                  </w:r>
                  <w:r>
                    <w:rPr>
                      <w:rFonts w:ascii="Calibri" w:hAnsi="Calibri" w:cs="Calibri"/>
                    </w:rPr>
                    <w:t>ӡ</w:t>
                  </w:r>
                  <w:r>
                    <w:t xml:space="preserve">    Y V</w:t>
                  </w:r>
                  <w:r>
                    <w:rPr>
                      <w:rFonts w:ascii="Calibri" w:hAnsi="Calibri" w:cs="Calibri"/>
                    </w:rPr>
                    <w:t>ԕ</w:t>
                  </w:r>
                  <w:r>
                    <w:t xml:space="preserve">  ŵu !e  P&lt;e' f @  R  j9hD      ...</w:t>
                  </w:r>
                </w:p>
                <w:p w14:paraId="25CFE098" w14:textId="77777777" w:rsidR="00B32352" w:rsidRDefault="00B32352" w:rsidP="00B32352">
                  <w:pPr>
                    <w:pStyle w:val="Title"/>
                  </w:pPr>
                  <w:r>
                    <w:t xml:space="preserve"> )cy{   o      /( 7uJ5t?~ ~      ~ r :tO  '    }    C    F {       ??t~       1    x  ) </w:t>
                  </w:r>
                </w:p>
                <w:p w14:paraId="32E7FAFD" w14:textId="77777777" w:rsidR="00B32352" w:rsidRDefault="00B32352" w:rsidP="00B32352">
                  <w:pPr>
                    <w:pStyle w:val="Title"/>
                  </w:pPr>
                  <w:r>
                    <w:t xml:space="preserve"> k`  } G    n g ( </w:t>
                  </w:r>
                </w:p>
                <w:p w14:paraId="0894989A" w14:textId="77777777" w:rsidR="00B32352" w:rsidRDefault="00B32352" w:rsidP="00B32352">
                  <w:pPr>
                    <w:pStyle w:val="Title"/>
                  </w:pPr>
                  <w:r>
                    <w:t xml:space="preserve"> </w:t>
                  </w:r>
                </w:p>
                <w:p w14:paraId="47AEF382" w14:textId="77777777" w:rsidR="00B32352" w:rsidRDefault="00B32352" w:rsidP="00B32352">
                  <w:pPr>
                    <w:pStyle w:val="Title"/>
                  </w:pPr>
                  <w:r>
                    <w:t>0  G   nS</w:t>
                  </w:r>
                  <w:r>
                    <w:rPr>
                      <w:rFonts w:ascii="MV Boli" w:hAnsi="MV Boli" w:cs="MV Boli"/>
                    </w:rPr>
                    <w:t>ކ</w:t>
                  </w:r>
                  <w:r>
                    <w:t xml:space="preserve"> </w:t>
                  </w:r>
                </w:p>
                <w:p w14:paraId="1DC09879" w14:textId="77777777" w:rsidR="00B32352" w:rsidRDefault="00B32352" w:rsidP="00B32352">
                  <w:pPr>
                    <w:pStyle w:val="Title"/>
                  </w:pPr>
                  <w:r>
                    <w:t xml:space="preserve"> F    H m  @</w:t>
                  </w:r>
                  <w:r>
                    <w:rPr>
                      <w:rFonts w:ascii="Arial" w:hAnsi="Arial" w:cs="Arial"/>
                    </w:rPr>
                    <w:t>؇</w:t>
                  </w:r>
                  <w:r>
                    <w:t xml:space="preserve">TM Ms &lt;wyw;Z6  e!   eN7    </w:t>
                  </w:r>
                  <w:r>
                    <w:rPr>
                      <w:rFonts w:ascii="Arial" w:hAnsi="Arial" w:cs="Arial"/>
                    </w:rPr>
                    <w:t>ہ</w:t>
                  </w:r>
                  <w:r>
                    <w:t xml:space="preserve"> D H</w:t>
                  </w:r>
                </w:p>
                <w:p w14:paraId="00A6100F" w14:textId="77777777" w:rsidR="00B32352" w:rsidRDefault="00B32352" w:rsidP="00B32352">
                  <w:pPr>
                    <w:pStyle w:val="Title"/>
                  </w:pPr>
                  <w:r>
                    <w:t xml:space="preserve">A1 </w:t>
                  </w:r>
                  <w:r>
                    <w:rPr>
                      <w:rFonts w:ascii="Arial" w:hAnsi="Arial" w:cs="Arial"/>
                    </w:rPr>
                    <w:t>֡</w:t>
                  </w:r>
                  <w:r>
                    <w:t>P xJ "k ...</w:t>
                  </w:r>
                </w:p>
                <w:p w14:paraId="7DC2C877" w14:textId="77777777" w:rsidR="00B32352" w:rsidRDefault="00B32352" w:rsidP="00B32352">
                  <w:pPr>
                    <w:pStyle w:val="Title"/>
                  </w:pPr>
                  <w:r>
                    <w:t xml:space="preserve">   Lj  IK   fi  [zTzAz[:dV   Ns   &lt;</w:t>
                  </w:r>
                  <w:r>
                    <w:rPr>
                      <w:rFonts w:ascii="Calibri" w:hAnsi="Calibri" w:cs="Calibri"/>
                    </w:rPr>
                    <w:t>ϼ</w:t>
                  </w:r>
                  <w:r>
                    <w:t>ļ</w:t>
                  </w:r>
                  <w:r>
                    <w:rPr>
                      <w:rFonts w:ascii="Arial" w:hAnsi="Arial" w:cs="Arial"/>
                    </w:rPr>
                    <w:t>ּټ</w:t>
                  </w:r>
                  <w:r>
                    <w:rPr>
                      <w:rFonts w:hint="eastAsia"/>
                    </w:rPr>
                    <w:t>ü</w:t>
                  </w:r>
                  <w:r>
                    <w:t xml:space="preserve">       C  a e    ` gYbYk l a my   m !D</w:t>
                  </w:r>
                  <w:r>
                    <w:rPr>
                      <w:rFonts w:ascii="Ebrima" w:hAnsi="Ebrima" w:cs="Ebrima"/>
                    </w:rPr>
                    <w:t>ߑ</w:t>
                  </w:r>
                  <w:r>
                    <w:t xml:space="preserve">   d </w:t>
                  </w:r>
                </w:p>
                <w:p w14:paraId="34918634" w14:textId="77777777" w:rsidR="00B32352" w:rsidRDefault="00B32352" w:rsidP="00B32352">
                  <w:pPr>
                    <w:pStyle w:val="Title"/>
                  </w:pPr>
                  <w:r>
                    <w:t xml:space="preserve">   0     ï Y  I...</w:t>
                  </w:r>
                </w:p>
                <w:p w14:paraId="4DD63967" w14:textId="77777777" w:rsidR="00B32352" w:rsidRDefault="00B32352" w:rsidP="00B32352">
                  <w:pPr>
                    <w:pStyle w:val="Title"/>
                  </w:pPr>
                  <w:r>
                    <w:rPr>
                      <w:rFonts w:hint="eastAsia"/>
                    </w:rPr>
                    <w:t>α</w:t>
                  </w:r>
                  <w:r>
                    <w:t>&lt;</w:t>
                  </w:r>
                  <w:r>
                    <w:rPr>
                      <w:rFonts w:ascii="Segoe UI Historic" w:hAnsi="Segoe UI Historic" w:cs="Segoe UI Historic"/>
                    </w:rPr>
                    <w:t>݅</w:t>
                  </w:r>
                  <w:r>
                    <w:t xml:space="preserve"> S+    Vr...</w:t>
                  </w:r>
                </w:p>
                <w:p w14:paraId="2E650D52" w14:textId="77777777" w:rsidR="00B32352" w:rsidRDefault="00B32352" w:rsidP="00B32352">
                  <w:pPr>
                    <w:pStyle w:val="Title"/>
                  </w:pPr>
                  <w:r>
                    <w:t xml:space="preserve"> </w:t>
                  </w:r>
                  <w:r>
                    <w:rPr>
                      <w:rFonts w:ascii="Cascadia Code ExtraLight" w:hAnsi="Cascadia Code ExtraLight" w:cs="Cascadia Code ExtraLight"/>
                    </w:rPr>
                    <w:t>␦</w:t>
                  </w:r>
                  <w:r>
                    <w:t xml:space="preserve"> </w:t>
                  </w:r>
                  <w:r>
                    <w:rPr>
                      <w:rFonts w:ascii="Arial" w:hAnsi="Arial" w:cs="Arial"/>
                    </w:rPr>
                    <w:t>̀</w:t>
                  </w:r>
                  <w:r>
                    <w:t>={;O</w:t>
                  </w:r>
                  <w:r>
                    <w:rPr>
                      <w:rFonts w:ascii="Arial Black" w:hAnsi="Arial Black" w:cs="Arial Black"/>
                    </w:rPr>
                    <w:t>ù</w:t>
                  </w:r>
                  <w:r>
                    <w:t>t...</w:t>
                  </w:r>
                </w:p>
                <w:p w14:paraId="75BCC1A7" w14:textId="77777777" w:rsidR="00B32352" w:rsidRDefault="00B32352" w:rsidP="00B32352">
                  <w:pPr>
                    <w:pStyle w:val="Title"/>
                  </w:pPr>
                  <w:r>
                    <w:t xml:space="preserve">      &gt;hm ip       + " _   G yt:  F=  9   z s         c|  ? .&gt; s= s= s= A0     1 * I&gt;zOr4}  sO ...</w:t>
                  </w:r>
                </w:p>
                <w:p w14:paraId="655E0CB7" w14:textId="77777777" w:rsidR="00B32352" w:rsidRDefault="00B32352" w:rsidP="00B32352">
                  <w:pPr>
                    <w:pStyle w:val="Title"/>
                  </w:pPr>
                  <w:r>
                    <w:t xml:space="preserve">  rP  A </w:t>
                  </w:r>
                  <w:r>
                    <w:rPr>
                      <w:rFonts w:ascii="Arial" w:hAnsi="Arial" w:cs="Arial"/>
                    </w:rPr>
                    <w:t>̓</w:t>
                  </w:r>
                  <w:r>
                    <w:t xml:space="preserve">   o</w:t>
                  </w:r>
                  <w:r>
                    <w:rPr>
                      <w:rFonts w:ascii="Cascadia Code ExtraLight" w:hAnsi="Cascadia Code ExtraLight" w:cs="Cascadia Code ExtraLight"/>
                    </w:rPr>
                    <w:t>␦</w:t>
                  </w:r>
                  <w:r>
                    <w:t xml:space="preserve"> eP  A   w</w:t>
                  </w:r>
                </w:p>
                <w:p w14:paraId="641ABBCB" w14:textId="77777777" w:rsidR="00B32352" w:rsidRDefault="00B32352" w:rsidP="00B32352">
                  <w:pPr>
                    <w:pStyle w:val="Title"/>
                  </w:pPr>
                </w:p>
                <w:p w14:paraId="70A3497D" w14:textId="77777777" w:rsidR="00B32352" w:rsidRDefault="00B32352" w:rsidP="00B32352">
                  <w:pPr>
                    <w:pStyle w:val="Title"/>
                  </w:pPr>
                  <w:r>
                    <w:t xml:space="preserve"> 9(|</w:t>
                  </w:r>
                  <w:r>
                    <w:rPr>
                      <w:rFonts w:ascii="Arial" w:hAnsi="Arial" w:cs="Arial"/>
                    </w:rPr>
                    <w:t>נ</w:t>
                  </w:r>
                  <w:r>
                    <w:t xml:space="preserve"> </w:t>
                  </w:r>
                  <w:r>
                    <w:rPr>
                      <w:rFonts w:ascii="Segoe UI Historic" w:hAnsi="Segoe UI Historic" w:cs="Segoe UI Historic"/>
                    </w:rPr>
                    <w:t>݃</w:t>
                  </w:r>
                  <w:r>
                    <w:t>¿</w:t>
                  </w:r>
                  <w:r>
                    <w:rPr>
                      <w:rFonts w:ascii="Cascadia Code ExtraLight" w:hAnsi="Cascadia Code ExtraLight" w:cs="Cascadia Code ExtraLight"/>
                    </w:rPr>
                    <w:t>␦</w:t>
                  </w:r>
                  <w:r>
                    <w:t xml:space="preserve"> wPx  A</w:t>
                  </w:r>
                  <w:r>
                    <w:rPr>
                      <w:rFonts w:ascii="Arial" w:hAnsi="Arial" w:cs="Arial"/>
                    </w:rPr>
                    <w:t>ὃ</w:t>
                  </w:r>
                  <w:r>
                    <w:t xml:space="preserve"> </w:t>
                  </w:r>
                </w:p>
                <w:p w14:paraId="43472C15" w14:textId="77777777" w:rsidR="00B32352" w:rsidRDefault="00B32352" w:rsidP="00B32352">
                  <w:pPr>
                    <w:pStyle w:val="Title"/>
                  </w:pPr>
                  <w:r>
                    <w:t>?</w:t>
                  </w:r>
                  <w:r>
                    <w:rPr>
                      <w:rFonts w:ascii="Cascadia Code ExtraLight" w:hAnsi="Cascadia Code ExtraLight" w:cs="Cascadia Code ExtraLight"/>
                    </w:rPr>
                    <w:t>␦</w:t>
                  </w:r>
                  <w:r>
                    <w:t xml:space="preserve"> /O?   } Kjp 9)8        / ~     #  /Z 268  ~mop    F  [!    O  ~ bD |   z</w:t>
                  </w:r>
                  <w:r>
                    <w:rPr>
                      <w:rFonts w:ascii="PMingLiU" w:eastAsia="PMingLiU" w:hAnsi="PMingLiU" w:cs="PMingLiU" w:hint="eastAsia"/>
                    </w:rPr>
                    <w:t>枍</w:t>
                  </w:r>
                  <w:r>
                    <w:t xml:space="preserve">   ...</w:t>
                  </w:r>
                </w:p>
                <w:p w14:paraId="1C72FC38" w14:textId="77777777" w:rsidR="00B32352" w:rsidRDefault="00B32352" w:rsidP="00B32352">
                  <w:pPr>
                    <w:pStyle w:val="Title"/>
                  </w:pPr>
                  <w:r>
                    <w:t xml:space="preserve">    |'| ...</w:t>
                  </w:r>
                </w:p>
                <w:p w14:paraId="0242BAFA" w14:textId="77777777" w:rsidR="00B32352" w:rsidRDefault="00B32352" w:rsidP="00B32352">
                  <w:pPr>
                    <w:pStyle w:val="Title"/>
                  </w:pPr>
                  <w:r>
                    <w:t xml:space="preserve">c`U| 1  } L$   7  o  &gt;-   [|  0l  </w:t>
                  </w:r>
                  <w:r>
                    <w:rPr>
                      <w:rFonts w:ascii="Segoe UI Historic" w:hAnsi="Segoe UI Historic" w:cs="Segoe UI Historic"/>
                    </w:rPr>
                    <w:t>ܿ</w:t>
                  </w:r>
                  <w:r>
                    <w:t xml:space="preserve">&lt; </w:t>
                  </w:r>
                  <w:r>
                    <w:rPr>
                      <w:rFonts w:ascii="Arial" w:hAnsi="Arial" w:cs="Arial"/>
                    </w:rPr>
                    <w:t>י</w:t>
                  </w:r>
                  <w:r>
                    <w:t>9</w:t>
                  </w:r>
                </w:p>
                <w:p w14:paraId="550BB900" w14:textId="77777777" w:rsidR="00B32352" w:rsidRDefault="00B32352" w:rsidP="00B32352">
                  <w:pPr>
                    <w:pStyle w:val="Title"/>
                  </w:pPr>
                  <w:r>
                    <w:t xml:space="preserve"> K    </w:t>
                  </w:r>
                  <w:r>
                    <w:rPr>
                      <w:rFonts w:ascii="MS Gothic" w:eastAsia="MS Gothic" w:hAnsi="MS Gothic" w:cs="MS Gothic" w:hint="eastAsia"/>
                    </w:rPr>
                    <w:t>迋</w:t>
                  </w:r>
                  <w:r>
                    <w:t xml:space="preserve"> ...</w:t>
                  </w:r>
                </w:p>
                <w:p w14:paraId="3DC506F9" w14:textId="77777777" w:rsidR="00B32352" w:rsidRDefault="00B32352" w:rsidP="00B32352">
                  <w:pPr>
                    <w:pStyle w:val="Title"/>
                  </w:pPr>
                  <w:r>
                    <w:t>m{m</w:t>
                  </w:r>
                  <w:r>
                    <w:rPr>
                      <w:rFonts w:ascii="Cascadia Code ExtraLight" w:hAnsi="Cascadia Code ExtraLight" w:cs="Cascadia Code ExtraLight"/>
                    </w:rPr>
                    <w:t>␦</w:t>
                  </w:r>
                  <w:r>
                    <w:t>2 0  {=   :    4dNln9         9</w:t>
                  </w:r>
                  <w:r>
                    <w:rPr>
                      <w:rFonts w:ascii="MS Gothic" w:eastAsia="MS Gothic" w:hAnsi="MS Gothic" w:cs="MS Gothic" w:hint="eastAsia"/>
                    </w:rPr>
                    <w:t>悔</w:t>
                  </w:r>
                  <w:r>
                    <w:t xml:space="preserve">    </w:t>
                  </w:r>
                </w:p>
                <w:p w14:paraId="4AA9645C" w14:textId="77777777" w:rsidR="00B32352" w:rsidRDefault="00B32352" w:rsidP="00B32352">
                  <w:pPr>
                    <w:pStyle w:val="Title"/>
                  </w:pPr>
                  <w:r>
                    <w:t xml:space="preserve"> /M</w:t>
                  </w:r>
                </w:p>
                <w:p w14:paraId="5F7BF875" w14:textId="77777777" w:rsidR="00B32352" w:rsidRDefault="00B32352" w:rsidP="00B32352">
                  <w:pPr>
                    <w:pStyle w:val="Title"/>
                  </w:pPr>
                  <w:r>
                    <w:t xml:space="preserve"> (T * </w:t>
                  </w:r>
                  <w:r>
                    <w:rPr>
                      <w:rFonts w:ascii="Calibri" w:hAnsi="Calibri" w:cs="Calibri"/>
                    </w:rPr>
                    <w:t>Ԉ</w:t>
                  </w:r>
                  <w:r>
                    <w:t xml:space="preserve">  h  nFw _  </w:t>
                  </w:r>
                  <w:r>
                    <w:rPr>
                      <w:rFonts w:ascii="Calibri" w:hAnsi="Calibri" w:cs="Calibri"/>
                    </w:rPr>
                    <w:t>ѯ</w:t>
                  </w:r>
                  <w:r>
                    <w:t xml:space="preserve"> n  G    { `   aN  8g  </w:t>
                  </w:r>
                  <w:r>
                    <w:rPr>
                      <w:rFonts w:ascii="Arial" w:hAnsi="Arial" w:cs="Arial"/>
                    </w:rPr>
                    <w:t>؍</w:t>
                  </w:r>
                  <w:r>
                    <w:t xml:space="preserve">7   _ </w:t>
                  </w:r>
                </w:p>
                <w:p w14:paraId="31F794F2" w14:textId="77777777" w:rsidR="00B32352" w:rsidRDefault="00B32352" w:rsidP="00B32352">
                  <w:pPr>
                    <w:pStyle w:val="Title"/>
                  </w:pPr>
                  <w:r>
                    <w:t xml:space="preserve">  </w:t>
                  </w:r>
                  <w:r>
                    <w:rPr>
                      <w:rFonts w:ascii="Cascadia Code ExtraLight" w:hAnsi="Cascadia Code ExtraLight" w:cs="Cascadia Code ExtraLight"/>
                    </w:rPr>
                    <w:t>␦</w:t>
                  </w:r>
                  <w:r>
                    <w:t xml:space="preserve">  '    "    h  </w:t>
                  </w:r>
                  <w:r>
                    <w:rPr>
                      <w:rFonts w:ascii="SimSun" w:eastAsia="SimSun" w:hAnsi="SimSun" w:cs="SimSun" w:hint="eastAsia"/>
                    </w:rPr>
                    <w:t>艁</w:t>
                  </w:r>
                  <w:r>
                    <w:t xml:space="preserve">   I8F I   $'I!...</w:t>
                  </w:r>
                </w:p>
                <w:p w14:paraId="0219C5BC" w14:textId="77777777" w:rsidR="00B32352" w:rsidRDefault="00B32352" w:rsidP="00B32352">
                  <w:pPr>
                    <w:pStyle w:val="Title"/>
                  </w:pPr>
                  <w:r>
                    <w:t xml:space="preserve">2  4"    d:2    J   fde2c      </w:t>
                  </w:r>
                  <w:r>
                    <w:rPr>
                      <w:rFonts w:ascii="Cascadia Code ExtraLight" w:hAnsi="Cascadia Code ExtraLight" w:cs="Cascadia Code ExtraLight"/>
                    </w:rPr>
                    <w:t>␦</w:t>
                  </w:r>
                  <w:r>
                    <w:t xml:space="preserve">   </w:t>
                  </w:r>
                  <w:r>
                    <w:rPr>
                      <w:rFonts w:ascii="Batang" w:eastAsia="Batang" w:hAnsi="Batang" w:cs="Batang" w:hint="eastAsia"/>
                    </w:rPr>
                    <w:t>솚</w:t>
                  </w:r>
                  <w:r>
                    <w:t xml:space="preserve">     Ga I B   Z {`  UY@ DpM      q($ n</w:t>
                  </w:r>
                  <w:r>
                    <w:rPr>
                      <w:rFonts w:ascii="Cascadia Code ExtraLight" w:hAnsi="Cascadia Code ExtraLight" w:cs="Cascadia Code ExtraLight"/>
                    </w:rPr>
                    <w:t>␦</w:t>
                  </w:r>
                  <w:r>
                    <w:t>NC q ( .E  e a } Q4H...</w:t>
                  </w:r>
                </w:p>
                <w:p w14:paraId="31C36B27" w14:textId="77777777" w:rsidR="00B32352" w:rsidRDefault="00B32352" w:rsidP="00B32352">
                  <w:pPr>
                    <w:pStyle w:val="Title"/>
                  </w:pPr>
                  <w:r>
                    <w:t xml:space="preserve"> A J fb UD "A 5          E. jJ </w:t>
                  </w:r>
                  <w:r>
                    <w:rPr>
                      <w:rFonts w:ascii="Arial" w:hAnsi="Arial" w:cs="Arial"/>
                    </w:rPr>
                    <w:t>֣</w:t>
                  </w:r>
                  <w:r>
                    <w:t xml:space="preserve"> nJ     7 4 r I7#H{8J  2@ Q&amp;H~   0  -HD9        N4 !  H</w:t>
                  </w:r>
                  <w:r>
                    <w:rPr>
                      <w:rFonts w:ascii="Cascadia Code ExtraLight" w:hAnsi="Cascadia Code ExtraLight" w:cs="Cascadia Code ExtraLight"/>
                    </w:rPr>
                    <w:t>␦</w:t>
                  </w:r>
                  <w:r>
                    <w:rPr>
                      <w:rFonts w:ascii="Arial Black" w:hAnsi="Arial Black" w:cs="Arial Black"/>
                    </w:rPr>
                    <w:t>Й</w:t>
                  </w:r>
                  <w:r>
                    <w:t>$ A3 P. D #...</w:t>
                  </w:r>
                </w:p>
                <w:p w14:paraId="30F2974E" w14:textId="77777777" w:rsidR="00B32352" w:rsidRDefault="00B32352" w:rsidP="00B32352">
                  <w:pPr>
                    <w:pStyle w:val="Title"/>
                  </w:pPr>
                  <w:r>
                    <w:t xml:space="preserve"> 5         U  g</w:t>
                  </w:r>
                  <w:r>
                    <w:rPr>
                      <w:rFonts w:ascii="Arial" w:hAnsi="Arial" w:cs="Arial"/>
                    </w:rPr>
                    <w:t>ը</w:t>
                  </w:r>
                  <w:r>
                    <w:t xml:space="preserve">t U  </w:t>
                  </w:r>
                  <w:r>
                    <w:rPr>
                      <w:rFonts w:ascii="Arial" w:hAnsi="Arial" w:cs="Arial"/>
                    </w:rPr>
                    <w:t>ա</w:t>
                  </w:r>
                  <w:r>
                    <w:t xml:space="preserve">   s h" ] </w:t>
                  </w:r>
                  <w:r>
                    <w:rPr>
                      <w:rFonts w:ascii="Arial" w:hAnsi="Arial" w:cs="Arial"/>
                    </w:rPr>
                    <w:t>ݛ</w:t>
                  </w:r>
                  <w:r>
                    <w:t xml:space="preserve"> &amp;  MCU   Q5    tq </w:t>
                  </w:r>
                </w:p>
                <w:p w14:paraId="65A35789" w14:textId="77777777" w:rsidR="00B32352" w:rsidRDefault="00B32352" w:rsidP="00B32352">
                  <w:pPr>
                    <w:pStyle w:val="Title"/>
                  </w:pPr>
                  <w:r>
                    <w:t xml:space="preserve"> 8</w:t>
                  </w:r>
                  <w:r>
                    <w:rPr>
                      <w:rFonts w:ascii="Arial" w:hAnsi="Arial" w:cs="Arial"/>
                    </w:rPr>
                    <w:t>Ղ</w:t>
                  </w:r>
                  <w:r>
                    <w:t>N^  @/g z   h</w:t>
                  </w:r>
                </w:p>
                <w:p w14:paraId="4662188F" w14:textId="77777777" w:rsidR="00B32352" w:rsidRDefault="00B32352" w:rsidP="00B32352">
                  <w:pPr>
                    <w:pStyle w:val="Title"/>
                  </w:pPr>
                  <w:r>
                    <w:t xml:space="preserve"> gjmFSAO[ 4  y  M ]   ] f        h q' ...</w:t>
                  </w:r>
                </w:p>
                <w:p w14:paraId="3C54EE1B" w14:textId="77777777" w:rsidR="00B32352" w:rsidRDefault="00B32352" w:rsidP="00B32352">
                  <w:pPr>
                    <w:pStyle w:val="Title"/>
                  </w:pPr>
                  <w:r>
                    <w:t xml:space="preserve">  ~#j</w:t>
                  </w:r>
                  <w:r>
                    <w:rPr>
                      <w:rFonts w:ascii="Arial" w:hAnsi="Arial" w:cs="Arial"/>
                    </w:rPr>
                    <w:t>ݿ</w:t>
                  </w:r>
                  <w:r>
                    <w:t xml:space="preserve">- </w:t>
                  </w:r>
                  <w:r>
                    <w:rPr>
                      <w:rFonts w:ascii="Ebrima" w:hAnsi="Ebrima" w:cs="Ebrima"/>
                    </w:rPr>
                    <w:t>ߊ</w:t>
                  </w:r>
                  <w:r>
                    <w:t xml:space="preserve">:  N   </w:t>
                  </w:r>
                </w:p>
                <w:p w14:paraId="213F5894" w14:textId="77777777" w:rsidR="00B32352" w:rsidRDefault="00B32352" w:rsidP="00B32352">
                  <w:pPr>
                    <w:pStyle w:val="Title"/>
                  </w:pPr>
                  <w:r>
                    <w:t xml:space="preserve">  &amp;   f ...</w:t>
                  </w:r>
                </w:p>
                <w:p w14:paraId="1635E648" w14:textId="77777777" w:rsidR="00B32352" w:rsidRDefault="00B32352" w:rsidP="00B32352">
                  <w:pPr>
                    <w:pStyle w:val="Title"/>
                  </w:pPr>
                  <w:r>
                    <w:t xml:space="preserve">G D   %Q "  a b  Xd\    R L  *  $ wI. S  </w:t>
                  </w:r>
                  <w:r>
                    <w:rPr>
                      <w:rFonts w:ascii="Cascadia Code ExtraLight" w:hAnsi="Cascadia Code ExtraLight" w:cs="Cascadia Code ExtraLight"/>
                    </w:rPr>
                    <w:t>␦</w:t>
                  </w:r>
                  <w:r>
                    <w:t xml:space="preserve"> &amp;]   . IG  d 5  @  Z@!7</w:t>
                  </w:r>
                  <w:r>
                    <w:rPr>
                      <w:rFonts w:ascii="Cascadia Code ExtraLight" w:hAnsi="Cascadia Code ExtraLight" w:cs="Cascadia Code ExtraLight"/>
                    </w:rPr>
                    <w:t>␦</w:t>
                  </w:r>
                  <w:r>
                    <w:t xml:space="preserve">H   </w:t>
                  </w:r>
                  <w:r>
                    <w:rPr>
                      <w:rFonts w:ascii="Cascadia Code ExtraLight" w:hAnsi="Cascadia Code ExtraLight" w:cs="Cascadia Code ExtraLight"/>
                    </w:rPr>
                    <w:t>␦</w:t>
                  </w:r>
                  <w:r>
                    <w:t xml:space="preserve"> @     J#</w:t>
                  </w:r>
                  <w:r>
                    <w:rPr>
                      <w:rFonts w:ascii="Arial Black" w:hAnsi="Arial Black" w:cs="Arial Black"/>
                    </w:rPr>
                    <w:t>ѕ</w:t>
                  </w:r>
                  <w:r>
                    <w:t xml:space="preserve"> LP (i </w:t>
                  </w:r>
                </w:p>
                <w:p w14:paraId="2CD01AB2" w14:textId="77777777" w:rsidR="00B32352" w:rsidRDefault="00B32352" w:rsidP="00B32352">
                  <w:pPr>
                    <w:pStyle w:val="Title"/>
                  </w:pPr>
                  <w:r>
                    <w:t xml:space="preserve"> R '   t T 6b     C- R9 U M &amp; M b 5 d PB T...</w:t>
                  </w:r>
                </w:p>
                <w:p w14:paraId="469CDD87" w14:textId="77777777" w:rsidR="00B32352" w:rsidRDefault="00B32352" w:rsidP="00B32352">
                  <w:pPr>
                    <w:pStyle w:val="Title"/>
                  </w:pPr>
                  <w:r>
                    <w:t xml:space="preserve"> @1+XC75 A  b h8XC4=C4C4#C4*+ 2 fT</w:t>
                  </w:r>
                  <w:r>
                    <w:rPr>
                      <w:rFonts w:ascii="Arial" w:hAnsi="Arial" w:cs="Arial"/>
                    </w:rPr>
                    <w:t>ւ</w:t>
                  </w:r>
                  <w:r>
                    <w:t>* ZQ- T6</w:t>
                  </w:r>
                  <w:r>
                    <w:rPr>
                      <w:rFonts w:ascii="Arial" w:hAnsi="Arial" w:cs="Arial"/>
                    </w:rPr>
                    <w:t>Ճ</w:t>
                  </w:r>
                  <w:r>
                    <w:t xml:space="preserve"> 1</w:t>
                  </w:r>
                  <w:r>
                    <w:rPr>
                      <w:rFonts w:ascii="Arial" w:hAnsi="Arial" w:cs="Arial"/>
                    </w:rPr>
                    <w:t>Գ</w:t>
                  </w:r>
                  <w:r>
                    <w:t xml:space="preserve">  ah</w:t>
                  </w:r>
                  <w:r>
                    <w:rPr>
                      <w:rFonts w:ascii="Cascadia Code ExtraLight" w:hAnsi="Cascadia Code ExtraLight" w:cs="Cascadia Code ExtraLight"/>
                    </w:rPr>
                    <w:t>␦</w:t>
                  </w:r>
                  <w:r>
                    <w:t xml:space="preserve"> p  </w:t>
                  </w:r>
                </w:p>
                <w:p w14:paraId="0AEB6D19" w14:textId="77777777" w:rsidR="00B32352" w:rsidRDefault="00B32352" w:rsidP="00B32352">
                  <w:pPr>
                    <w:pStyle w:val="Title"/>
                  </w:pPr>
                  <w:r>
                    <w:t>#F k C? ~6</w:t>
                  </w:r>
                  <w:r>
                    <w:rPr>
                      <w:rFonts w:ascii="Segoe UI Historic" w:hAnsi="Segoe UI Historic" w:cs="Segoe UI Historic"/>
                    </w:rPr>
                    <w:t>݇</w:t>
                  </w:r>
                  <w:r>
                    <w:t xml:space="preserve">v 8 </w:t>
                  </w:r>
                </w:p>
                <w:p w14:paraId="04C4FE86" w14:textId="77777777" w:rsidR="00B32352" w:rsidRDefault="00B32352" w:rsidP="00B32352">
                  <w:pPr>
                    <w:pStyle w:val="Title"/>
                  </w:pPr>
                </w:p>
                <w:p w14:paraId="14651520" w14:textId="77777777" w:rsidR="00B32352" w:rsidRDefault="00B32352" w:rsidP="00B32352">
                  <w:pPr>
                    <w:pStyle w:val="Title"/>
                  </w:pPr>
                  <w:r>
                    <w:t xml:space="preserve"> c#6@ 0 C + D@ H         E q(  0</w:t>
                  </w:r>
                </w:p>
                <w:p w14:paraId="04E83A2E" w14:textId="77777777" w:rsidR="00B32352" w:rsidRDefault="00B32352" w:rsidP="00B32352">
                  <w:pPr>
                    <w:pStyle w:val="Title"/>
                  </w:pPr>
                  <w:r>
                    <w:t>p   J  +^İo%þ  ] PoC  R HD  R }+ ]İ 2 } 2</w:t>
                  </w:r>
                  <w:r>
                    <w:rPr>
                      <w:rFonts w:ascii="Batang" w:eastAsia="Batang" w:hAnsi="Batang" w:cs="Batang" w:hint="eastAsia"/>
                    </w:rPr>
                    <w:t>컌</w:t>
                  </w:r>
                  <w:r>
                    <w:t xml:space="preserve">a </w:t>
                  </w:r>
                  <w:r>
                    <w:rPr>
                      <w:rFonts w:ascii="Cascadia Code ExtraLight" w:hAnsi="Cascadia Code ExtraLight" w:cs="Cascadia Code ExtraLight"/>
                    </w:rPr>
                    <w:t>␦</w:t>
                  </w:r>
                  <w:r>
                    <w:t xml:space="preserve"> z 3 [+eH G  KYR [  ...</w:t>
                  </w:r>
                </w:p>
                <w:p w14:paraId="5C0CAA1C" w14:textId="77777777" w:rsidR="00B32352" w:rsidRDefault="00B32352" w:rsidP="00B32352">
                  <w:pPr>
                    <w:pStyle w:val="Title"/>
                  </w:pPr>
                  <w:r>
                    <w:t xml:space="preserve"> I  I }U   2^'Md\ X  &gt;   HSЏJ c(  P K K </w:t>
                  </w:r>
                </w:p>
                <w:p w14:paraId="6CE6E53C" w14:textId="77777777" w:rsidR="00B32352" w:rsidRDefault="00B32352" w:rsidP="00B32352">
                  <w:pPr>
                    <w:pStyle w:val="Title"/>
                  </w:pPr>
                  <w:r>
                    <w:t>uK  av '  ^</w:t>
                  </w:r>
                  <w:r>
                    <w:rPr>
                      <w:rFonts w:ascii="Cascadia Code ExtraLight" w:hAnsi="Cascadia Code ExtraLight" w:cs="Cascadia Code ExtraLight"/>
                    </w:rPr>
                    <w:t>␦</w:t>
                  </w:r>
                  <w:r>
                    <w:t xml:space="preserve"> zXv[ N  |  "   0^  t* *I    </w:t>
                  </w:r>
                  <w:r>
                    <w:rPr>
                      <w:rFonts w:ascii="Calibri" w:hAnsi="Calibri" w:cs="Calibri"/>
                    </w:rPr>
                    <w:t>Ȣ</w:t>
                  </w:r>
                  <w:r>
                    <w:t>.UOD6u  ...</w:t>
                  </w:r>
                </w:p>
                <w:p w14:paraId="70F532AB" w14:textId="77777777" w:rsidR="00B32352" w:rsidRDefault="00B32352" w:rsidP="00B32352">
                  <w:pPr>
                    <w:pStyle w:val="Title"/>
                  </w:pPr>
                  <w:r>
                    <w:t xml:space="preserve">      y   4 9I_&gt; Ђa N H</w:t>
                  </w:r>
                </w:p>
                <w:p w14:paraId="09A5BE57" w14:textId="77777777" w:rsidR="00B32352" w:rsidRDefault="00B32352" w:rsidP="00B32352">
                  <w:pPr>
                    <w:pStyle w:val="Title"/>
                  </w:pPr>
                  <w:r>
                    <w:t xml:space="preserve">  X 0 qcr  4  F eD3</w:t>
                  </w:r>
                  <w:r>
                    <w:rPr>
                      <w:rFonts w:ascii="Arial" w:hAnsi="Arial" w:cs="Arial"/>
                    </w:rPr>
                    <w:t>̤</w:t>
                  </w:r>
                  <w:r>
                    <w:t xml:space="preserve">!C z&gt; </w:t>
                  </w:r>
                </w:p>
                <w:p w14:paraId="3683B898" w14:textId="77777777" w:rsidR="00B32352" w:rsidRDefault="00B32352" w:rsidP="00B32352">
                  <w:pPr>
                    <w:pStyle w:val="Title"/>
                  </w:pPr>
                </w:p>
                <w:p w14:paraId="764D6067" w14:textId="77777777" w:rsidR="00B32352" w:rsidRDefault="00B32352" w:rsidP="00B32352">
                  <w:pPr>
                    <w:pStyle w:val="Title"/>
                  </w:pPr>
                  <w:r>
                    <w:t>}  |+| |k| I_A#]o  mD $h          NN  9    ...</w:t>
                  </w:r>
                </w:p>
                <w:p w14:paraId="117850AC" w14:textId="77777777" w:rsidR="00B32352" w:rsidRDefault="00B32352" w:rsidP="00B32352">
                  <w:pPr>
                    <w:pStyle w:val="Title"/>
                  </w:pPr>
                  <w:r>
                    <w:t>i `W /    jA&lt;</w:t>
                  </w:r>
                </w:p>
                <w:p w14:paraId="4FBB96B3" w14:textId="77777777" w:rsidR="00B32352" w:rsidRDefault="00B32352" w:rsidP="00B32352">
                  <w:pPr>
                    <w:pStyle w:val="Title"/>
                  </w:pPr>
                </w:p>
                <w:p w14:paraId="6A911E0D" w14:textId="77777777" w:rsidR="00B32352" w:rsidRDefault="00B32352" w:rsidP="00B32352">
                  <w:pPr>
                    <w:pStyle w:val="Title"/>
                  </w:pPr>
                </w:p>
                <w:p w14:paraId="5C3ACE6F" w14:textId="77777777" w:rsidR="00B32352" w:rsidRDefault="00B32352" w:rsidP="00B32352">
                  <w:pPr>
                    <w:pStyle w:val="Title"/>
                  </w:pPr>
                  <w:r>
                    <w:t xml:space="preserve">          x  a # |@  p ?1t _ :{v  R  Z3\!   | =  8K4A R  !  .CZ</w:t>
                  </w:r>
                </w:p>
                <w:p w14:paraId="570E5FE0" w14:textId="77777777" w:rsidR="00B32352" w:rsidRDefault="00B32352" w:rsidP="00B32352">
                  <w:pPr>
                    <w:pStyle w:val="Title"/>
                  </w:pPr>
                  <w:r>
                    <w:t xml:space="preserve">   xOB   </w:t>
                  </w:r>
                  <w:r>
                    <w:rPr>
                      <w:rFonts w:ascii="SimSun" w:eastAsia="SimSun" w:hAnsi="SimSun" w:cs="SimSun" w:hint="eastAsia"/>
                    </w:rPr>
                    <w:t>爑</w:t>
                  </w:r>
                  <w:r>
                    <w:t xml:space="preserve"> 9i</w:t>
                  </w:r>
                </w:p>
                <w:p w14:paraId="5D80EF43" w14:textId="77777777" w:rsidR="00B32352" w:rsidRDefault="00B32352" w:rsidP="00B32352">
                  <w:pPr>
                    <w:pStyle w:val="Title"/>
                  </w:pPr>
                  <w:r>
                    <w:t xml:space="preserve"> 9 </w:t>
                  </w:r>
                  <w:r>
                    <w:rPr>
                      <w:rFonts w:ascii="Calibri" w:hAnsi="Calibri" w:cs="Calibri"/>
                    </w:rPr>
                    <w:t>Ϗ</w:t>
                  </w:r>
                  <w:r>
                    <w:t xml:space="preserve">   _ </w:t>
                  </w:r>
                </w:p>
                <w:p w14:paraId="3667C3D8" w14:textId="77777777" w:rsidR="00B32352" w:rsidRDefault="00B32352" w:rsidP="00B32352">
                  <w:pPr>
                    <w:pStyle w:val="Title"/>
                  </w:pPr>
                  <w:r>
                    <w:t xml:space="preserve">f X 0F{c h dc o Q [cL    z] &amp;z / k  ^D K{   QE  1 % :nT{u     ) Q  1x    </w:t>
                  </w:r>
                  <w:r>
                    <w:rPr>
                      <w:rFonts w:ascii="Calibri" w:hAnsi="Calibri" w:cs="Calibri"/>
                    </w:rPr>
                    <w:t>ӌ</w:t>
                  </w:r>
                  <w:r>
                    <w:t>c ?</w:t>
                  </w:r>
                </w:p>
                <w:p w14:paraId="45D0FB87" w14:textId="77777777" w:rsidR="00B32352" w:rsidRDefault="00B32352" w:rsidP="00B32352">
                  <w:pPr>
                    <w:pStyle w:val="Title"/>
                  </w:pPr>
                  <w:r>
                    <w:t xml:space="preserve">   c     8M 9 # _  E  Q </w:t>
                  </w:r>
                </w:p>
                <w:p w14:paraId="7D4E3D82" w14:textId="77777777" w:rsidR="00B32352" w:rsidRDefault="00B32352" w:rsidP="00B32352">
                  <w:pPr>
                    <w:pStyle w:val="Title"/>
                  </w:pPr>
                  <w:r>
                    <w:t xml:space="preserve"> </w:t>
                  </w:r>
                  <w:r>
                    <w:rPr>
                      <w:rFonts w:ascii="Arial" w:hAnsi="Arial" w:cs="Arial"/>
                    </w:rPr>
                    <w:t>ֈ</w:t>
                  </w:r>
                  <w:r>
                    <w:rPr>
                      <w:rFonts w:ascii="Calibri" w:hAnsi="Calibri" w:cs="Calibri"/>
                    </w:rPr>
                    <w:t>Ɛ</w:t>
                  </w:r>
                  <w:r>
                    <w:t xml:space="preserve">   "</w:t>
                  </w:r>
                  <w:r>
                    <w:rPr>
                      <w:rFonts w:ascii="Cascadia Code ExtraLight" w:hAnsi="Cascadia Code ExtraLight" w:cs="Cascadia Code ExtraLight"/>
                    </w:rPr>
                    <w:t>␦</w:t>
                  </w:r>
                  <w:r>
                    <w:t xml:space="preserve"> oXd</w:t>
                  </w:r>
                </w:p>
                <w:p w14:paraId="3D9AB1C4" w14:textId="77777777" w:rsidR="00B32352" w:rsidRDefault="00B32352" w:rsidP="00B32352">
                  <w:pPr>
                    <w:pStyle w:val="Title"/>
                  </w:pPr>
                  <w:r>
                    <w:t xml:space="preserve"> }R| i  $   )l  H ? u  vA !   </w:t>
                  </w:r>
                </w:p>
                <w:p w14:paraId="72A28AAF" w14:textId="77777777" w:rsidR="00B32352" w:rsidRDefault="00B32352" w:rsidP="00B32352">
                  <w:pPr>
                    <w:pStyle w:val="Title"/>
                  </w:pPr>
                  <w:r>
                    <w:t xml:space="preserve">  .$ ]  - ]    _$ </w:t>
                  </w:r>
                  <w:r>
                    <w:rPr>
                      <w:rFonts w:ascii="Calibri" w:hAnsi="Calibri" w:cs="Calibri"/>
                    </w:rPr>
                    <w:t>Ϭ</w:t>
                  </w:r>
                  <w:r>
                    <w:t xml:space="preserve">  "  </w:t>
                  </w:r>
                </w:p>
                <w:p w14:paraId="60AF5DA6" w14:textId="77777777" w:rsidR="00B32352" w:rsidRDefault="00B32352" w:rsidP="00B32352">
                  <w:pPr>
                    <w:pStyle w:val="Title"/>
                  </w:pPr>
                  <w:r>
                    <w:t xml:space="preserve"> ~ y   |</w:t>
                  </w:r>
                  <w:r>
                    <w:rPr>
                      <w:rFonts w:ascii="Arial" w:hAnsi="Arial" w:cs="Arial"/>
                    </w:rPr>
                    <w:t>ګ</w:t>
                  </w:r>
                  <w:r>
                    <w:t xml:space="preserve">^!   n E&lt;H   h ( </w:t>
                  </w:r>
                  <w:r>
                    <w:rPr>
                      <w:rFonts w:ascii="Arial" w:hAnsi="Arial" w:cs="Arial"/>
                    </w:rPr>
                    <w:t>ء</w:t>
                  </w:r>
                  <w:r>
                    <w:t>E...</w:t>
                  </w:r>
                </w:p>
                <w:p w14:paraId="42A88FBB" w14:textId="77777777" w:rsidR="00B32352" w:rsidRDefault="00B32352" w:rsidP="00B32352">
                  <w:pPr>
                    <w:pStyle w:val="Title"/>
                  </w:pPr>
                  <w:r>
                    <w:t xml:space="preserve">   |  y Q C G: { 9   o</w:t>
                  </w:r>
                  <w:r>
                    <w:rPr>
                      <w:rFonts w:ascii="Calibri" w:hAnsi="Calibri" w:cs="Calibri"/>
                    </w:rPr>
                    <w:t>ѧ</w:t>
                  </w:r>
                  <w:r>
                    <w:t xml:space="preserve">L&lt;I 2n  g=  - b q.   9   _~     % g{ K   _ x Uq    op t  # </w:t>
                  </w:r>
                  <w:r>
                    <w:rPr>
                      <w:rFonts w:ascii="Calibri" w:hAnsi="Calibri" w:cs="Calibri"/>
                    </w:rPr>
                    <w:t>Ƨ</w:t>
                  </w:r>
                  <w:r>
                    <w:t>3   ...</w:t>
                  </w:r>
                </w:p>
                <w:p w14:paraId="579EDE63" w14:textId="77777777" w:rsidR="00B32352" w:rsidRDefault="00B32352" w:rsidP="00B32352">
                  <w:pPr>
                    <w:pStyle w:val="Title"/>
                  </w:pPr>
                  <w:r>
                    <w:t xml:space="preserve"> _    ]3  Q 1 /D s) v  Q ...</w:t>
                  </w:r>
                </w:p>
                <w:p w14:paraId="04C6538F" w14:textId="77777777" w:rsidR="00B32352" w:rsidRDefault="00B32352" w:rsidP="00B32352">
                  <w:pPr>
                    <w:pStyle w:val="Title"/>
                  </w:pPr>
                  <w:r>
                    <w:t xml:space="preserve">  5  </w:t>
                  </w:r>
                  <w:r>
                    <w:rPr>
                      <w:rFonts w:ascii="Segoe UI Historic" w:hAnsi="Segoe UI Historic" w:cs="Segoe UI Historic"/>
                    </w:rPr>
                    <w:t>ܦ</w:t>
                  </w:r>
                  <w:r>
                    <w:t xml:space="preserve">   [    G0 LE   !      zJ A   1*&gt; [  {   `   </w:t>
                  </w:r>
                </w:p>
                <w:p w14:paraId="47805563" w14:textId="77777777" w:rsidR="00B32352" w:rsidRDefault="00B32352" w:rsidP="00B32352">
                  <w:pPr>
                    <w:pStyle w:val="Title"/>
                  </w:pPr>
                  <w:r>
                    <w:t xml:space="preserve">    U&lt; ym! # </w:t>
                  </w:r>
                </w:p>
                <w:p w14:paraId="215898E6" w14:textId="77777777" w:rsidR="00B32352" w:rsidRDefault="00B32352" w:rsidP="00B32352">
                  <w:pPr>
                    <w:pStyle w:val="Title"/>
                  </w:pPr>
                  <w:r>
                    <w:t>E T 6</w:t>
                  </w:r>
                  <w:r>
                    <w:rPr>
                      <w:rFonts w:ascii="MV Boli" w:hAnsi="MV Boli" w:cs="MV Boli"/>
                    </w:rPr>
                    <w:t>ޢ</w:t>
                  </w:r>
                  <w:r>
                    <w:t xml:space="preserve"> q   ~  P _</w:t>
                  </w:r>
                  <w:r>
                    <w:rPr>
                      <w:rFonts w:ascii="Cascadia Code ExtraLight" w:hAnsi="Cascadia Code ExtraLight" w:cs="Cascadia Code ExtraLight"/>
                    </w:rPr>
                    <w:t>␦</w:t>
                  </w:r>
                  <w:r>
                    <w:t>&gt; _</w:t>
                  </w:r>
                  <w:r>
                    <w:rPr>
                      <w:rFonts w:ascii="Cascadia Code ExtraLight" w:hAnsi="Cascadia Code ExtraLight" w:cs="Cascadia Code ExtraLight"/>
                    </w:rPr>
                    <w:t>␦</w:t>
                  </w:r>
                  <w:r>
                    <w:t>h    iPh&amp;  -</w:t>
                  </w:r>
                  <w:r>
                    <w:rPr>
                      <w:rFonts w:ascii="Calibri" w:hAnsi="Calibri" w:cs="Calibri"/>
                    </w:rPr>
                    <w:t>ҹ</w:t>
                  </w:r>
                  <w:r>
                    <w:t xml:space="preserve">   dy  Zg </w:t>
                  </w:r>
                </w:p>
                <w:p w14:paraId="5EEE728A" w14:textId="77777777" w:rsidR="00B32352" w:rsidRDefault="00B32352" w:rsidP="00B32352">
                  <w:pPr>
                    <w:pStyle w:val="Title"/>
                  </w:pPr>
                  <w:r>
                    <w:t>i e +B(</w:t>
                  </w:r>
                </w:p>
                <w:p w14:paraId="7CAD00CE" w14:textId="77777777" w:rsidR="00B32352" w:rsidRDefault="00B32352" w:rsidP="00B32352">
                  <w:pPr>
                    <w:pStyle w:val="Title"/>
                  </w:pPr>
                  <w:r>
                    <w:t xml:space="preserve">   G </w:t>
                  </w:r>
                </w:p>
                <w:p w14:paraId="1404D586" w14:textId="77777777" w:rsidR="00B32352" w:rsidRDefault="00B32352" w:rsidP="00B32352">
                  <w:pPr>
                    <w:pStyle w:val="Title"/>
                  </w:pPr>
                  <w:r>
                    <w:t xml:space="preserve"> 9N    :Z0 ` L H1&gt; V   &lt;  f ! u   </w:t>
                  </w:r>
                  <w:r>
                    <w:rPr>
                      <w:rFonts w:ascii="Arial Black" w:hAnsi="Arial Black" w:cs="Arial Black"/>
                    </w:rPr>
                    <w:t>΋</w:t>
                  </w:r>
                  <w:r>
                    <w:t xml:space="preserve">      Y   U     </w:t>
                  </w:r>
                  <w:r>
                    <w:rPr>
                      <w:rFonts w:ascii="Calibri" w:hAnsi="Calibri" w:cs="Calibri"/>
                    </w:rPr>
                    <w:t>ϴ</w:t>
                  </w:r>
                  <w:r>
                    <w:t>q...</w:t>
                  </w:r>
                </w:p>
                <w:p w14:paraId="188044BB" w14:textId="77777777" w:rsidR="00B32352" w:rsidRDefault="00B32352" w:rsidP="00B32352">
                  <w:pPr>
                    <w:pStyle w:val="Title"/>
                  </w:pPr>
                  <w:r>
                    <w:t xml:space="preserve">   mDOH l ;{ T  M  t ~: N  </w:t>
                  </w:r>
                  <w:r>
                    <w:rPr>
                      <w:rFonts w:ascii="Arial" w:hAnsi="Arial" w:cs="Arial"/>
                    </w:rPr>
                    <w:t>ש</w:t>
                  </w:r>
                  <w:r>
                    <w:t>&lt;Bi#86@</w:t>
                  </w:r>
                  <w:r>
                    <w:rPr>
                      <w:rFonts w:ascii="Arial" w:hAnsi="Arial" w:cs="Arial"/>
                    </w:rPr>
                    <w:t>ڵ</w:t>
                  </w:r>
                  <w:r>
                    <w:t>:  f  )  ^</w:t>
                  </w:r>
                  <w:r>
                    <w:rPr>
                      <w:rFonts w:ascii="Calibri" w:hAnsi="Calibri" w:cs="Calibri"/>
                    </w:rPr>
                    <w:t>ҧ</w:t>
                  </w:r>
                  <w:r>
                    <w:t xml:space="preserve"> }        E;G ...</w:t>
                  </w:r>
                </w:p>
                <w:p w14:paraId="0BD9859D" w14:textId="77777777" w:rsidR="00B32352" w:rsidRDefault="00B32352" w:rsidP="00B32352">
                  <w:pPr>
                    <w:pStyle w:val="Title"/>
                  </w:pPr>
                  <w:r>
                    <w:rPr>
                      <w:rFonts w:ascii="Arial" w:hAnsi="Arial" w:cs="Arial"/>
                    </w:rPr>
                    <w:t>د</w:t>
                  </w:r>
                  <w:r>
                    <w:t xml:space="preserve"> W</w:t>
                  </w:r>
                </w:p>
                <w:p w14:paraId="32E79D0C" w14:textId="77777777" w:rsidR="00B32352" w:rsidRDefault="00B32352" w:rsidP="00B32352">
                  <w:pPr>
                    <w:pStyle w:val="Title"/>
                  </w:pPr>
                  <w:r>
                    <w:t xml:space="preserve"> y   + P    </w:t>
                  </w:r>
                </w:p>
                <w:p w14:paraId="7A8093FF" w14:textId="77777777" w:rsidR="00B32352" w:rsidRDefault="00B32352" w:rsidP="00B32352">
                  <w:pPr>
                    <w:pStyle w:val="Title"/>
                  </w:pPr>
                  <w:r>
                    <w:t xml:space="preserve">  Gp   37</w:t>
                  </w:r>
                  <w:r>
                    <w:rPr>
                      <w:rFonts w:ascii="Segoe UI Historic" w:hAnsi="Segoe UI Historic" w:cs="Segoe UI Historic"/>
                    </w:rPr>
                    <w:t>ܗ</w:t>
                  </w:r>
                  <w:r>
                    <w:t>p] } I  c  ;A  FY ; ! H3   'd ╚  E}Q       5_  v p   #   F^+δ Ь-  ;  W j U        ~} ~...</w:t>
                  </w:r>
                </w:p>
                <w:p w14:paraId="31BA9825" w14:textId="77777777" w:rsidR="00B32352" w:rsidRDefault="00B32352" w:rsidP="00B32352">
                  <w:pPr>
                    <w:pStyle w:val="Title"/>
                  </w:pPr>
                  <w:r>
                    <w:t>e   TU MJ...</w:t>
                  </w:r>
                </w:p>
                <w:p w14:paraId="5E6B9CAE" w14:textId="77777777" w:rsidR="00B32352" w:rsidRDefault="00B32352" w:rsidP="00B32352">
                  <w:pPr>
                    <w:pStyle w:val="Title"/>
                  </w:pPr>
                  <w:r>
                    <w:t xml:space="preserve"> &gt;&amp;</w:t>
                  </w:r>
                  <w:r>
                    <w:rPr>
                      <w:rFonts w:ascii="Ebrima" w:hAnsi="Ebrima" w:cs="Ebrima"/>
                    </w:rPr>
                    <w:t>ߣ</w:t>
                  </w:r>
                  <w:r>
                    <w:t xml:space="preserve">$| &lt; z    &gt;  = 4  c </w:t>
                  </w:r>
                  <w:r>
                    <w:rPr>
                      <w:rFonts w:ascii="Calibri" w:hAnsi="Calibri" w:cs="Calibri"/>
                    </w:rPr>
                    <w:t>һ</w:t>
                  </w:r>
                  <w:r>
                    <w:t>1&amp; .</w:t>
                  </w:r>
                  <w:r>
                    <w:rPr>
                      <w:rFonts w:ascii="Calibri" w:hAnsi="Calibri" w:cs="Calibri"/>
                    </w:rPr>
                    <w:t>Ȥ</w:t>
                  </w:r>
                  <w:r>
                    <w:t xml:space="preserve">  F@ </w:t>
                  </w:r>
                  <w:r>
                    <w:rPr>
                      <w:rFonts w:ascii="Cascadia Code ExtraLight" w:hAnsi="Cascadia Code ExtraLight" w:cs="Cascadia Code ExtraLight"/>
                    </w:rPr>
                    <w:t>␦</w:t>
                  </w:r>
                  <w:r>
                    <w:t xml:space="preserve"> XXx       XLzV K ^|   \ k9 </w:t>
                  </w:r>
                </w:p>
                <w:p w14:paraId="6166A5DC" w14:textId="77777777" w:rsidR="00B32352" w:rsidRDefault="00B32352" w:rsidP="00B32352">
                  <w:pPr>
                    <w:pStyle w:val="Title"/>
                  </w:pPr>
                </w:p>
                <w:p w14:paraId="39F5E348" w14:textId="77777777" w:rsidR="00B32352" w:rsidRDefault="00B32352" w:rsidP="00B32352">
                  <w:pPr>
                    <w:pStyle w:val="Title"/>
                  </w:pPr>
                  <w:r>
                    <w:t xml:space="preserve"> J)     |  |      x18 ...</w:t>
                  </w:r>
                </w:p>
                <w:p w14:paraId="291D0C63" w14:textId="77777777" w:rsidR="00B32352" w:rsidRDefault="00B32352" w:rsidP="00B32352">
                  <w:pPr>
                    <w:pStyle w:val="Title"/>
                  </w:pPr>
                  <w:r>
                    <w:t xml:space="preserve">q  *3F    X )F)I  3˘kT  c   X h 5j  P   4l1  =FKh q    #F; ` 4  /  E  </w:t>
                  </w:r>
                </w:p>
                <w:p w14:paraId="5A70F387" w14:textId="77777777" w:rsidR="00B32352" w:rsidRDefault="00B32352" w:rsidP="00B32352">
                  <w:pPr>
                    <w:pStyle w:val="Title"/>
                  </w:pPr>
                  <w:r>
                    <w:t xml:space="preserve">  n</w:t>
                  </w:r>
                  <w:r>
                    <w:rPr>
                      <w:rFonts w:ascii="Calibri" w:hAnsi="Calibri" w:cs="Calibri"/>
                    </w:rPr>
                    <w:t>ԇ</w:t>
                  </w:r>
                  <w:r>
                    <w:t>= P8 1*Ã c ! D ...</w:t>
                  </w:r>
                </w:p>
                <w:p w14:paraId="3A3B5969" w14:textId="77777777" w:rsidR="00B32352" w:rsidRDefault="00B32352" w:rsidP="00B32352">
                  <w:pPr>
                    <w:pStyle w:val="Title"/>
                  </w:pPr>
                  <w:r>
                    <w:t xml:space="preserve">  X Q QM </w:t>
                  </w:r>
                  <w:r>
                    <w:rPr>
                      <w:rFonts w:ascii="Cascadia Code ExtraLight" w:hAnsi="Cascadia Code ExtraLight" w:cs="Cascadia Code ExtraLight"/>
                    </w:rPr>
                    <w:t>␦</w:t>
                  </w:r>
                  <w:r>
                    <w:t xml:space="preserve">  el</w:t>
                  </w:r>
                  <w:r>
                    <w:rPr>
                      <w:rFonts w:ascii="Calibri" w:hAnsi="Calibri" w:cs="Calibri"/>
                    </w:rPr>
                    <w:t>Ȁ</w:t>
                  </w:r>
                  <w:r>
                    <w:t xml:space="preserve">  M[I UV  9oM   hy &gt;  </w:t>
                  </w:r>
                  <w:r>
                    <w:rPr>
                      <w:rFonts w:ascii="Cascadia Code ExtraLight" w:hAnsi="Cascadia Code ExtraLight" w:cs="Cascadia Code ExtraLight"/>
                    </w:rPr>
                    <w:t>␦</w:t>
                  </w:r>
                  <w:r>
                    <w:t xml:space="preserve"> C 2  g f 8 q* lho     T  </w:t>
                  </w:r>
                  <w:r>
                    <w:rPr>
                      <w:rFonts w:ascii="Arial" w:hAnsi="Arial" w:cs="Arial"/>
                    </w:rPr>
                    <w:t>ˤ</w:t>
                  </w:r>
                  <w:r>
                    <w:t xml:space="preserve">aU </w:t>
                  </w:r>
                </w:p>
                <w:p w14:paraId="11E1E30B" w14:textId="77777777" w:rsidR="00B32352" w:rsidRDefault="00B32352" w:rsidP="00B32352">
                  <w:pPr>
                    <w:pStyle w:val="Title"/>
                  </w:pPr>
                  <w:r>
                    <w:t>^θ  cJ j  (  DG...</w:t>
                  </w:r>
                </w:p>
                <w:p w14:paraId="21CFE4EE" w14:textId="77777777" w:rsidR="00B32352" w:rsidRDefault="00B32352" w:rsidP="00B32352">
                  <w:pPr>
                    <w:pStyle w:val="Title"/>
                  </w:pPr>
                  <w:r>
                    <w:t>gN</w:t>
                  </w:r>
                  <w:r>
                    <w:rPr>
                      <w:rFonts w:ascii="Arial" w:hAnsi="Arial" w:cs="Arial"/>
                    </w:rPr>
                    <w:t>̊</w:t>
                  </w:r>
                  <w:r>
                    <w:t xml:space="preserve"> F"</w:t>
                  </w:r>
                  <w:r>
                    <w:rPr>
                      <w:rFonts w:ascii="Arial" w:hAnsi="Arial" w:cs="Arial"/>
                    </w:rPr>
                    <w:t>֔</w:t>
                  </w:r>
                  <w:r>
                    <w:t xml:space="preserve">  U- o5  ff...</w:t>
                  </w:r>
                </w:p>
                <w:p w14:paraId="3F8E4053" w14:textId="77777777" w:rsidR="00B32352" w:rsidRDefault="00B32352" w:rsidP="00B32352">
                  <w:pPr>
                    <w:pStyle w:val="Title"/>
                  </w:pPr>
                  <w:r>
                    <w:t>E  D</w:t>
                  </w:r>
                </w:p>
                <w:p w14:paraId="4F467D07" w14:textId="77777777" w:rsidR="00B32352" w:rsidRDefault="00B32352" w:rsidP="00B32352">
                  <w:pPr>
                    <w:pStyle w:val="Title"/>
                  </w:pPr>
                  <w:r>
                    <w:t xml:space="preserve"> 1 h</w:t>
                  </w:r>
                  <w:r>
                    <w:rPr>
                      <w:rFonts w:ascii="Arial" w:hAnsi="Arial" w:cs="Arial"/>
                    </w:rPr>
                    <w:t>̡</w:t>
                  </w:r>
                  <w:r>
                    <w:t>1&lt; c   =tv(</w:t>
                  </w:r>
                  <w:r>
                    <w:rPr>
                      <w:rFonts w:ascii="Calibri" w:hAnsi="Calibri" w:cs="Calibri"/>
                    </w:rPr>
                    <w:t>Җ</w:t>
                  </w:r>
                </w:p>
                <w:p w14:paraId="5E375D51" w14:textId="77777777" w:rsidR="00B32352" w:rsidRDefault="00B32352" w:rsidP="00B32352">
                  <w:pPr>
                    <w:pStyle w:val="Title"/>
                  </w:pPr>
                  <w:r>
                    <w:rPr>
                      <w:rFonts w:ascii="Arial" w:hAnsi="Arial" w:cs="Arial"/>
                    </w:rPr>
                    <w:t>͉</w:t>
                  </w:r>
                  <w:r>
                    <w:t>S  I  C ZvNlZ| q EG  y3     &lt;</w:t>
                  </w:r>
                  <w:r>
                    <w:rPr>
                      <w:rFonts w:ascii="Cascadia Code ExtraLight" w:hAnsi="Cascadia Code ExtraLight" w:cs="Cascadia Code ExtraLight"/>
                    </w:rPr>
                    <w:t>␦</w:t>
                  </w:r>
                  <w:r>
                    <w:t xml:space="preserve">  m C      9 4</w:t>
                  </w:r>
                  <w:r>
                    <w:rPr>
                      <w:rFonts w:ascii="Arial" w:hAnsi="Arial" w:cs="Arial"/>
                    </w:rPr>
                    <w:t>ɷ</w:t>
                  </w:r>
                  <w:r>
                    <w:t>e      3</w:t>
                  </w:r>
                </w:p>
                <w:p w14:paraId="0D03DC39" w14:textId="77777777" w:rsidR="00B32352" w:rsidRDefault="00B32352" w:rsidP="00B32352">
                  <w:pPr>
                    <w:pStyle w:val="Title"/>
                  </w:pPr>
                  <w:r>
                    <w:t xml:space="preserve"> " c; c</w:t>
                  </w:r>
                  <w:r>
                    <w:rPr>
                      <w:rFonts w:ascii="Arial" w:hAnsi="Arial" w:cs="Arial"/>
                    </w:rPr>
                    <w:t>٣</w:t>
                  </w:r>
                  <w:r>
                    <w:t xml:space="preserve">  xC   Z  e %</w:t>
                  </w:r>
                  <w:r>
                    <w:rPr>
                      <w:rFonts w:ascii="Arial" w:hAnsi="Arial" w:cs="Arial"/>
                    </w:rPr>
                    <w:t>ٓ</w:t>
                  </w:r>
                  <w:r>
                    <w:t>2</w:t>
                  </w:r>
                </w:p>
                <w:p w14:paraId="68242A7B" w14:textId="77777777" w:rsidR="00B32352" w:rsidRDefault="00B32352" w:rsidP="00B32352">
                  <w:pPr>
                    <w:pStyle w:val="Title"/>
                  </w:pPr>
                  <w:r>
                    <w:t xml:space="preserve">  f\</w:t>
                  </w:r>
                  <w:r>
                    <w:rPr>
                      <w:rFonts w:ascii="Arial" w:hAnsi="Arial" w:cs="Arial"/>
                    </w:rPr>
                    <w:t>ɞ</w:t>
                  </w:r>
                  <w:r>
                    <w:t>...</w:t>
                  </w:r>
                </w:p>
                <w:p w14:paraId="4E7E9E3A" w14:textId="77777777" w:rsidR="00B32352" w:rsidRDefault="00B32352" w:rsidP="00B32352">
                  <w:pPr>
                    <w:pStyle w:val="Title"/>
                  </w:pPr>
                  <w:r>
                    <w:t xml:space="preserve"> 9 % </w:t>
                  </w:r>
                </w:p>
                <w:p w14:paraId="6A890656" w14:textId="77777777" w:rsidR="00B32352" w:rsidRDefault="00B32352" w:rsidP="00B32352">
                  <w:pPr>
                    <w:pStyle w:val="Title"/>
                  </w:pPr>
                  <w:r>
                    <w:t xml:space="preserve"> f</w:t>
                  </w:r>
                  <w:r>
                    <w:rPr>
                      <w:rFonts w:ascii="Arial" w:hAnsi="Arial" w:cs="Arial"/>
                    </w:rPr>
                    <w:t>֓</w:t>
                  </w:r>
                  <w:r>
                    <w:t>q6#  3  TKh~ 4 M9e93  SYr    Y^k Y?   \9  ^  bxI $ceβ F {:s   [  rV  O 8    9u   B3  ...</w:t>
                  </w:r>
                </w:p>
                <w:p w14:paraId="25C50755" w14:textId="77777777" w:rsidR="00B32352" w:rsidRDefault="00B32352" w:rsidP="00B32352">
                  <w:pPr>
                    <w:pStyle w:val="Title"/>
                  </w:pPr>
                  <w:r>
                    <w:t xml:space="preserve">]4  A @   `g ' 0{ 3=h" )it) d     m  A .  </w:t>
                  </w:r>
                  <w:r>
                    <w:rPr>
                      <w:rFonts w:ascii="Arial" w:hAnsi="Arial" w:cs="Arial"/>
                    </w:rPr>
                    <w:t>ՙ</w:t>
                  </w:r>
                  <w:r>
                    <w:t>tt</w:t>
                  </w:r>
                </w:p>
                <w:p w14:paraId="12B7058C" w14:textId="77777777" w:rsidR="00B32352" w:rsidRDefault="00B32352" w:rsidP="00B32352">
                  <w:pPr>
                    <w:pStyle w:val="Title"/>
                  </w:pPr>
                  <w:r>
                    <w:t xml:space="preserve"> AU 6g $ dN   x8kF</w:t>
                  </w:r>
                  <w:r>
                    <w:rPr>
                      <w:rFonts w:ascii="Calibri" w:hAnsi="Calibri" w:cs="Calibri"/>
                    </w:rPr>
                    <w:t>Ͱ</w:t>
                  </w:r>
                  <w:r>
                    <w:t xml:space="preserve"> ] </w:t>
                  </w:r>
                  <w:r>
                    <w:rPr>
                      <w:rFonts w:ascii="Arial Black" w:hAnsi="Arial Black" w:cs="Arial Black"/>
                    </w:rPr>
                    <w:t>ί</w:t>
                  </w:r>
                  <w:r>
                    <w:t xml:space="preserve"> &gt;2h9</w:t>
                  </w:r>
                  <w:r>
                    <w:rPr>
                      <w:rFonts w:ascii="Arial" w:hAnsi="Arial" w:cs="Arial"/>
                    </w:rPr>
                    <w:t>ې</w:t>
                  </w:r>
                  <w:r>
                    <w:t>yx J</w:t>
                  </w:r>
                  <w:r>
                    <w:rPr>
                      <w:rFonts w:ascii="MV Boli" w:hAnsi="MV Boli" w:cs="MV Boli"/>
                    </w:rPr>
                    <w:t>ާ</w:t>
                  </w:r>
                </w:p>
                <w:p w14:paraId="125C9225" w14:textId="77777777" w:rsidR="00B32352" w:rsidRDefault="00B32352" w:rsidP="00B32352">
                  <w:pPr>
                    <w:pStyle w:val="Title"/>
                  </w:pPr>
                  <w:r>
                    <w:t xml:space="preserve"> ]  _</w:t>
                  </w:r>
                </w:p>
                <w:p w14:paraId="045F5775" w14:textId="77777777" w:rsidR="00B32352" w:rsidRDefault="00B32352" w:rsidP="00B32352">
                  <w:pPr>
                    <w:pStyle w:val="Title"/>
                  </w:pPr>
                  <w:r>
                    <w:t xml:space="preserve"> j!S t    P  3Y</w:t>
                  </w:r>
                  <w:r>
                    <w:rPr>
                      <w:rFonts w:ascii="Calibri" w:hAnsi="Calibri" w:cs="Calibri"/>
                    </w:rPr>
                    <w:t>Ǣ</w:t>
                  </w:r>
                  <w:r>
                    <w:t xml:space="preserve">x 6  </w:t>
                  </w:r>
                </w:p>
                <w:p w14:paraId="58AAD7F4" w14:textId="77777777" w:rsidR="00B32352" w:rsidRDefault="00B32352" w:rsidP="00B32352">
                  <w:pPr>
                    <w:pStyle w:val="Title"/>
                  </w:pPr>
                  <w:r>
                    <w:t xml:space="preserve">T_  )#  </w:t>
                  </w:r>
                  <w:r>
                    <w:rPr>
                      <w:rFonts w:ascii="Calibri" w:hAnsi="Calibri" w:cs="Calibri"/>
                    </w:rPr>
                    <w:t>ԛ</w:t>
                  </w:r>
                  <w:r>
                    <w:t xml:space="preserve"> </w:t>
                  </w:r>
                </w:p>
                <w:p w14:paraId="2D2B8B2D" w14:textId="77777777" w:rsidR="00B32352" w:rsidRDefault="00B32352" w:rsidP="00B32352">
                  <w:pPr>
                    <w:pStyle w:val="Title"/>
                  </w:pPr>
                  <w:r>
                    <w:t xml:space="preserve"> n</w:t>
                  </w:r>
                  <w:r>
                    <w:rPr>
                      <w:rFonts w:ascii="Calibri" w:hAnsi="Calibri" w:cs="Calibri"/>
                    </w:rPr>
                    <w:t>Ҽ</w:t>
                  </w:r>
                  <w:r>
                    <w:t>B - v1=hO   ...</w:t>
                  </w:r>
                </w:p>
                <w:p w14:paraId="7A870786" w14:textId="77777777" w:rsidR="00B32352" w:rsidRDefault="00B32352" w:rsidP="00B32352">
                  <w:pPr>
                    <w:pStyle w:val="Title"/>
                  </w:pPr>
                  <w:r>
                    <w:t xml:space="preserve">   E=</w:t>
                  </w:r>
                  <w:r>
                    <w:rPr>
                      <w:rFonts w:ascii="Arial" w:hAnsi="Arial" w:cs="Arial"/>
                    </w:rPr>
                    <w:t>̿</w:t>
                  </w:r>
                  <w:r>
                    <w:t>3V</w:t>
                  </w:r>
                  <w:r>
                    <w:rPr>
                      <w:rFonts w:ascii="Arial" w:hAnsi="Arial" w:cs="Arial"/>
                    </w:rPr>
                    <w:t>ֲ</w:t>
                  </w:r>
                  <w:r>
                    <w:t xml:space="preserve"> </w:t>
                  </w:r>
                  <w:r>
                    <w:rPr>
                      <w:rFonts w:ascii="Arial" w:hAnsi="Arial" w:cs="Arial"/>
                    </w:rPr>
                    <w:t>ʓ</w:t>
                  </w:r>
                  <w:r>
                    <w:t xml:space="preserve">Lk     slaГ </w:t>
                  </w:r>
                  <w:r>
                    <w:rPr>
                      <w:rFonts w:ascii="Arial" w:hAnsi="Arial" w:cs="Arial"/>
                    </w:rPr>
                    <w:t>ֶ</w:t>
                  </w:r>
                  <w:r>
                    <w:t xml:space="preserve"> ^ &amp;H.g&amp;s ;A_E  &lt;   1 !3     r%         N" t   RG N       &gt; 7...</w:t>
                  </w:r>
                </w:p>
                <w:p w14:paraId="29389924" w14:textId="77777777" w:rsidR="00B32352" w:rsidRDefault="00B32352" w:rsidP="00B32352">
                  <w:pPr>
                    <w:pStyle w:val="Title"/>
                  </w:pPr>
                  <w:r>
                    <w:t xml:space="preserve">( </w:t>
                  </w:r>
                </w:p>
                <w:p w14:paraId="7B57BE7C" w14:textId="77777777" w:rsidR="00B32352" w:rsidRDefault="00B32352" w:rsidP="00B32352">
                  <w:pPr>
                    <w:pStyle w:val="Title"/>
                  </w:pPr>
                  <w:r>
                    <w:rPr>
                      <w:rFonts w:ascii="Arial" w:hAnsi="Arial" w:cs="Arial"/>
                    </w:rPr>
                    <w:t>ʺ</w:t>
                  </w:r>
                  <w:r>
                    <w:t xml:space="preserve">  </w:t>
                  </w:r>
                  <w:r>
                    <w:rPr>
                      <w:rFonts w:ascii="Arial Black" w:hAnsi="Arial Black" w:cs="Arial Black"/>
                    </w:rPr>
                    <w:t>ᷘ</w:t>
                  </w:r>
                  <w:r>
                    <w:t xml:space="preserve">   $    N  ^ </w:t>
                  </w:r>
                  <w:r>
                    <w:rPr>
                      <w:rFonts w:ascii="Arial" w:hAnsi="Arial" w:cs="Arial"/>
                    </w:rPr>
                    <w:t>ھ</w:t>
                  </w:r>
                  <w:r>
                    <w:t xml:space="preserve">l  0 B  </w:t>
                  </w:r>
                  <w:r>
                    <w:rPr>
                      <w:rFonts w:ascii="Arial" w:hAnsi="Arial" w:cs="Arial"/>
                    </w:rPr>
                    <w:t>̑</w:t>
                  </w:r>
                  <w:r>
                    <w:t xml:space="preserve"> ? \g    h =   ^E ~ r C    3=</w:t>
                  </w:r>
                </w:p>
                <w:p w14:paraId="70339507" w14:textId="77777777" w:rsidR="00B32352" w:rsidRDefault="00B32352" w:rsidP="00B32352">
                  <w:pPr>
                    <w:pStyle w:val="Title"/>
                  </w:pPr>
                  <w:r>
                    <w:t xml:space="preserve"> </w:t>
                  </w:r>
                  <w:r>
                    <w:rPr>
                      <w:rFonts w:ascii="MS Gothic" w:eastAsia="MS Gothic" w:hAnsi="MS Gothic" w:cs="MS Gothic" w:hint="eastAsia"/>
                    </w:rPr>
                    <w:t>晾</w:t>
                  </w:r>
                  <w:r>
                    <w:t>5 &gt;   @_[</w:t>
                  </w:r>
                </w:p>
                <w:p w14:paraId="05E922A9" w14:textId="77777777" w:rsidR="00B32352" w:rsidRDefault="00B32352" w:rsidP="00B32352">
                  <w:pPr>
                    <w:pStyle w:val="Title"/>
                  </w:pPr>
                  <w:r>
                    <w:t xml:space="preserve"> 1  C &amp;  . @2  n = g ...</w:t>
                  </w:r>
                </w:p>
                <w:p w14:paraId="5BE35D46" w14:textId="77777777" w:rsidR="00B32352" w:rsidRDefault="00B32352" w:rsidP="00B32352">
                  <w:pPr>
                    <w:pStyle w:val="Title"/>
                  </w:pPr>
                  <w:r>
                    <w:t xml:space="preserve">  2       </w:t>
                  </w:r>
                  <w:r>
                    <w:rPr>
                      <w:rFonts w:ascii="Calibri" w:hAnsi="Calibri" w:cs="Calibri"/>
                    </w:rPr>
                    <w:t>Ԁ</w:t>
                  </w:r>
                  <w:r>
                    <w:t xml:space="preserve">  t~x...</w:t>
                  </w:r>
                </w:p>
                <w:p w14:paraId="3C7E22E4" w14:textId="77777777" w:rsidR="00B32352" w:rsidRDefault="00B32352" w:rsidP="00B32352">
                  <w:pPr>
                    <w:pStyle w:val="Title"/>
                  </w:pPr>
                  <w:r>
                    <w:t>~  |</w:t>
                  </w:r>
                </w:p>
                <w:p w14:paraId="4E0D6436" w14:textId="77777777" w:rsidR="00B32352" w:rsidRDefault="00B32352" w:rsidP="00B32352">
                  <w:pPr>
                    <w:pStyle w:val="Title"/>
                  </w:pPr>
                  <w:r>
                    <w:t>=1d</w:t>
                  </w:r>
                </w:p>
                <w:p w14:paraId="72CA4E38" w14:textId="77777777" w:rsidR="00B32352" w:rsidRDefault="00B32352" w:rsidP="00B32352">
                  <w:pPr>
                    <w:pStyle w:val="Title"/>
                  </w:pPr>
                  <w:r>
                    <w:t xml:space="preserve">k  ?c ( SV    V m2g.        7G 7  </w:t>
                  </w:r>
                  <w:r>
                    <w:rPr>
                      <w:rFonts w:ascii="Calibri" w:hAnsi="Calibri" w:cs="Calibri"/>
                    </w:rPr>
                    <w:t>Ϭ</w:t>
                  </w:r>
                  <w:r>
                    <w:t xml:space="preserve"> o* B!  |'$  'pC }(e8  </w:t>
                  </w:r>
                </w:p>
                <w:p w14:paraId="5627BC0B" w14:textId="77777777" w:rsidR="00B32352" w:rsidRDefault="00B32352" w:rsidP="00B32352">
                  <w:pPr>
                    <w:pStyle w:val="Title"/>
                  </w:pPr>
                  <w:r>
                    <w:t xml:space="preserve"> .  ?CY!  Qpj1   9    \    vhv A</w:t>
                  </w:r>
                </w:p>
                <w:p w14:paraId="4D65DC05" w14:textId="77777777" w:rsidR="00B32352" w:rsidRDefault="00B32352" w:rsidP="00B32352">
                  <w:pPr>
                    <w:pStyle w:val="Title"/>
                  </w:pPr>
                  <w:r>
                    <w:t xml:space="preserve"> 9...</w:t>
                  </w:r>
                </w:p>
                <w:p w14:paraId="57B6867B" w14:textId="77777777" w:rsidR="00B32352" w:rsidRDefault="00B32352" w:rsidP="00B32352">
                  <w:pPr>
                    <w:pStyle w:val="Title"/>
                  </w:pPr>
                </w:p>
                <w:p w14:paraId="1051EE49" w14:textId="77777777" w:rsidR="00B32352" w:rsidRDefault="00B32352" w:rsidP="00B32352">
                  <w:pPr>
                    <w:pStyle w:val="Title"/>
                  </w:pPr>
                  <w:r>
                    <w:t>h fF X  L  _  v  I    _g   ђm 6</w:t>
                  </w:r>
                  <w:r>
                    <w:rPr>
                      <w:rFonts w:ascii="Calibri" w:hAnsi="Calibri" w:cs="Calibri"/>
                    </w:rPr>
                    <w:t>ȟ</w:t>
                  </w:r>
                  <w:r>
                    <w:t>1V</w:t>
                  </w:r>
                  <w:r>
                    <w:rPr>
                      <w:rFonts w:ascii="Arial" w:hAnsi="Arial" w:cs="Arial"/>
                    </w:rPr>
                    <w:t>֢</w:t>
                  </w:r>
                  <w:r>
                    <w:t xml:space="preserve"> 9  z...</w:t>
                  </w:r>
                </w:p>
                <w:p w14:paraId="322F1294" w14:textId="77777777" w:rsidR="00B32352" w:rsidRDefault="00B32352" w:rsidP="00B32352">
                  <w:pPr>
                    <w:pStyle w:val="Title"/>
                  </w:pPr>
                  <w:r>
                    <w:t xml:space="preserve"> Es O: &gt;  4:}     ...</w:t>
                  </w:r>
                </w:p>
                <w:p w14:paraId="52E88A1C" w14:textId="77777777" w:rsidR="00B32352" w:rsidRDefault="00B32352" w:rsidP="00B32352">
                  <w:pPr>
                    <w:pStyle w:val="Title"/>
                  </w:pPr>
                  <w:r>
                    <w:t xml:space="preserve">~ O    s   O  b      ŗ 8&lt;c       $^  C </w:t>
                  </w:r>
                </w:p>
                <w:p w14:paraId="3E0745EA" w14:textId="77777777" w:rsidR="00B32352" w:rsidRDefault="00B32352" w:rsidP="00B32352">
                  <w:pPr>
                    <w:pStyle w:val="Title"/>
                  </w:pPr>
                  <w:r>
                    <w:t xml:space="preserve">+  L Q&lt; +&lt; k&lt; 2         }       U  L Z τ   3  P~&amp;T}?   ~EVz  OW:x5  F   o </w:t>
                  </w:r>
                </w:p>
                <w:p w14:paraId="3811F182" w14:textId="77777777" w:rsidR="00B32352" w:rsidRDefault="00B32352" w:rsidP="00B32352">
                  <w:pPr>
                    <w:pStyle w:val="Title"/>
                  </w:pPr>
                  <w:r>
                    <w:t xml:space="preserve"> E   Q  ? [</w:t>
                  </w:r>
                </w:p>
                <w:p w14:paraId="236AD75A" w14:textId="77777777" w:rsidR="00B32352" w:rsidRDefault="00B32352" w:rsidP="00B32352">
                  <w:pPr>
                    <w:pStyle w:val="Title"/>
                  </w:pPr>
                  <w:r>
                    <w:t xml:space="preserve">  !       SpN #</w:t>
                  </w:r>
                  <w:r>
                    <w:rPr>
                      <w:rFonts w:ascii="Arial" w:hAnsi="Arial" w:cs="Arial"/>
                    </w:rPr>
                    <w:t>ל</w:t>
                  </w:r>
                  <w:r>
                    <w:t>K...</w:t>
                  </w:r>
                </w:p>
                <w:p w14:paraId="54D46A57" w14:textId="77777777" w:rsidR="00B32352" w:rsidRDefault="00B32352" w:rsidP="00B32352">
                  <w:pPr>
                    <w:pStyle w:val="Title"/>
                  </w:pPr>
                  <w:r>
                    <w:t>l</w:t>
                  </w:r>
                </w:p>
                <w:p w14:paraId="740072DB" w14:textId="77777777" w:rsidR="00B32352" w:rsidRDefault="00B32352" w:rsidP="00B32352">
                  <w:pPr>
                    <w:pStyle w:val="Title"/>
                  </w:pPr>
                  <w:r>
                    <w:t xml:space="preserve">l       l </w:t>
                  </w:r>
                </w:p>
                <w:p w14:paraId="504320F0" w14:textId="77777777" w:rsidR="00B32352" w:rsidRDefault="00B32352" w:rsidP="00B32352">
                  <w:pPr>
                    <w:pStyle w:val="Title"/>
                  </w:pPr>
                </w:p>
                <w:p w14:paraId="3A5367E3" w14:textId="77777777" w:rsidR="00B32352" w:rsidRDefault="00B32352" w:rsidP="00B32352">
                  <w:pPr>
                    <w:pStyle w:val="Title"/>
                  </w:pPr>
                  <w:r>
                    <w:t xml:space="preserve">           'g   A</w:t>
                  </w:r>
                  <w:r>
                    <w:rPr>
                      <w:rFonts w:ascii="Calibri" w:hAnsi="Calibri" w:cs="Calibri"/>
                    </w:rPr>
                    <w:t>ԃ</w:t>
                  </w:r>
                  <w:r>
                    <w:t xml:space="preserve"> `(</w:t>
                  </w:r>
                </w:p>
                <w:p w14:paraId="2CC53AFE" w14:textId="77777777" w:rsidR="00B32352" w:rsidRDefault="00B32352" w:rsidP="00B32352">
                  <w:pPr>
                    <w:pStyle w:val="Title"/>
                  </w:pPr>
                  <w:r>
                    <w:t xml:space="preserve">  </w:t>
                  </w:r>
                </w:p>
                <w:p w14:paraId="2574FFB6" w14:textId="77777777" w:rsidR="00B32352" w:rsidRDefault="00B32352" w:rsidP="00B32352">
                  <w:pPr>
                    <w:pStyle w:val="Title"/>
                  </w:pPr>
                  <w:r>
                    <w:t xml:space="preserve">   &gt;c ...</w:t>
                  </w:r>
                </w:p>
                <w:p w14:paraId="1482B001" w14:textId="77777777" w:rsidR="00B32352" w:rsidRDefault="00B32352" w:rsidP="00B32352">
                  <w:pPr>
                    <w:pStyle w:val="Title"/>
                  </w:pPr>
                  <w:r>
                    <w:t>N</w:t>
                  </w:r>
                </w:p>
                <w:p w14:paraId="74A6C364" w14:textId="77777777" w:rsidR="00B32352" w:rsidRDefault="00B32352" w:rsidP="00B32352">
                  <w:pPr>
                    <w:pStyle w:val="Title"/>
                  </w:pPr>
                  <w:r>
                    <w:t>N...</w:t>
                  </w:r>
                </w:p>
                <w:p w14:paraId="3CA2D9E6" w14:textId="77777777" w:rsidR="00B32352" w:rsidRDefault="00B32352" w:rsidP="00B32352">
                  <w:pPr>
                    <w:pStyle w:val="Title"/>
                  </w:pPr>
                  <w:r>
                    <w:t xml:space="preserve"> 6    v ~ &lt; g    u    =  eZ   oS1K  ~ 9&lt; </w:t>
                  </w:r>
                  <w:r>
                    <w:rPr>
                      <w:rFonts w:ascii="SimSun" w:eastAsia="SimSun" w:hAnsi="SimSun" w:cs="SimSun" w:hint="eastAsia"/>
                    </w:rPr>
                    <w:t>鸿</w:t>
                  </w:r>
                  <w:r>
                    <w:t xml:space="preserve"> 4 = /u   U =  W O { ) {"?-c      DO }  </w:t>
                  </w:r>
                  <w:r>
                    <w:rPr>
                      <w:rFonts w:ascii="Ebrima" w:hAnsi="Ebrima" w:cs="Ebrima"/>
                    </w:rPr>
                    <w:t>߂</w:t>
                  </w:r>
                  <w:r>
                    <w:t>~ i N   `Z...</w:t>
                  </w:r>
                </w:p>
                <w:p w14:paraId="4E8E2F16" w14:textId="77777777" w:rsidR="00B32352" w:rsidRDefault="00B32352" w:rsidP="00B32352">
                  <w:pPr>
                    <w:pStyle w:val="Title"/>
                  </w:pPr>
                  <w:r>
                    <w:t xml:space="preserve"> </w:t>
                  </w:r>
                  <w:r>
                    <w:rPr>
                      <w:rFonts w:ascii="Arial" w:hAnsi="Arial" w:cs="Arial"/>
                    </w:rPr>
                    <w:t>̅</w:t>
                  </w:r>
                  <w:r>
                    <w:t xml:space="preserve">  o  :!sy5umF </w:t>
                  </w:r>
                  <w:r>
                    <w:rPr>
                      <w:rFonts w:ascii="Arial Black" w:hAnsi="Arial Black" w:cs="Arial Black"/>
                    </w:rPr>
                    <w:t>Ђ</w:t>
                  </w:r>
                  <w:r>
                    <w:t xml:space="preserve">ND  hq B4D   !r        </w:t>
                  </w:r>
                  <w:r>
                    <w:rPr>
                      <w:rFonts w:ascii="Arial Black" w:hAnsi="Arial Black" w:cs="Arial Black"/>
                    </w:rPr>
                    <w:t>а</w:t>
                  </w:r>
                  <w:r>
                    <w:t xml:space="preserve"> 5</w:t>
                  </w:r>
                </w:p>
                <w:p w14:paraId="3FB1335D" w14:textId="77777777" w:rsidR="00B32352" w:rsidRDefault="00B32352" w:rsidP="00B32352">
                  <w:pPr>
                    <w:pStyle w:val="Title"/>
                  </w:pPr>
                  <w:r>
                    <w:t xml:space="preserve"> (eC^  F@s   i      LA  `C    </w:t>
                  </w:r>
                </w:p>
                <w:p w14:paraId="0C0C3E7F" w14:textId="77777777" w:rsidR="00B32352" w:rsidRDefault="00B32352" w:rsidP="00B32352">
                  <w:pPr>
                    <w:pStyle w:val="Title"/>
                  </w:pPr>
                  <w:r>
                    <w:t xml:space="preserve"> = 9  +@ 3 </w:t>
                  </w:r>
                  <w:r>
                    <w:rPr>
                      <w:rFonts w:ascii="Calibri" w:hAnsi="Calibri" w:cs="Calibri"/>
                    </w:rPr>
                    <w:t>ǯ</w:t>
                  </w:r>
                  <w:r>
                    <w:t xml:space="preserve"> </w:t>
                  </w:r>
                  <w:r>
                    <w:rPr>
                      <w:rFonts w:ascii="Arial" w:hAnsi="Arial" w:cs="Arial"/>
                    </w:rPr>
                    <w:t>ݠ</w:t>
                  </w:r>
                  <w:r>
                    <w:t xml:space="preserve">    C  O</w:t>
                  </w:r>
                  <w:r>
                    <w:rPr>
                      <w:rFonts w:ascii="Arial Black" w:hAnsi="Arial Black" w:cs="Arial Black"/>
                    </w:rPr>
                    <w:t>𼁜</w:t>
                  </w:r>
                </w:p>
                <w:p w14:paraId="4CC63B18" w14:textId="77777777" w:rsidR="00B32352" w:rsidRDefault="00B32352" w:rsidP="00B32352">
                  <w:pPr>
                    <w:pStyle w:val="Title"/>
                  </w:pPr>
                  <w:r>
                    <w:t xml:space="preserve"> W  A ...</w:t>
                  </w:r>
                </w:p>
                <w:p w14:paraId="6BD5E0F5" w14:textId="77777777" w:rsidR="00B32352" w:rsidRDefault="00B32352" w:rsidP="00B32352">
                  <w:pPr>
                    <w:pStyle w:val="Title"/>
                  </w:pPr>
                  <w:r>
                    <w:t>1   @  H</w:t>
                  </w:r>
                  <w:r>
                    <w:rPr>
                      <w:rFonts w:ascii="Batang" w:eastAsia="Batang" w:hAnsi="Batang" w:cs="Batang" w:hint="eastAsia"/>
                    </w:rPr>
                    <w:t>톤</w:t>
                  </w:r>
                  <w:r>
                    <w:t xml:space="preserve">Q  a  ;@/   = z*@  |. $ S $  </w:t>
                  </w:r>
                </w:p>
                <w:p w14:paraId="0723FDA9" w14:textId="77777777" w:rsidR="00B32352" w:rsidRDefault="00B32352" w:rsidP="00B32352">
                  <w:pPr>
                    <w:pStyle w:val="Title"/>
                  </w:pPr>
                  <w:r>
                    <w:t xml:space="preserve"> </w:t>
                  </w:r>
                  <w:r>
                    <w:rPr>
                      <w:rFonts w:ascii="Cascadia Code ExtraLight" w:hAnsi="Cascadia Code ExtraLight" w:cs="Cascadia Code ExtraLight"/>
                    </w:rPr>
                    <w:t>␦</w:t>
                  </w:r>
                  <w:r>
                    <w:t xml:space="preserve">? -    % \ {     z '  z1 ;@ a </w:t>
                  </w:r>
                  <w:r>
                    <w:rPr>
                      <w:rFonts w:ascii="MS Gothic" w:eastAsia="MS Gothic" w:hAnsi="MS Gothic" w:cs="MS Gothic" w:hint="eastAsia"/>
                    </w:rPr>
                    <w:t>鷟</w:t>
                  </w:r>
                  <w:r>
                    <w:t xml:space="preserve">" </w:t>
                  </w:r>
                  <w:r>
                    <w:rPr>
                      <w:rFonts w:ascii="Arial" w:hAnsi="Arial" w:cs="Arial"/>
                    </w:rPr>
                    <w:t>ݠ</w:t>
                  </w:r>
                  <w:r>
                    <w:t xml:space="preserve"> @C  ^ G#</w:t>
                  </w:r>
                  <w:r>
                    <w:rPr>
                      <w:rFonts w:ascii="Arial Black" w:hAnsi="Arial Black" w:cs="Arial Black"/>
                    </w:rPr>
                    <w:t>΁</w:t>
                  </w:r>
                  <w:r>
                    <w:t xml:space="preserve">  ...</w:t>
                  </w:r>
                </w:p>
                <w:p w14:paraId="0AC6EA2E" w14:textId="77777777" w:rsidR="00B32352" w:rsidRDefault="00B32352" w:rsidP="00B32352">
                  <w:pPr>
                    <w:pStyle w:val="Title"/>
                  </w:pPr>
                  <w:r>
                    <w:t xml:space="preserve"> Q(  ;Ż 0q    Hj bj     b  $&gt;$&gt;</w:t>
                  </w:r>
                </w:p>
                <w:p w14:paraId="0C129984" w14:textId="77777777" w:rsidR="00B32352" w:rsidRDefault="00B32352" w:rsidP="00B32352">
                  <w:pPr>
                    <w:pStyle w:val="Title"/>
                  </w:pPr>
                  <w:r>
                    <w:t xml:space="preserve">        xp&gt;0  _ X O     ?    </w:t>
                  </w:r>
                  <w:r>
                    <w:rPr>
                      <w:rFonts w:ascii="Ebrima" w:hAnsi="Ebrima" w:cs="Ebrima"/>
                    </w:rPr>
                    <w:t>ߍ</w:t>
                  </w:r>
                  <w:r>
                    <w:t xml:space="preserve"> 0     N~ &lt; I 3       y 0}  @_ /</w:t>
                  </w:r>
                  <w:r>
                    <w:rPr>
                      <w:rFonts w:ascii="Arial" w:hAnsi="Arial" w:cs="Arial"/>
                    </w:rPr>
                    <w:t>ի</w:t>
                  </w:r>
                  <w:r>
                    <w:t xml:space="preserve">  </w:t>
                  </w:r>
                  <w:r>
                    <w:rPr>
                      <w:rFonts w:ascii="Cascadia Code ExtraLight" w:hAnsi="Cascadia Code ExtraLight" w:cs="Cascadia Code ExtraLight"/>
                    </w:rPr>
                    <w:t>␦</w:t>
                  </w:r>
                  <w:r>
                    <w:t>}  Ao 7 [  n  Z</w:t>
                  </w:r>
                  <w:r>
                    <w:rPr>
                      <w:rFonts w:ascii="Ebrima" w:hAnsi="Ebrima" w:cs="Ebrima"/>
                    </w:rPr>
                    <w:t>ߧ</w:t>
                  </w:r>
                  <w:r>
                    <w:t xml:space="preserve"> [  $u\?    </w:t>
                  </w:r>
                </w:p>
                <w:p w14:paraId="40981646" w14:textId="77777777" w:rsidR="00B32352" w:rsidRDefault="00B32352" w:rsidP="00B32352">
                  <w:pPr>
                    <w:pStyle w:val="Title"/>
                  </w:pPr>
                  <w:r>
                    <w:t xml:space="preserve"> e ...</w:t>
                  </w:r>
                </w:p>
                <w:p w14:paraId="259B538C" w14:textId="77777777" w:rsidR="00B32352" w:rsidRDefault="00B32352" w:rsidP="00B32352">
                  <w:pPr>
                    <w:pStyle w:val="Title"/>
                  </w:pPr>
                  <w:r>
                    <w:t xml:space="preserve">E  Qt E   Q </w:t>
                  </w:r>
                  <w:r>
                    <w:rPr>
                      <w:rFonts w:ascii="Arial" w:hAnsi="Arial" w:cs="Arial"/>
                    </w:rPr>
                    <w:t>ڥ</w:t>
                  </w:r>
                  <w:r>
                    <w:t xml:space="preserve"> M  b  T</w:t>
                  </w:r>
                </w:p>
                <w:p w14:paraId="52E0ECB6" w14:textId="77777777" w:rsidR="00B32352" w:rsidRDefault="00B32352" w:rsidP="00B32352">
                  <w:pPr>
                    <w:pStyle w:val="Title"/>
                  </w:pPr>
                  <w:r>
                    <w:t xml:space="preserve">  9  </w:t>
                  </w:r>
                  <w:r>
                    <w:rPr>
                      <w:rFonts w:ascii="Calibri" w:hAnsi="Calibri" w:cs="Calibri"/>
                    </w:rPr>
                    <w:t>Ͱ</w:t>
                  </w:r>
                  <w:r>
                    <w:t xml:space="preserve"> Zh W ( c 4  &gt; Q   ca</w:t>
                  </w:r>
                  <w:r>
                    <w:rPr>
                      <w:rFonts w:ascii="Cascadia Code ExtraLight" w:hAnsi="Cascadia Code ExtraLight" w:cs="Cascadia Code ExtraLight"/>
                    </w:rPr>
                    <w:t>␦</w:t>
                  </w:r>
                </w:p>
                <w:p w14:paraId="19E5ED91" w14:textId="77777777" w:rsidR="00B32352" w:rsidRDefault="00B32352" w:rsidP="00B32352">
                  <w:pPr>
                    <w:pStyle w:val="Title"/>
                  </w:pPr>
                  <w:r>
                    <w:t xml:space="preserve"> g   Q n}O-*  "do l &amp;e  r  c%y </w:t>
                  </w:r>
                </w:p>
                <w:p w14:paraId="24D79949" w14:textId="77777777" w:rsidR="00B32352" w:rsidRDefault="00B32352" w:rsidP="00B32352">
                  <w:pPr>
                    <w:pStyle w:val="Title"/>
                  </w:pPr>
                  <w:r>
                    <w:t xml:space="preserve"> }2&lt; </w:t>
                  </w:r>
                  <w:r>
                    <w:rPr>
                      <w:rFonts w:ascii="Calibri" w:hAnsi="Calibri" w:cs="Calibri"/>
                    </w:rPr>
                    <w:t>ԑ</w:t>
                  </w:r>
                  <w:r>
                    <w:t xml:space="preserve">  9V; :j  z c c</w:t>
                  </w:r>
                </w:p>
                <w:p w14:paraId="7E20558A" w14:textId="77777777" w:rsidR="00B32352" w:rsidRDefault="00B32352" w:rsidP="00B32352">
                  <w:pPr>
                    <w:pStyle w:val="Title"/>
                  </w:pPr>
                  <w:r>
                    <w:t xml:space="preserve"> </w:t>
                  </w:r>
                  <w:r>
                    <w:rPr>
                      <w:rFonts w:ascii="Arial" w:hAnsi="Arial" w:cs="Arial"/>
                    </w:rPr>
                    <w:t>۠</w:t>
                  </w:r>
                  <w:r>
                    <w:t xml:space="preserve">o 8ulw  w;  </w:t>
                  </w:r>
                  <w:r>
                    <w:rPr>
                      <w:rFonts w:ascii="Arial" w:hAnsi="Arial" w:cs="Arial"/>
                    </w:rPr>
                    <w:t>͎</w:t>
                  </w:r>
                  <w:r>
                    <w:t xml:space="preserve">  a{ i+t ;N:  G    W eT" !   58 } Swz !g</w:t>
                  </w:r>
                  <w:r>
                    <w:rPr>
                      <w:rFonts w:ascii="Arial" w:hAnsi="Arial" w:cs="Arial"/>
                    </w:rPr>
                    <w:t>̙</w:t>
                  </w:r>
                  <w:r>
                    <w:t>c;; 8 : ;G W Z Kp v...</w:t>
                  </w:r>
                </w:p>
                <w:p w14:paraId="397E8F09" w14:textId="77777777" w:rsidR="00B32352" w:rsidRDefault="00B32352" w:rsidP="00B32352">
                  <w:pPr>
                    <w:pStyle w:val="Title"/>
                  </w:pPr>
                  <w:r>
                    <w:t xml:space="preserve">x'    \  </w:t>
                  </w:r>
                  <w:r>
                    <w:rPr>
                      <w:rFonts w:ascii="Cascadia Code ExtraLight" w:hAnsi="Cascadia Code ExtraLight" w:cs="Cascadia Code ExtraLight"/>
                    </w:rPr>
                    <w:t>␦</w:t>
                  </w:r>
                  <w:r>
                    <w:t>hx)    5</w:t>
                  </w:r>
                  <w:r>
                    <w:rPr>
                      <w:rFonts w:ascii="Arial" w:hAnsi="Arial" w:cs="Arial"/>
                    </w:rPr>
                    <w:t>ٕ</w:t>
                  </w:r>
                  <w:r>
                    <w:t xml:space="preserve"> `  </w:t>
                  </w:r>
                  <w:r>
                    <w:rPr>
                      <w:rFonts w:ascii="Arial" w:hAnsi="Arial" w:cs="Arial"/>
                    </w:rPr>
                    <w:t>ׁ</w:t>
                  </w:r>
                  <w:r>
                    <w:t xml:space="preserve"> =     2jE  k d N.  b 1 </w:t>
                  </w:r>
                  <w:r>
                    <w:rPr>
                      <w:rFonts w:ascii="Arial" w:hAnsi="Arial" w:cs="Arial"/>
                    </w:rPr>
                    <w:t>͐</w:t>
                  </w:r>
                  <w:r>
                    <w:t xml:space="preserve">  D    A </w:t>
                  </w:r>
                  <w:r>
                    <w:rPr>
                      <w:rFonts w:ascii="Arial" w:hAnsi="Arial" w:cs="Arial"/>
                    </w:rPr>
                    <w:t>ٵ</w:t>
                  </w:r>
                  <w:r>
                    <w:t xml:space="preserve">     </w:t>
                  </w:r>
                  <w:r>
                    <w:rPr>
                      <w:rFonts w:ascii="Arial Black" w:hAnsi="Arial Black" w:cs="Arial Black"/>
                    </w:rPr>
                    <w:t>޻</w:t>
                  </w:r>
                  <w:r>
                    <w:t>j!~</w:t>
                  </w:r>
                  <w:r>
                    <w:rPr>
                      <w:rFonts w:ascii="Arial" w:hAnsi="Arial" w:cs="Arial"/>
                    </w:rPr>
                    <w:t>ۏ</w:t>
                  </w:r>
                  <w:r>
                    <w:t>'¶#WM  D ...</w:t>
                  </w:r>
                </w:p>
                <w:p w14:paraId="47422882" w14:textId="77777777" w:rsidR="00B32352" w:rsidRDefault="00B32352" w:rsidP="00B32352">
                  <w:pPr>
                    <w:pStyle w:val="Title"/>
                  </w:pPr>
                  <w:r>
                    <w:t xml:space="preserve"> J</w:t>
                  </w:r>
                  <w:r>
                    <w:rPr>
                      <w:rFonts w:ascii="Arial" w:hAnsi="Arial" w:cs="Arial"/>
                    </w:rPr>
                    <w:t>˒</w:t>
                  </w:r>
                  <w:r>
                    <w:t xml:space="preserve">2    N+ </w:t>
                  </w:r>
                  <w:r>
                    <w:rPr>
                      <w:rFonts w:ascii="Arial" w:hAnsi="Arial" w:cs="Arial"/>
                    </w:rPr>
                    <w:t>լ</w:t>
                  </w:r>
                  <w:r>
                    <w:t xml:space="preserve"> iM cU W }  o   </w:t>
                  </w:r>
                </w:p>
                <w:p w14:paraId="5018CDB4" w14:textId="77777777" w:rsidR="00B32352" w:rsidRDefault="00B32352" w:rsidP="00B32352">
                  <w:pPr>
                    <w:pStyle w:val="Title"/>
                  </w:pPr>
                  <w:r>
                    <w:t xml:space="preserve">      ]% E6 A   7 s lYp AM ) ?  . 6 ~  [=R {^R eF   0</w:t>
                  </w:r>
                  <w:r>
                    <w:rPr>
                      <w:rFonts w:ascii="Arial" w:hAnsi="Arial" w:cs="Arial"/>
                    </w:rPr>
                    <w:t>ֶ</w:t>
                  </w:r>
                  <w:r>
                    <w:t xml:space="preserve">   6  sT X   B U </w:t>
                  </w:r>
                  <w:r>
                    <w:rPr>
                      <w:rFonts w:ascii="Arial Black" w:hAnsi="Arial Black" w:cs="Arial Black"/>
                    </w:rPr>
                    <w:t>׌</w:t>
                  </w:r>
                  <w:r>
                    <w:t>@K'0s G;` ZČ V.</w:t>
                  </w:r>
                  <w:r>
                    <w:rPr>
                      <w:rFonts w:ascii="Arial" w:hAnsi="Arial" w:cs="Arial"/>
                    </w:rPr>
                    <w:t>ׁ</w:t>
                  </w:r>
                  <w:r>
                    <w:t xml:space="preserve">   ~...</w:t>
                  </w:r>
                </w:p>
                <w:p w14:paraId="6298615C" w14:textId="77777777" w:rsidR="00B32352" w:rsidRDefault="00B32352" w:rsidP="00B32352">
                  <w:pPr>
                    <w:pStyle w:val="Title"/>
                  </w:pPr>
                  <w:r>
                    <w:t xml:space="preserve"> z</w:t>
                  </w:r>
                </w:p>
                <w:p w14:paraId="0ADBE0A4" w14:textId="77777777" w:rsidR="00B32352" w:rsidRDefault="00B32352" w:rsidP="00B32352">
                  <w:pPr>
                    <w:pStyle w:val="Title"/>
                  </w:pPr>
                  <w:r>
                    <w:t xml:space="preserve">n4 </w:t>
                  </w:r>
                </w:p>
                <w:p w14:paraId="30459B5E" w14:textId="77777777" w:rsidR="00B32352" w:rsidRDefault="00B32352" w:rsidP="00B32352">
                  <w:pPr>
                    <w:pStyle w:val="Title"/>
                  </w:pPr>
                  <w:r>
                    <w:t xml:space="preserve">  y8+h OQ...</w:t>
                  </w:r>
                </w:p>
                <w:p w14:paraId="796629EE" w14:textId="77777777" w:rsidR="00B32352" w:rsidRDefault="00B32352" w:rsidP="00B32352">
                  <w:pPr>
                    <w:pStyle w:val="Title"/>
                  </w:pPr>
                  <w:r>
                    <w:t xml:space="preserve">  </w:t>
                  </w:r>
                </w:p>
                <w:p w14:paraId="5F6385EC" w14:textId="77777777" w:rsidR="00B32352" w:rsidRDefault="00B32352" w:rsidP="00B32352">
                  <w:pPr>
                    <w:pStyle w:val="Title"/>
                  </w:pPr>
                  <w:r>
                    <w:t>I 8  _E-  !Y</w:t>
                  </w:r>
                </w:p>
                <w:p w14:paraId="08158F52" w14:textId="77777777" w:rsidR="00B32352" w:rsidRDefault="00B32352" w:rsidP="00B32352">
                  <w:pPr>
                    <w:pStyle w:val="Title"/>
                  </w:pPr>
                  <w:r>
                    <w:t xml:space="preserve">z= % ; </w:t>
                  </w:r>
                  <w:r>
                    <w:rPr>
                      <w:rFonts w:ascii="Calibri" w:hAnsi="Calibri" w:cs="Calibri"/>
                    </w:rPr>
                    <w:t>Ǵ</w:t>
                  </w:r>
                  <w:r>
                    <w:t xml:space="preserve"> n`S ih m t~4j \@j;   f  ...</w:t>
                  </w:r>
                </w:p>
                <w:p w14:paraId="3E27F56F" w14:textId="77777777" w:rsidR="00B32352" w:rsidRDefault="00B32352" w:rsidP="00B32352">
                  <w:pPr>
                    <w:pStyle w:val="Title"/>
                  </w:pPr>
                  <w:r>
                    <w:t xml:space="preserve">|  ; e 2    i 6 </w:t>
                  </w:r>
                </w:p>
                <w:p w14:paraId="1DFF8974" w14:textId="77777777" w:rsidR="00B32352" w:rsidRDefault="00B32352" w:rsidP="00B32352">
                  <w:pPr>
                    <w:pStyle w:val="Title"/>
                  </w:pPr>
                  <w:r>
                    <w:t xml:space="preserve"> ? ?</w:t>
                  </w:r>
                </w:p>
                <w:p w14:paraId="6F48F0B8" w14:textId="77777777" w:rsidR="00B32352" w:rsidRDefault="00B32352" w:rsidP="00B32352">
                  <w:pPr>
                    <w:pStyle w:val="Title"/>
                  </w:pPr>
                  <w:r>
                    <w:t>U     g  "r  9   ~    "&amp;          љb    \ E P $v q  ' D d~ 8I Hq  ;   %     W -.   D xM  c  J { "...</w:t>
                  </w:r>
                </w:p>
                <w:p w14:paraId="5C47AAEB" w14:textId="77777777" w:rsidR="00B32352" w:rsidRDefault="00B32352" w:rsidP="00B32352">
                  <w:pPr>
                    <w:pStyle w:val="Title"/>
                  </w:pPr>
                  <w:r>
                    <w:t>\|L  :Q&amp; e   W</w:t>
                  </w:r>
                  <w:r>
                    <w:rPr>
                      <w:rFonts w:ascii="SimSun" w:eastAsia="SimSun" w:hAnsi="SimSun" w:cs="SimSun" w:hint="eastAsia"/>
                    </w:rPr>
                    <w:t>碜</w:t>
                  </w:r>
                  <w:r>
                    <w:t xml:space="preserve">  !&gt;.7</w:t>
                  </w:r>
                  <w:r>
                    <w:rPr>
                      <w:rFonts w:ascii="Arial" w:hAnsi="Arial" w:cs="Arial"/>
                    </w:rPr>
                    <w:t>ʍ</w:t>
                  </w:r>
                  <w:r>
                    <w:t>b  7  f Y</w:t>
                  </w:r>
                  <w:r>
                    <w:rPr>
                      <w:rFonts w:ascii="Arial" w:hAnsi="Arial" w:cs="Arial"/>
                    </w:rPr>
                    <w:t>̔</w:t>
                  </w:r>
                  <w:r>
                    <w:t xml:space="preserve">[      Z o  6 M|Rn   lZ  </w:t>
                  </w:r>
                  <w:r>
                    <w:rPr>
                      <w:rFonts w:ascii="Arial" w:hAnsi="Arial" w:cs="Arial"/>
                    </w:rPr>
                    <w:t>ʝ</w:t>
                  </w:r>
                  <w:r>
                    <w:t>r  #  O O    )    O</w:t>
                  </w:r>
                  <w:r>
                    <w:rPr>
                      <w:rFonts w:ascii="Arial" w:hAnsi="Arial" w:cs="Arial"/>
                    </w:rPr>
                    <w:t>˟ȟ</w:t>
                  </w:r>
                  <w:r>
                    <w:t xml:space="preserve"> y i    |F&gt;# </w:t>
                  </w:r>
                  <w:r>
                    <w:rPr>
                      <w:rFonts w:ascii="Arial" w:hAnsi="Arial" w:cs="Arial"/>
                    </w:rPr>
                    <w:t>˟ʟ</w:t>
                  </w:r>
                  <w:r>
                    <w:t xml:space="preserve">  </w:t>
                  </w:r>
                  <w:r>
                    <w:rPr>
                      <w:rFonts w:ascii="Arial" w:hAnsi="Arial" w:cs="Arial"/>
                    </w:rPr>
                    <w:t>ʟɟ</w:t>
                  </w:r>
                  <w:r>
                    <w:t xml:space="preserve"> </w:t>
                  </w:r>
                </w:p>
                <w:p w14:paraId="4474DEC0" w14:textId="77777777" w:rsidR="00B32352" w:rsidRDefault="00B32352" w:rsidP="00B32352">
                  <w:pPr>
                    <w:pStyle w:val="Title"/>
                  </w:pPr>
                  <w:r>
                    <w:t xml:space="preserve"> s s     X   ϊ  s 9 P&gt;/    </w:t>
                  </w:r>
                </w:p>
                <w:p w14:paraId="52923C5F" w14:textId="77777777" w:rsidR="00B32352" w:rsidRDefault="00B32352" w:rsidP="00B32352">
                  <w:pPr>
                    <w:pStyle w:val="Title"/>
                  </w:pPr>
                  <w:r>
                    <w:t xml:space="preserve"> R G   Q K-   1 y  |I</w:t>
                  </w:r>
                </w:p>
                <w:p w14:paraId="4F22F36F" w14:textId="77777777" w:rsidR="00B32352" w:rsidRDefault="00B32352" w:rsidP="00B32352">
                  <w:pPr>
                    <w:pStyle w:val="Title"/>
                  </w:pPr>
                  <w:r>
                    <w:t xml:space="preserve">   W U   Ce  #e   ~</w:t>
                  </w:r>
                  <w:r>
                    <w:rPr>
                      <w:rFonts w:ascii="Arial" w:hAnsi="Arial" w:cs="Arial"/>
                    </w:rPr>
                    <w:t>ʽ</w:t>
                  </w:r>
                  <w:r>
                    <w:t xml:space="preserve">    &amp;   { ?q7CS   B1  5ch  @  4 S3    _.Ef   </w:t>
                  </w:r>
                  <w:r>
                    <w:rPr>
                      <w:rFonts w:ascii="Arial" w:hAnsi="Arial" w:cs="Arial"/>
                    </w:rPr>
                    <w:t>ո</w:t>
                  </w:r>
                  <w:r>
                    <w:t xml:space="preserve">  </w:t>
                  </w:r>
                  <w:r>
                    <w:rPr>
                      <w:rFonts w:ascii="Cascadia Code ExtraLight" w:hAnsi="Cascadia Code ExtraLight" w:cs="Cascadia Code ExtraLight"/>
                    </w:rPr>
                    <w:t>␦</w:t>
                  </w:r>
                  <w:r>
                    <w:t xml:space="preserve"> K .</w:t>
                  </w:r>
                  <w:r>
                    <w:rPr>
                      <w:rFonts w:ascii="Calibri" w:hAnsi="Calibri" w:cs="Calibri"/>
                    </w:rPr>
                    <w:t>Ꞇ</w:t>
                  </w:r>
                  <w:r>
                    <w:t xml:space="preserve"> m IC    </w:t>
                  </w:r>
                  <w:r>
                    <w:rPr>
                      <w:rFonts w:ascii="Calibri" w:hAnsi="Calibri" w:cs="Calibri"/>
                    </w:rPr>
                    <w:t>ϣ</w:t>
                  </w:r>
                  <w:r>
                    <w:t xml:space="preserve"> V  [!  |Zv  Pp&lt;...</w:t>
                  </w:r>
                </w:p>
                <w:p w14:paraId="0AE1CAE2" w14:textId="77777777" w:rsidR="00B32352" w:rsidRDefault="00B32352" w:rsidP="00B32352">
                  <w:pPr>
                    <w:pStyle w:val="Title"/>
                  </w:pPr>
                  <w:r>
                    <w:rPr>
                      <w:rFonts w:ascii="Cascadia Code ExtraLight" w:hAnsi="Cascadia Code ExtraLight" w:cs="Cascadia Code ExtraLight"/>
                    </w:rPr>
                    <w:t>␦</w:t>
                  </w:r>
                  <w:r>
                    <w:t>OU</w:t>
                  </w:r>
                  <w:r>
                    <w:rPr>
                      <w:rFonts w:ascii="Arial" w:hAnsi="Arial" w:cs="Arial"/>
                    </w:rPr>
                    <w:t>˫</w:t>
                  </w:r>
                  <w:r>
                    <w:t xml:space="preserve">  v     </w:t>
                  </w:r>
                  <w:r>
                    <w:rPr>
                      <w:rFonts w:ascii="Arial Black" w:hAnsi="Arial Black" w:cs="Arial Black"/>
                    </w:rPr>
                    <w:t>І</w:t>
                  </w:r>
                  <w:r>
                    <w:t xml:space="preserve">   W$   -   1 ' </w:t>
                  </w:r>
                  <w:r>
                    <w:rPr>
                      <w:rFonts w:ascii="MV Boli" w:hAnsi="MV Boli" w:cs="MV Boli"/>
                    </w:rPr>
                    <w:t>ލ</w:t>
                  </w:r>
                  <w:r>
                    <w:t xml:space="preserve">  Hx</w:t>
                  </w:r>
                  <w:r>
                    <w:rPr>
                      <w:rFonts w:ascii="Ebrima" w:hAnsi="Ebrima" w:cs="Ebrima"/>
                    </w:rPr>
                    <w:t>ߢ</w:t>
                  </w:r>
                  <w:r>
                    <w:t>E =B  W    {O</w:t>
                  </w:r>
                  <w:r>
                    <w:rPr>
                      <w:rFonts w:ascii="Calibri" w:hAnsi="Calibri" w:cs="Calibri"/>
                    </w:rPr>
                    <w:t>ǋ</w:t>
                  </w:r>
                  <w:r>
                    <w:t xml:space="preserve">o   2%J  - `     F  O   C </w:t>
                  </w:r>
                  <w:r>
                    <w:rPr>
                      <w:rFonts w:ascii="PMingLiU" w:eastAsia="PMingLiU" w:hAnsi="PMingLiU" w:cs="PMingLiU" w:hint="eastAsia"/>
                    </w:rPr>
                    <w:t>滜</w:t>
                  </w:r>
                  <w:r>
                    <w:t xml:space="preserve"> [     xsS -q  </w:t>
                  </w:r>
                </w:p>
                <w:p w14:paraId="1331069D" w14:textId="77777777" w:rsidR="00B32352" w:rsidRDefault="00B32352" w:rsidP="00B32352">
                  <w:pPr>
                    <w:pStyle w:val="Title"/>
                  </w:pPr>
                  <w:r>
                    <w:t>i...</w:t>
                  </w:r>
                </w:p>
                <w:p w14:paraId="5AD76596" w14:textId="77777777" w:rsidR="00B32352" w:rsidRDefault="00B32352" w:rsidP="00B32352">
                  <w:pPr>
                    <w:pStyle w:val="Title"/>
                  </w:pPr>
                  <w:r>
                    <w:t xml:space="preserve"> % &gt;           O8 :?    s  ! % eKG8m        ^g   q Or  a  </w:t>
                  </w:r>
                </w:p>
                <w:p w14:paraId="1461204F" w14:textId="77777777" w:rsidR="00B32352" w:rsidRDefault="00B32352" w:rsidP="00B32352">
                  <w:pPr>
                    <w:pStyle w:val="Title"/>
                  </w:pPr>
                  <w:r>
                    <w:t>?VCz   M4     t6   *. /{ w=e   )  w=...</w:t>
                  </w:r>
                </w:p>
                <w:p w14:paraId="6D2130FE" w14:textId="77777777" w:rsidR="00B32352" w:rsidRDefault="00B32352" w:rsidP="00B32352">
                  <w:pPr>
                    <w:pStyle w:val="Title"/>
                  </w:pPr>
                  <w:r>
                    <w:t xml:space="preserve">   %M  Q (* E  (. &lt; e        Z   o    rpLyS &amp;...</w:t>
                  </w:r>
                </w:p>
                <w:p w14:paraId="2D616641" w14:textId="77777777" w:rsidR="00B32352" w:rsidRDefault="00B32352" w:rsidP="00B32352">
                  <w:pPr>
                    <w:pStyle w:val="Title"/>
                  </w:pPr>
                  <w:r>
                    <w:t xml:space="preserve">   }     ?</w:t>
                  </w:r>
                </w:p>
                <w:p w14:paraId="0C9C8756" w14:textId="77777777" w:rsidR="00B32352" w:rsidRDefault="00B32352" w:rsidP="00B32352">
                  <w:pPr>
                    <w:pStyle w:val="Title"/>
                  </w:pPr>
                  <w:r>
                    <w:t xml:space="preserve"> %o</w:t>
                  </w:r>
                </w:p>
                <w:p w14:paraId="6C0098CD" w14:textId="77777777" w:rsidR="00B32352" w:rsidRDefault="00B32352" w:rsidP="00B32352">
                  <w:pPr>
                    <w:pStyle w:val="Title"/>
                  </w:pPr>
                  <w:r>
                    <w:t xml:space="preserve">      P   MO  i $ | 9z+  K7[ :~ s   g1k  </w:t>
                  </w:r>
                </w:p>
                <w:p w14:paraId="6DF2D0E7" w14:textId="77777777" w:rsidR="00B32352" w:rsidRDefault="00B32352" w:rsidP="00B32352">
                  <w:pPr>
                    <w:pStyle w:val="Title"/>
                  </w:pPr>
                  <w:r>
                    <w:t xml:space="preserve">~   sЭ f U%-==    U)     m  V  </w:t>
                  </w:r>
                  <w:r>
                    <w:rPr>
                      <w:rFonts w:ascii="Batang" w:eastAsia="Batang" w:hAnsi="Batang" w:cs="Batang" w:hint="eastAsia"/>
                    </w:rPr>
                    <w:t>굍</w:t>
                  </w:r>
                  <w:r>
                    <w:t>[  ...</w:t>
                  </w:r>
                </w:p>
                <w:p w14:paraId="1745256E" w14:textId="77777777" w:rsidR="00B32352" w:rsidRDefault="00B32352" w:rsidP="00B32352">
                  <w:pPr>
                    <w:pStyle w:val="Title"/>
                  </w:pPr>
                  <w:r>
                    <w:t xml:space="preserve">  #  ϑ</w:t>
                  </w:r>
                  <w:r>
                    <w:rPr>
                      <w:rFonts w:ascii="Arial" w:hAnsi="Arial" w:cs="Arial"/>
                    </w:rPr>
                    <w:t>ˑ</w:t>
                  </w:r>
                  <w:r>
                    <w:t xml:space="preserve">  ( UG &gt;      s     QI/l4pT U </w:t>
                  </w:r>
                  <w:r>
                    <w:rPr>
                      <w:rFonts w:ascii="Calibri" w:hAnsi="Calibri" w:cs="Calibri"/>
                    </w:rPr>
                    <w:t>҅</w:t>
                  </w:r>
                  <w:r>
                    <w:t>eZ!  J  *VI) @cX  | v=  J  F...</w:t>
                  </w:r>
                </w:p>
                <w:p w14:paraId="52B9BC02" w14:textId="77777777" w:rsidR="00B32352" w:rsidRDefault="00B32352" w:rsidP="00B32352">
                  <w:pPr>
                    <w:pStyle w:val="Title"/>
                  </w:pPr>
                  <w:r>
                    <w:t xml:space="preserve">      H  XQ   ' R  ^)  ;7| u</w:t>
                  </w:r>
                </w:p>
                <w:p w14:paraId="3A6E8AC5" w14:textId="77777777" w:rsidR="00B32352" w:rsidRDefault="00B32352" w:rsidP="00B32352">
                  <w:pPr>
                    <w:pStyle w:val="Title"/>
                  </w:pPr>
                  <w:r>
                    <w:t xml:space="preserve">  . *n     M " \     X e  D r   w "² </w:t>
                  </w:r>
                  <w:r>
                    <w:rPr>
                      <w:rFonts w:ascii="Arial" w:hAnsi="Arial" w:cs="Arial"/>
                    </w:rPr>
                    <w:t>ۙ</w:t>
                  </w:r>
                  <w:r>
                    <w:t xml:space="preserve">* `  ? F)VD -  k reVYX </w:t>
                  </w:r>
                  <w:r>
                    <w:rPr>
                      <w:rFonts w:ascii="Arial" w:hAnsi="Arial" w:cs="Arial"/>
                    </w:rPr>
                    <w:t>۱</w:t>
                  </w:r>
                  <w:r>
                    <w:t>*I   `AS...</w:t>
                  </w:r>
                </w:p>
                <w:p w14:paraId="3DCE6C93" w14:textId="77777777" w:rsidR="00B32352" w:rsidRDefault="00B32352" w:rsidP="00B32352">
                  <w:pPr>
                    <w:pStyle w:val="Title"/>
                  </w:pPr>
                  <w:r>
                    <w:t>4M  g Q</w:t>
                  </w:r>
                </w:p>
                <w:p w14:paraId="33282868" w14:textId="77777777" w:rsidR="00B32352" w:rsidRDefault="00B32352" w:rsidP="00B32352">
                  <w:pPr>
                    <w:pStyle w:val="Title"/>
                  </w:pPr>
                  <w:r>
                    <w:t>{ :V r  Y  N  E 'Brq&lt;E K ?!kVOr =*b</w:t>
                  </w:r>
                </w:p>
                <w:p w14:paraId="26A2F1ED" w14:textId="77777777" w:rsidR="00B32352" w:rsidRDefault="00B32352" w:rsidP="00B32352">
                  <w:pPr>
                    <w:pStyle w:val="Title"/>
                  </w:pPr>
                </w:p>
                <w:p w14:paraId="5427EA43" w14:textId="77777777" w:rsidR="00B32352" w:rsidRDefault="00B32352" w:rsidP="00B32352">
                  <w:pPr>
                    <w:pStyle w:val="Title"/>
                  </w:pPr>
                  <w:r>
                    <w:t xml:space="preserve">     g   ^* ( :zX   L   ]  EHV8=   !  </w:t>
                  </w:r>
                </w:p>
                <w:p w14:paraId="1A52EC07" w14:textId="77777777" w:rsidR="00B32352" w:rsidRDefault="00B32352" w:rsidP="00B32352">
                  <w:pPr>
                    <w:pStyle w:val="Title"/>
                  </w:pPr>
                  <w:r>
                    <w:rPr>
                      <w:rFonts w:ascii="Arial" w:hAnsi="Arial" w:cs="Arial"/>
                    </w:rPr>
                    <w:t>ɗ</w:t>
                  </w:r>
                  <w:r>
                    <w:t xml:space="preserve">b@ Χ  </w:t>
                  </w:r>
                  <w:r>
                    <w:rPr>
                      <w:rFonts w:ascii="Arial" w:hAnsi="Arial" w:cs="Arial"/>
                    </w:rPr>
                    <w:t>څ</w:t>
                  </w:r>
                  <w:r>
                    <w:t xml:space="preserve"> 7  n   }/</w:t>
                  </w:r>
                  <w:r>
                    <w:rPr>
                      <w:rFonts w:ascii="MS Mincho" w:eastAsia="MS Mincho" w:hAnsi="MS Mincho" w:cs="MS Mincho" w:hint="eastAsia"/>
                    </w:rPr>
                    <w:t>援</w:t>
                  </w:r>
                  <w:r>
                    <w:t xml:space="preserve">   K! a   </w:t>
                  </w:r>
                  <w:r>
                    <w:rPr>
                      <w:rFonts w:ascii="Calibri" w:hAnsi="Calibri" w:cs="Calibri"/>
                    </w:rPr>
                    <w:t>Ӭ</w:t>
                  </w:r>
                  <w:r>
                    <w:t>4  = G  i  F&gt;1+*DJ{$b# + # _y   ;Wk  Fj {O H</w:t>
                  </w:r>
                  <w:r>
                    <w:rPr>
                      <w:rFonts w:ascii="Calibri" w:hAnsi="Calibri" w:cs="Calibri"/>
                    </w:rPr>
                    <w:t>ԏ</w:t>
                  </w:r>
                  <w:r>
                    <w:t xml:space="preserve"> X    L (</w:t>
                  </w:r>
                  <w:r>
                    <w:rPr>
                      <w:rFonts w:ascii="Calibri" w:hAnsi="Calibri" w:cs="Calibri"/>
                    </w:rPr>
                    <w:t>Ԓ</w:t>
                  </w:r>
                  <w:r>
                    <w:t xml:space="preserve">  P      Ji Ѓ</w:t>
                  </w:r>
                </w:p>
                <w:p w14:paraId="7A357A4B" w14:textId="77777777" w:rsidR="00B32352" w:rsidRDefault="00B32352" w:rsidP="00B32352">
                  <w:pPr>
                    <w:pStyle w:val="Title"/>
                  </w:pPr>
                  <w:r>
                    <w:t>-...</w:t>
                  </w:r>
                </w:p>
                <w:p w14:paraId="70A18076" w14:textId="77777777" w:rsidR="00B32352" w:rsidRDefault="00B32352" w:rsidP="00B32352">
                  <w:pPr>
                    <w:pStyle w:val="Title"/>
                  </w:pPr>
                  <w:r>
                    <w:t xml:space="preserve">    `Z 3  [/= &lt; &lt;  x o7 T U  G(f</w:t>
                  </w:r>
                </w:p>
                <w:p w14:paraId="7ECA1A63" w14:textId="77777777" w:rsidR="00B32352" w:rsidRDefault="00B32352" w:rsidP="00B32352">
                  <w:pPr>
                    <w:pStyle w:val="Title"/>
                  </w:pPr>
                  <w:r>
                    <w:t xml:space="preserve"> + y [ B  Ê ( j 3VB *6    a  '=  _s...</w:t>
                  </w:r>
                </w:p>
                <w:p w14:paraId="2A633AFB" w14:textId="77777777" w:rsidR="00B32352" w:rsidRDefault="00B32352" w:rsidP="00B32352">
                  <w:pPr>
                    <w:pStyle w:val="Title"/>
                  </w:pPr>
                  <w:r>
                    <w:t xml:space="preserve"> 0 3...</w:t>
                  </w:r>
                </w:p>
                <w:p w14:paraId="3BDA8221" w14:textId="77777777" w:rsidR="00B32352" w:rsidRDefault="00B32352" w:rsidP="00B32352">
                  <w:pPr>
                    <w:pStyle w:val="Title"/>
                  </w:pPr>
                  <w:r>
                    <w:t xml:space="preserve">B     8 y.    ~v u      b\vO_L     </w:t>
                  </w:r>
                  <w:r>
                    <w:rPr>
                      <w:rFonts w:ascii="Arial" w:hAnsi="Arial" w:cs="Arial"/>
                    </w:rPr>
                    <w:t>پ</w:t>
                  </w:r>
                  <w:r>
                    <w:t xml:space="preserve">   l e  &lt;w R ] M~g?ó   w &gt; R  ""e~ ....</w:t>
                  </w:r>
                </w:p>
                <w:p w14:paraId="48BF08C0" w14:textId="77777777" w:rsidR="00B32352" w:rsidRDefault="00B32352" w:rsidP="00B32352">
                  <w:pPr>
                    <w:pStyle w:val="Title"/>
                  </w:pPr>
                  <w:r>
                    <w:t xml:space="preserve">M S# 0f  </w:t>
                  </w:r>
                </w:p>
                <w:p w14:paraId="63BF82A4" w14:textId="77777777" w:rsidR="00B32352" w:rsidRDefault="00B32352" w:rsidP="00B32352">
                  <w:pPr>
                    <w:pStyle w:val="Title"/>
                  </w:pPr>
                  <w:r>
                    <w:t>7 w?      ^</w:t>
                  </w:r>
                </w:p>
                <w:p w14:paraId="4503C610" w14:textId="77777777" w:rsidR="00B32352" w:rsidRDefault="00B32352" w:rsidP="00B32352">
                  <w:pPr>
                    <w:pStyle w:val="Title"/>
                  </w:pPr>
                  <w:r>
                    <w:t>wu { m</w:t>
                  </w:r>
                </w:p>
                <w:p w14:paraId="3CD230A6" w14:textId="77777777" w:rsidR="00B32352" w:rsidRDefault="00B32352" w:rsidP="00B32352">
                  <w:pPr>
                    <w:pStyle w:val="Title"/>
                  </w:pPr>
                  <w:r>
                    <w:t xml:space="preserve">  P</w:t>
                  </w:r>
                  <w:r>
                    <w:rPr>
                      <w:rFonts w:ascii="Arial" w:hAnsi="Arial" w:cs="Arial"/>
                    </w:rPr>
                    <w:t>ᾱ</w:t>
                  </w:r>
                  <w:r>
                    <w:rPr>
                      <w:rFonts w:ascii="Cascadia Code ExtraLight" w:hAnsi="Cascadia Code ExtraLight" w:cs="Cascadia Code ExtraLight"/>
                    </w:rPr>
                    <w:t>␦</w:t>
                  </w:r>
                  <w:r>
                    <w:t xml:space="preserve"> 'wsI2H0   ] pW  .|   </w:t>
                  </w:r>
                  <w:r>
                    <w:rPr>
                      <w:rFonts w:ascii="Calibri" w:hAnsi="Calibri" w:cs="Calibri"/>
                    </w:rPr>
                    <w:t>ɠ</w:t>
                  </w:r>
                  <w:r>
                    <w:t xml:space="preserve">Q  zW  </w:t>
                  </w:r>
                  <w:r>
                    <w:rPr>
                      <w:rFonts w:ascii="Arial" w:hAnsi="Arial" w:cs="Arial"/>
                    </w:rPr>
                    <w:t>ݹ</w:t>
                  </w:r>
                  <w:r>
                    <w:t xml:space="preserve"> + k  V #  p</w:t>
                  </w:r>
                  <w:r>
                    <w:rPr>
                      <w:rFonts w:ascii="Arial" w:hAnsi="Arial" w:cs="Arial"/>
                    </w:rPr>
                    <w:t>ׅ</w:t>
                  </w:r>
                  <w:r>
                    <w:t xml:space="preserve">   </w:t>
                  </w:r>
                </w:p>
                <w:p w14:paraId="66A12C2A" w14:textId="77777777" w:rsidR="00B32352" w:rsidRDefault="00B32352" w:rsidP="00B32352">
                  <w:pPr>
                    <w:pStyle w:val="Title"/>
                  </w:pPr>
                  <w:r>
                    <w:t xml:space="preserve">d4 cp    ņm  i  5 *z :   M p   </w:t>
                  </w:r>
                </w:p>
                <w:p w14:paraId="50283B9F" w14:textId="77777777" w:rsidR="00B32352" w:rsidRDefault="00B32352" w:rsidP="00B32352">
                  <w:pPr>
                    <w:pStyle w:val="Title"/>
                  </w:pPr>
                  <w:r>
                    <w:t xml:space="preserve"> l I  (q  t'A </w:t>
                  </w:r>
                </w:p>
                <w:p w14:paraId="32841FF9" w14:textId="77777777" w:rsidR="00B32352" w:rsidRDefault="00B32352" w:rsidP="00B32352">
                  <w:pPr>
                    <w:pStyle w:val="Title"/>
                  </w:pPr>
                  <w:r>
                    <w:t xml:space="preserve">L   u   -  &gt;  R-   </w:t>
                  </w:r>
                  <w:r>
                    <w:rPr>
                      <w:rFonts w:ascii="SimSun" w:eastAsia="SimSun" w:hAnsi="SimSun" w:cs="SimSun" w:hint="eastAsia"/>
                    </w:rPr>
                    <w:t>铽</w:t>
                  </w:r>
                  <w:r>
                    <w:t xml:space="preserve"> m  f k  -{    </w:t>
                  </w:r>
                  <w:r>
                    <w:rPr>
                      <w:rFonts w:ascii="Arial" w:hAnsi="Arial" w:cs="Arial"/>
                    </w:rPr>
                    <w:t>Ճ</w:t>
                  </w:r>
                  <w:r>
                    <w:t xml:space="preserve"> }Q h     CS~</w:t>
                  </w:r>
                  <w:r>
                    <w:rPr>
                      <w:rFonts w:ascii="Ebrima" w:hAnsi="Ebrima" w:cs="Ebrima"/>
                    </w:rPr>
                    <w:t>ߖ</w:t>
                  </w:r>
                  <w:r>
                    <w:t xml:space="preserve">  Yk J %bikX~ </w:t>
                  </w:r>
                </w:p>
                <w:p w14:paraId="11CB6BCD" w14:textId="77777777" w:rsidR="00B32352" w:rsidRDefault="00B32352" w:rsidP="00B32352">
                  <w:pPr>
                    <w:pStyle w:val="Title"/>
                  </w:pPr>
                  <w:r>
                    <w:t xml:space="preserve"> </w:t>
                  </w:r>
                  <w:r>
                    <w:rPr>
                      <w:rFonts w:ascii="Arial" w:hAnsi="Arial" w:cs="Arial"/>
                    </w:rPr>
                    <w:t>ջ</w:t>
                  </w:r>
                  <w:r>
                    <w:t xml:space="preserve">  {a { r  * </w:t>
                  </w:r>
                </w:p>
                <w:p w14:paraId="43F350DE" w14:textId="77777777" w:rsidR="00B32352" w:rsidRDefault="00B32352" w:rsidP="00B32352">
                  <w:pPr>
                    <w:pStyle w:val="Title"/>
                  </w:pPr>
                  <w:r>
                    <w:t xml:space="preserve">K  </w:t>
                  </w:r>
                  <w:r>
                    <w:rPr>
                      <w:rFonts w:ascii="Arial" w:hAnsi="Arial" w:cs="Arial"/>
                    </w:rPr>
                    <w:t>֔</w:t>
                  </w:r>
                  <w:r>
                    <w:t>"        O  (   v +[</w:t>
                  </w:r>
                  <w:r>
                    <w:rPr>
                      <w:rFonts w:ascii="MS Gothic" w:eastAsia="MS Gothic" w:hAnsi="MS Gothic" w:cs="MS Gothic" w:hint="eastAsia"/>
                    </w:rPr>
                    <w:t>陒</w:t>
                  </w:r>
                  <w:r>
                    <w:t xml:space="preserve"> eu &lt;     </w:t>
                  </w:r>
                  <w:r>
                    <w:rPr>
                      <w:rFonts w:ascii="Calibri" w:hAnsi="Calibri" w:cs="Calibri"/>
                    </w:rPr>
                    <w:t>ӝ</w:t>
                  </w:r>
                  <w:r>
                    <w:t xml:space="preserve">  1    t   w\  C  (O</w:t>
                  </w:r>
                  <w:r>
                    <w:rPr>
                      <w:rFonts w:ascii="Calibri" w:hAnsi="Calibri" w:cs="Calibri"/>
                    </w:rPr>
                    <w:t>ӳ</w:t>
                  </w:r>
                  <w:r>
                    <w:t xml:space="preserve">   x  5  @ vB9 ' :   o{9 `...</w:t>
                  </w:r>
                </w:p>
                <w:p w14:paraId="687233BB" w14:textId="77777777" w:rsidR="00B32352" w:rsidRDefault="00B32352" w:rsidP="00B32352">
                  <w:pPr>
                    <w:pStyle w:val="Title"/>
                  </w:pPr>
                  <w:r>
                    <w:t xml:space="preserve"> </w:t>
                  </w:r>
                  <w:r>
                    <w:rPr>
                      <w:rFonts w:ascii="Microsoft Yi Baiti" w:eastAsia="Microsoft Yi Baiti" w:hAnsi="Microsoft Yi Baiti" w:cs="Microsoft Yi Baiti" w:hint="eastAsia"/>
                    </w:rPr>
                    <w:t>ꇒ</w:t>
                  </w:r>
                </w:p>
                <w:p w14:paraId="00377A09" w14:textId="77777777" w:rsidR="00B32352" w:rsidRDefault="00B32352" w:rsidP="00B32352">
                  <w:pPr>
                    <w:pStyle w:val="Title"/>
                  </w:pPr>
                  <w:r>
                    <w:t>#$ % J=     ^ 1vW</w:t>
                  </w:r>
                  <w:r>
                    <w:rPr>
                      <w:rFonts w:ascii="Ebrima" w:hAnsi="Ebrima" w:cs="Ebrima"/>
                    </w:rPr>
                    <w:t>߀</w:t>
                  </w:r>
                  <w:r>
                    <w:t>[  &amp; -g  | A</w:t>
                  </w:r>
                  <w:r>
                    <w:rPr>
                      <w:rFonts w:ascii="SimSun" w:eastAsia="SimSun" w:hAnsi="SimSun" w:cs="SimSun" w:hint="eastAsia"/>
                    </w:rPr>
                    <w:t>刟</w:t>
                  </w:r>
                  <w:r>
                    <w:t xml:space="preserve"> </w:t>
                  </w:r>
                  <w:r>
                    <w:rPr>
                      <w:rFonts w:ascii="Calibri" w:hAnsi="Calibri" w:cs="Calibri"/>
                    </w:rPr>
                    <w:t>҉</w:t>
                  </w:r>
                  <w:r>
                    <w:t xml:space="preserve">  </w:t>
                  </w:r>
                  <w:r>
                    <w:rPr>
                      <w:rFonts w:ascii="Calibri" w:hAnsi="Calibri" w:cs="Calibri"/>
                    </w:rPr>
                    <w:t>Ҷ</w:t>
                  </w:r>
                  <w:r>
                    <w:t>&lt; (S  _   v       re    ~ *m   ] 9+P8FP V * TX{ J @a VC?T    ...</w:t>
                  </w:r>
                </w:p>
                <w:p w14:paraId="6B514A5D" w14:textId="77777777" w:rsidR="00B32352" w:rsidRDefault="00B32352" w:rsidP="00B32352">
                  <w:pPr>
                    <w:pStyle w:val="Title"/>
                  </w:pPr>
                  <w:r>
                    <w:t xml:space="preserve">+ m v  </w:t>
                  </w:r>
                  <w:r>
                    <w:rPr>
                      <w:rFonts w:ascii="Ebrima" w:hAnsi="Ebrima" w:cs="Ebrima"/>
                    </w:rPr>
                    <w:t>߲</w:t>
                  </w:r>
                  <w:r>
                    <w:t xml:space="preserve"> .gE   ~ +2  Z9    B   P^ `  Pm P)  pD( aX%     S  q w    K</w:t>
                  </w:r>
                  <w:r>
                    <w:rPr>
                      <w:rFonts w:ascii="Arial" w:hAnsi="Arial" w:cs="Arial"/>
                    </w:rPr>
                    <w:t>־</w:t>
                  </w:r>
                  <w:r>
                    <w:t xml:space="preserve">X  380   </w:t>
                  </w:r>
                </w:p>
                <w:p w14:paraId="289EBA3D" w14:textId="77777777" w:rsidR="00B32352" w:rsidRDefault="00B32352" w:rsidP="00B32352">
                  <w:pPr>
                    <w:pStyle w:val="Title"/>
                  </w:pPr>
                  <w:r>
                    <w:t xml:space="preserve">k &amp; }  B V    </w:t>
                  </w:r>
                </w:p>
                <w:p w14:paraId="6C5B7FF6" w14:textId="77777777" w:rsidR="00B32352" w:rsidRDefault="00B32352" w:rsidP="00B32352">
                  <w:pPr>
                    <w:pStyle w:val="Title"/>
                  </w:pPr>
                  <w:r>
                    <w:t>N   9 2   +     /  3 ]g  z  .iAm   wW D/    n M</w:t>
                  </w:r>
                  <w:r>
                    <w:rPr>
                      <w:rFonts w:ascii="Arial" w:hAnsi="Arial" w:cs="Arial"/>
                    </w:rPr>
                    <w:t>Զ</w:t>
                  </w:r>
                  <w:r>
                    <w:t>u Z    V^  v    Z: y    D e ~i  j'  H _      He</w:t>
                  </w:r>
                </w:p>
                <w:p w14:paraId="0D48FD5A" w14:textId="77777777" w:rsidR="00B32352" w:rsidRDefault="00B32352" w:rsidP="00B32352">
                  <w:pPr>
                    <w:pStyle w:val="Title"/>
                  </w:pPr>
                  <w:r>
                    <w:t xml:space="preserve">  </w:t>
                  </w:r>
                  <w:r>
                    <w:rPr>
                      <w:rFonts w:ascii="Arial" w:hAnsi="Arial" w:cs="Arial"/>
                    </w:rPr>
                    <w:t>ۀ</w:t>
                  </w:r>
                  <w:r>
                    <w:t xml:space="preserve">      ~ </w:t>
                  </w:r>
                  <w:r>
                    <w:rPr>
                      <w:rFonts w:ascii="Calibri" w:hAnsi="Calibri" w:cs="Calibri"/>
                    </w:rPr>
                    <w:t>ϥ</w:t>
                  </w:r>
                  <w:r>
                    <w:t xml:space="preserve"> Q +W +  (KN G GD   } ;     udc E +  " P   U</w:t>
                  </w:r>
                  <w:r>
                    <w:rPr>
                      <w:rFonts w:ascii="Cascadia Code ExtraLight" w:hAnsi="Cascadia Code ExtraLight" w:cs="Cascadia Code ExtraLight"/>
                    </w:rPr>
                    <w:t>␦</w:t>
                  </w:r>
                  <w:r>
                    <w:rPr>
                      <w:rFonts w:ascii="Malgun Gothic" w:eastAsia="Malgun Gothic" w:hAnsi="Malgun Gothic" w:cs="Malgun Gothic" w:hint="eastAsia"/>
                    </w:rPr>
                    <w:t>㥺</w:t>
                  </w:r>
                  <w:r>
                    <w:rPr>
                      <w:rFonts w:ascii="Times New Roman" w:hAnsi="Times New Roman" w:cs="Times New Roman"/>
                    </w:rPr>
                    <w:t>̓</w:t>
                  </w:r>
                  <w:r>
                    <w:t>X       ^  ` ...</w:t>
                  </w:r>
                </w:p>
                <w:p w14:paraId="442C1846" w14:textId="77777777" w:rsidR="00B32352" w:rsidRDefault="00B32352" w:rsidP="00B32352">
                  <w:pPr>
                    <w:pStyle w:val="Title"/>
                  </w:pPr>
                  <w:r>
                    <w:t xml:space="preserve"> ...</w:t>
                  </w:r>
                </w:p>
                <w:p w14:paraId="6AAC0035" w14:textId="77777777" w:rsidR="00B32352" w:rsidRDefault="00B32352" w:rsidP="00B32352">
                  <w:pPr>
                    <w:pStyle w:val="Title"/>
                  </w:pPr>
                  <w:r>
                    <w:t xml:space="preserve"> UA D u 5m</w:t>
                  </w:r>
                </w:p>
                <w:p w14:paraId="6390D5BB" w14:textId="77777777" w:rsidR="00B32352" w:rsidRDefault="00B32352" w:rsidP="00B32352">
                  <w:pPr>
                    <w:pStyle w:val="Title"/>
                  </w:pPr>
                  <w:r>
                    <w:t xml:space="preserve"> 44&amp;:6.B M </w:t>
                  </w:r>
                </w:p>
                <w:p w14:paraId="46645707" w14:textId="77777777" w:rsidR="00B32352" w:rsidRDefault="00B32352" w:rsidP="00B32352">
                  <w:pPr>
                    <w:pStyle w:val="Title"/>
                  </w:pPr>
                  <w:r>
                    <w:t xml:space="preserve">:tht|D[m$ D  sASb b  k@7 n </w:t>
                  </w:r>
                  <w:r>
                    <w:rPr>
                      <w:rFonts w:ascii="Arial" w:hAnsi="Arial" w:cs="Arial"/>
                    </w:rPr>
                    <w:t>۽</w:t>
                  </w:r>
                  <w:r>
                    <w:t>K'  C  Aπ^  EhW  y@</w:t>
                  </w:r>
                </w:p>
                <w:p w14:paraId="126B7732" w14:textId="77777777" w:rsidR="00B32352" w:rsidRDefault="00B32352" w:rsidP="00B32352">
                  <w:pPr>
                    <w:pStyle w:val="Title"/>
                  </w:pPr>
                  <w:r>
                    <w:t xml:space="preserve">  u   Y </w:t>
                  </w:r>
                </w:p>
                <w:p w14:paraId="3FC86FDD" w14:textId="77777777" w:rsidR="00B32352" w:rsidRDefault="00B32352" w:rsidP="00B32352">
                  <w:pPr>
                    <w:pStyle w:val="Title"/>
                  </w:pPr>
                  <w:r>
                    <w:t>Z .h# f         'h   ...</w:t>
                  </w:r>
                </w:p>
                <w:p w14:paraId="07783BB1" w14:textId="77777777" w:rsidR="00B32352" w:rsidRDefault="00B32352" w:rsidP="00B32352">
                  <w:pPr>
                    <w:pStyle w:val="Title"/>
                  </w:pPr>
                  <w:r>
                    <w:t xml:space="preserve">   S 0j  m </w:t>
                  </w:r>
                </w:p>
                <w:p w14:paraId="2A96B6F1" w14:textId="77777777" w:rsidR="00B32352" w:rsidRDefault="00B32352" w:rsidP="00B32352">
                  <w:pPr>
                    <w:pStyle w:val="Title"/>
                  </w:pPr>
                  <w:r>
                    <w:t xml:space="preserve"> U  m </w:t>
                  </w:r>
                  <w:r>
                    <w:rPr>
                      <w:rFonts w:ascii="Cascadia Code ExtraLight" w:hAnsi="Cascadia Code ExtraLight" w:cs="Cascadia Code ExtraLight"/>
                    </w:rPr>
                    <w:t>␦</w:t>
                  </w:r>
                  <w:r>
                    <w:t xml:space="preserve">Q q  AAGv  )eL </w:t>
                  </w:r>
                </w:p>
                <w:p w14:paraId="72F4F385" w14:textId="77777777" w:rsidR="00B32352" w:rsidRDefault="00B32352" w:rsidP="00B32352">
                  <w:pPr>
                    <w:pStyle w:val="Title"/>
                  </w:pPr>
                  <w:r>
                    <w:t>:t6h2h</w:t>
                  </w:r>
                </w:p>
                <w:p w14:paraId="3A2F2975" w14:textId="77777777" w:rsidR="00B32352" w:rsidRDefault="00B32352" w:rsidP="00B32352">
                  <w:pPr>
                    <w:pStyle w:val="Title"/>
                  </w:pPr>
                  <w:r>
                    <w:t xml:space="preserve"> 2 U  @7...</w:t>
                  </w:r>
                </w:p>
                <w:p w14:paraId="3E5635F6" w14:textId="77777777" w:rsidR="00B32352" w:rsidRDefault="00B32352" w:rsidP="00B32352">
                  <w:pPr>
                    <w:pStyle w:val="Title"/>
                  </w:pPr>
                  <w:r>
                    <w:t>! U   9</w:t>
                  </w:r>
                </w:p>
                <w:p w14:paraId="0C60EAA6" w14:textId="77777777" w:rsidR="00B32352" w:rsidRDefault="00B32352" w:rsidP="00B32352">
                  <w:pPr>
                    <w:pStyle w:val="Title"/>
                  </w:pPr>
                  <w:r>
                    <w:t>Y   +b   %WQK  -  Yr \! \%</w:t>
                  </w:r>
                </w:p>
                <w:p w14:paraId="7D169255" w14:textId="77777777" w:rsidR="00B32352" w:rsidRDefault="00B32352" w:rsidP="00B32352">
                  <w:pPr>
                    <w:pStyle w:val="Title"/>
                  </w:pPr>
                  <w:r>
                    <w:rPr>
                      <w:rFonts w:ascii="Arial" w:hAnsi="Arial" w:cs="Arial"/>
                    </w:rPr>
                    <w:t>Ծ</w:t>
                  </w:r>
                  <w:r>
                    <w:t xml:space="preserve">   L  V K [   U  { </w:t>
                  </w:r>
                </w:p>
                <w:p w14:paraId="65F8B146" w14:textId="77777777" w:rsidR="00B32352" w:rsidRDefault="00B32352" w:rsidP="00B32352">
                  <w:pPr>
                    <w:pStyle w:val="Title"/>
                  </w:pPr>
                  <w:r>
                    <w:t>iu  I</w:t>
                  </w:r>
                </w:p>
                <w:p w14:paraId="10B5C7F0" w14:textId="77777777" w:rsidR="00B32352" w:rsidRDefault="00B32352" w:rsidP="00B32352">
                  <w:pPr>
                    <w:pStyle w:val="Title"/>
                  </w:pPr>
                  <w:r>
                    <w:t xml:space="preserve">ap E </w:t>
                  </w:r>
                  <w:r>
                    <w:rPr>
                      <w:rFonts w:ascii="Arial" w:hAnsi="Arial" w:cs="Arial"/>
                    </w:rPr>
                    <w:t>֚</w:t>
                  </w:r>
                  <w:r>
                    <w:t>Rq ;fb  \ `u   3ċ  *</w:t>
                  </w:r>
                  <w:r>
                    <w:rPr>
                      <w:rFonts w:ascii="Calibri" w:hAnsi="Calibri" w:cs="Calibri"/>
                    </w:rPr>
                    <w:t>֋</w:t>
                  </w:r>
                  <w:r>
                    <w:t>.Ug zF    D  e</w:t>
                  </w:r>
                </w:p>
                <w:p w14:paraId="28C3FF2E" w14:textId="77777777" w:rsidR="00B32352" w:rsidRDefault="00B32352" w:rsidP="00B32352">
                  <w:pPr>
                    <w:pStyle w:val="Title"/>
                  </w:pPr>
                  <w:r>
                    <w:t xml:space="preserve">   sFo   V1   ~ q F   "   g  </w:t>
                  </w:r>
                  <w:r>
                    <w:rPr>
                      <w:rFonts w:ascii="Arial" w:hAnsi="Arial" w:cs="Arial"/>
                    </w:rPr>
                    <w:t>٫</w:t>
                  </w:r>
                  <w:r>
                    <w:t>xv8  g_</w:t>
                  </w:r>
                  <w:r>
                    <w:rPr>
                      <w:rFonts w:ascii="Calibri" w:hAnsi="Calibri" w:cs="Calibri"/>
                    </w:rPr>
                    <w:t>ǳ</w:t>
                  </w:r>
                  <w:r>
                    <w:t>o  |x6@&lt;k  ...</w:t>
                  </w:r>
                </w:p>
                <w:p w14:paraId="02215C02" w14:textId="77777777" w:rsidR="00B32352" w:rsidRDefault="00B32352" w:rsidP="00B32352">
                  <w:pPr>
                    <w:pStyle w:val="Title"/>
                  </w:pPr>
                  <w:r>
                    <w:t>_K &amp;   @  KsQ @a"9 7a + F?W 7</w:t>
                  </w:r>
                  <w:r>
                    <w:rPr>
                      <w:rFonts w:ascii="Arial" w:hAnsi="Arial" w:cs="Arial"/>
                    </w:rPr>
                    <w:t>̷</w:t>
                  </w:r>
                  <w:r>
                    <w:rPr>
                      <w:rFonts w:ascii="MV Boli" w:hAnsi="MV Boli" w:cs="MV Boli"/>
                    </w:rPr>
                    <w:t>ޑ</w:t>
                  </w:r>
                  <w:r>
                    <w:t xml:space="preserve">k </w:t>
                  </w:r>
                </w:p>
                <w:p w14:paraId="54D37977" w14:textId="77777777" w:rsidR="00B32352" w:rsidRDefault="00B32352" w:rsidP="00B32352">
                  <w:pPr>
                    <w:pStyle w:val="Title"/>
                  </w:pPr>
                  <w:r>
                    <w:t>[ m1</w:t>
                  </w:r>
                  <w:r>
                    <w:rPr>
                      <w:rFonts w:ascii="Arial" w:hAnsi="Arial" w:cs="Arial"/>
                    </w:rPr>
                    <w:t>ڨ</w:t>
                  </w:r>
                  <w:r>
                    <w:t xml:space="preserve">Lq  ci  w ~ ~    81  j &amp; </w:t>
                  </w:r>
                  <w:r>
                    <w:rPr>
                      <w:rFonts w:ascii="Arial" w:hAnsi="Arial" w:cs="Arial"/>
                    </w:rPr>
                    <w:t>Փ</w:t>
                  </w:r>
                  <w:r>
                    <w:t xml:space="preserve"> }</w:t>
                  </w:r>
                  <w:r>
                    <w:rPr>
                      <w:rFonts w:ascii="Arial" w:hAnsi="Arial" w:cs="Arial"/>
                    </w:rPr>
                    <w:t>֨</w:t>
                  </w:r>
                  <w:r>
                    <w:t xml:space="preserve">|   D gM l9 Us  </w:t>
                  </w:r>
                  <w:r>
                    <w:rPr>
                      <w:rFonts w:ascii="Calibri" w:hAnsi="Calibri" w:cs="Calibri"/>
                    </w:rPr>
                    <w:t>Ѯ</w:t>
                  </w:r>
                  <w:r>
                    <w:t xml:space="preserve"> R_d  ^  zy</w:t>
                  </w:r>
                  <w:r>
                    <w:rPr>
                      <w:rFonts w:ascii="Cascadia Code ExtraLight" w:hAnsi="Cascadia Code ExtraLight" w:cs="Cascadia Code ExtraLight"/>
                    </w:rPr>
                    <w:t>␦</w:t>
                  </w:r>
                  <w:r>
                    <w:t>...</w:t>
                  </w:r>
                </w:p>
                <w:p w14:paraId="4FE7A1AC" w14:textId="77777777" w:rsidR="00B32352" w:rsidRDefault="00B32352" w:rsidP="00B32352">
                  <w:pPr>
                    <w:pStyle w:val="Title"/>
                  </w:pPr>
                  <w:r>
                    <w:t xml:space="preserve">  ?  O  </w:t>
                  </w:r>
                  <w:r>
                    <w:rPr>
                      <w:rFonts w:ascii="Arial" w:hAnsi="Arial" w:cs="Arial"/>
                    </w:rPr>
                    <w:t>؋</w:t>
                  </w:r>
                  <w:r>
                    <w:t xml:space="preserve">   S&gt;  (NJ   ; Æ     x Y      j = </w:t>
                  </w:r>
                  <w:r>
                    <w:rPr>
                      <w:rFonts w:ascii="Calibri" w:hAnsi="Calibri" w:cs="Calibri"/>
                    </w:rPr>
                    <w:t>Ɲ</w:t>
                  </w:r>
                  <w:r>
                    <w:t xml:space="preserve"> n c  u     l[G</w:t>
                  </w:r>
                  <w:r>
                    <w:rPr>
                      <w:rFonts w:ascii="Cascadia Code ExtraLight" w:hAnsi="Cascadia Code ExtraLight" w:cs="Cascadia Code ExtraLight"/>
                    </w:rPr>
                    <w:t>␦</w:t>
                  </w:r>
                  <w:r>
                    <w:t xml:space="preserve"> ;F?   K% &gt; jb]~   &gt;58 : "</w:t>
                  </w:r>
                  <w:r>
                    <w:rPr>
                      <w:rFonts w:ascii="MS Gothic" w:eastAsia="MS Gothic" w:hAnsi="MS Gothic" w:cs="MS Gothic" w:hint="eastAsia"/>
                    </w:rPr>
                    <w:t>柂</w:t>
                  </w:r>
                  <w:r>
                    <w:t>.  ...</w:t>
                  </w:r>
                </w:p>
                <w:p w14:paraId="0432335B" w14:textId="77777777" w:rsidR="00B32352" w:rsidRDefault="00B32352" w:rsidP="00B32352">
                  <w:pPr>
                    <w:pStyle w:val="Title"/>
                  </w:pPr>
                  <w:r>
                    <w:t xml:space="preserve">  r !T &gt;  </w:t>
                  </w:r>
                  <w:r>
                    <w:rPr>
                      <w:rFonts w:ascii="Calibri" w:hAnsi="Calibri" w:cs="Calibri"/>
                    </w:rPr>
                    <w:t>ȥ</w:t>
                  </w:r>
                  <w:r>
                    <w:t xml:space="preserve"> [ ~ R    Nml8kJ ~ ^ S [   \u0 'S ^6   </w:t>
                  </w:r>
                  <w:r>
                    <w:rPr>
                      <w:rFonts w:ascii="Arial Black" w:hAnsi="Arial Black" w:cs="Arial Black"/>
                    </w:rPr>
                    <w:t>⑓</w:t>
                  </w:r>
                  <w:r>
                    <w:t xml:space="preserve">  F  r </w:t>
                  </w:r>
                </w:p>
                <w:p w14:paraId="14E8E4CE" w14:textId="77777777" w:rsidR="00B32352" w:rsidRDefault="00B32352" w:rsidP="00B32352">
                  <w:pPr>
                    <w:pStyle w:val="Title"/>
                  </w:pPr>
                  <w:r>
                    <w:t xml:space="preserve"> !z F</w:t>
                  </w:r>
                </w:p>
                <w:p w14:paraId="459E75E6" w14:textId="77777777" w:rsidR="00B32352" w:rsidRDefault="00B32352" w:rsidP="00B32352">
                  <w:pPr>
                    <w:pStyle w:val="Title"/>
                  </w:pPr>
                  <w:r>
                    <w:t xml:space="preserve"> ~    M Q    )9 \J%  O  P  %X) Q *Ŕ (  w ) {        9   |e   X LY |  PV)  5 :e  A</w:t>
                  </w:r>
                  <w:r>
                    <w:rPr>
                      <w:rFonts w:ascii="Arial" w:hAnsi="Arial" w:cs="Arial"/>
                    </w:rPr>
                    <w:t>٨</w:t>
                  </w:r>
                  <w:r>
                    <w:t>lV *  e  W ^</w:t>
                  </w:r>
                  <w:r>
                    <w:rPr>
                      <w:rFonts w:ascii="Arial" w:hAnsi="Arial" w:cs="Arial"/>
                    </w:rPr>
                    <w:t>ٯ</w:t>
                  </w:r>
                  <w:r>
                    <w:t>T...</w:t>
                  </w:r>
                </w:p>
                <w:p w14:paraId="6B1DC1D5" w14:textId="77777777" w:rsidR="00B32352" w:rsidRDefault="00B32352" w:rsidP="00B32352">
                  <w:pPr>
                    <w:pStyle w:val="Title"/>
                  </w:pPr>
                  <w:r>
                    <w:t xml:space="preserve"> C _ \Pnp   aL kY 5 5        ...</w:t>
                  </w:r>
                </w:p>
                <w:p w14:paraId="6FA1FAF1" w14:textId="77777777" w:rsidR="00B32352" w:rsidRDefault="00B32352" w:rsidP="00B32352">
                  <w:pPr>
                    <w:pStyle w:val="Title"/>
                  </w:pPr>
                  <w:r>
                    <w:t xml:space="preserve"> uP ^    D   3 Ύ8 q .D </w:t>
                  </w:r>
                  <w:r>
                    <w:rPr>
                      <w:rFonts w:ascii="Arial Black" w:eastAsia="Arial Black" w:hAnsi="Arial Black" w:cs="Arial Black" w:hint="eastAsia"/>
                    </w:rPr>
                    <w:t>􎮎</w:t>
                  </w:r>
                  <w:r>
                    <w:t>nD 9  ;   H    ap p $</w:t>
                  </w:r>
                  <w:r>
                    <w:rPr>
                      <w:rFonts w:ascii="Arial" w:hAnsi="Arial" w:cs="Arial"/>
                    </w:rPr>
                    <w:t>ړ</w:t>
                  </w:r>
                  <w:r>
                    <w:t xml:space="preserve"> $w r¥UD \p  T&amp;9   Da '      EN ]}0%?  . Z'  %J</w:t>
                  </w:r>
                  <w:r>
                    <w:rPr>
                      <w:rFonts w:ascii="Arial" w:hAnsi="Arial" w:cs="Arial"/>
                    </w:rPr>
                    <w:t>Ց</w:t>
                  </w:r>
                  <w:r>
                    <w:t xml:space="preserve">  ...</w:t>
                  </w:r>
                </w:p>
                <w:p w14:paraId="3424E56A" w14:textId="77777777" w:rsidR="00B32352" w:rsidRDefault="00B32352" w:rsidP="00B32352">
                  <w:pPr>
                    <w:pStyle w:val="Title"/>
                  </w:pPr>
                  <w:r>
                    <w:t xml:space="preserve"> "  </w:t>
                  </w:r>
                </w:p>
                <w:p w14:paraId="0681E2B6" w14:textId="77777777" w:rsidR="00B32352" w:rsidRDefault="00B32352" w:rsidP="00B32352">
                  <w:pPr>
                    <w:pStyle w:val="Title"/>
                  </w:pPr>
                  <w:r>
                    <w:t xml:space="preserve"> E Rm /   z </w:t>
                  </w:r>
                  <w:r>
                    <w:rPr>
                      <w:rFonts w:ascii="Batang" w:eastAsia="Batang" w:hAnsi="Batang" w:cs="Batang" w:hint="eastAsia"/>
                    </w:rPr>
                    <w:t>봍</w:t>
                  </w:r>
                  <w:r>
                    <w:t>Z* 6?</w:t>
                  </w:r>
                  <w:r>
                    <w:rPr>
                      <w:rFonts w:ascii="Ebrima" w:hAnsi="Ebrima" w:cs="Ebrima"/>
                    </w:rPr>
                    <w:t>ߧ</w:t>
                  </w:r>
                  <w:r>
                    <w:rPr>
                      <w:rFonts w:ascii="Calibri" w:hAnsi="Calibri" w:cs="Calibri"/>
                    </w:rPr>
                    <w:t>Ԏ</w:t>
                  </w:r>
                  <w:r>
                    <w:t>?    ? ]Ю L) 1U ]7 ; z^ y = x  b G'^F  W&amp;^I   !^ R          Fz3  z C&lt;Z S?U Ji</w:t>
                  </w:r>
                  <w:r>
                    <w:rPr>
                      <w:rFonts w:ascii="MV Boli" w:hAnsi="MV Boli" w:cs="MV Boli"/>
                    </w:rPr>
                    <w:t>ޏ</w:t>
                  </w:r>
                  <w:r>
                    <w:t>x...</w:t>
                  </w:r>
                </w:p>
                <w:p w14:paraId="3FE3135E" w14:textId="77777777" w:rsidR="00B32352" w:rsidRDefault="00B32352" w:rsidP="00B32352">
                  <w:pPr>
                    <w:pStyle w:val="Title"/>
                  </w:pPr>
                  <w:r>
                    <w:t xml:space="preserve"> s    2 </w:t>
                  </w:r>
                  <w:r>
                    <w:rPr>
                      <w:rFonts w:ascii="Arial" w:hAnsi="Arial" w:cs="Arial"/>
                    </w:rPr>
                    <w:t>ˀ</w:t>
                  </w:r>
                </w:p>
                <w:p w14:paraId="056AE048" w14:textId="77777777" w:rsidR="00B32352" w:rsidRDefault="00B32352" w:rsidP="00B32352">
                  <w:pPr>
                    <w:pStyle w:val="Title"/>
                  </w:pPr>
                  <w:r>
                    <w:t xml:space="preserve"> O  ~ @z 8F7# '@    }    q1 !  @^ * W   HK  y...</w:t>
                  </w:r>
                </w:p>
                <w:p w14:paraId="702AE98B" w14:textId="77777777" w:rsidR="00B32352" w:rsidRDefault="00B32352" w:rsidP="00B32352">
                  <w:pPr>
                    <w:pStyle w:val="Title"/>
                  </w:pPr>
                  <w:r>
                    <w:t xml:space="preserve">+    J     </w:t>
                  </w:r>
                </w:p>
                <w:p w14:paraId="394E6CF6" w14:textId="77777777" w:rsidR="00B32352" w:rsidRDefault="00B32352" w:rsidP="00B32352">
                  <w:pPr>
                    <w:pStyle w:val="Title"/>
                  </w:pPr>
                  <w:r>
                    <w:t xml:space="preserve">   \r E  \r     &gt;RP~ 8  3@  </w:t>
                  </w:r>
                  <w:r>
                    <w:rPr>
                      <w:rFonts w:ascii="Calibri" w:hAnsi="Calibri" w:cs="Calibri"/>
                    </w:rPr>
                    <w:t>ȯ</w:t>
                  </w:r>
                  <w:r>
                    <w:t xml:space="preserve">@~r Y g  r 9 </w:t>
                  </w:r>
                  <w:r>
                    <w:rPr>
                      <w:rFonts w:ascii="SimSun" w:eastAsia="SimSun" w:hAnsi="SimSun" w:cs="SimSun" w:hint="eastAsia"/>
                    </w:rPr>
                    <w:t>灜</w:t>
                  </w:r>
                  <w:r>
                    <w:t xml:space="preserve">r o@~"   %vf  </w:t>
                  </w:r>
                </w:p>
                <w:p w14:paraId="10B6EFC3" w14:textId="77777777" w:rsidR="00B32352" w:rsidRDefault="00B32352" w:rsidP="00B32352">
                  <w:pPr>
                    <w:pStyle w:val="Title"/>
                  </w:pPr>
                  <w:r>
                    <w:t xml:space="preserve">   j : kĚ   d L  = 1  }g </w:t>
                  </w:r>
                  <w:r>
                    <w:rPr>
                      <w:rFonts w:ascii="Arial Black" w:hAnsi="Arial Black" w:cs="Arial Black"/>
                    </w:rPr>
                    <w:t>׉</w:t>
                  </w:r>
                  <w:r>
                    <w:t>Y</w:t>
                  </w:r>
                  <w:r>
                    <w:rPr>
                      <w:rFonts w:ascii="Cascadia Code ExtraLight" w:hAnsi="Cascadia Code ExtraLight" w:cs="Cascadia Code ExtraLight"/>
                    </w:rPr>
                    <w:t>␦</w:t>
                  </w:r>
                  <w:r>
                    <w:t xml:space="preserve">1   e3asQ </w:t>
                  </w:r>
                  <w:r>
                    <w:rPr>
                      <w:rFonts w:ascii="Arial Black" w:hAnsi="Arial Black" w:cs="Arial Black"/>
                    </w:rPr>
                    <w:t>íĄ</w:t>
                  </w:r>
                  <w:r>
                    <w:t xml:space="preserve"> yV&gt;</w:t>
                  </w:r>
                  <w:r>
                    <w:rPr>
                      <w:rFonts w:ascii="Arial Black" w:hAnsi="Arial Black" w:cs="Arial Black"/>
                    </w:rPr>
                    <w:t>Ī</w:t>
                  </w:r>
                  <w:r>
                    <w:t xml:space="preserve">a 6S0_^  gO   b  </w:t>
                  </w:r>
                </w:p>
                <w:p w14:paraId="5518CFE0" w14:textId="77777777" w:rsidR="00B32352" w:rsidRDefault="00B32352" w:rsidP="00B32352">
                  <w:pPr>
                    <w:pStyle w:val="Title"/>
                  </w:pPr>
                  <w:r>
                    <w:t>1  A</w:t>
                  </w:r>
                </w:p>
                <w:p w14:paraId="33EB9B85" w14:textId="77777777" w:rsidR="00B32352" w:rsidRDefault="00B32352" w:rsidP="00B32352">
                  <w:pPr>
                    <w:pStyle w:val="Title"/>
                  </w:pPr>
                  <w:r>
                    <w:t>Z $ xIh в% 5KB</w:t>
                  </w:r>
                </w:p>
                <w:p w14:paraId="70B9FA4E" w14:textId="77777777" w:rsidR="00B32352" w:rsidRDefault="00B32352" w:rsidP="00B32352">
                  <w:pPr>
                    <w:pStyle w:val="Title"/>
                  </w:pPr>
                  <w:r>
                    <w:t xml:space="preserve"> ]&gt;mW</w:t>
                  </w:r>
                  <w:r>
                    <w:rPr>
                      <w:rFonts w:ascii="Arial" w:hAnsi="Arial" w:cs="Arial"/>
                    </w:rPr>
                    <w:t>ګ</w:t>
                  </w:r>
                  <w:r>
                    <w:t xml:space="preserve">$ QIh   %  I     '         MZ $ *I Ϋ = 4  </w:t>
                  </w:r>
                  <w:r>
                    <w:rPr>
                      <w:rFonts w:ascii="Calibri" w:hAnsi="Calibri" w:cs="Calibri"/>
                    </w:rPr>
                    <w:t>ӈ</w:t>
                  </w:r>
                  <w:r>
                    <w:t xml:space="preserve">B&lt;D    </w:t>
                  </w:r>
                  <w:r>
                    <w:rPr>
                      <w:rFonts w:ascii="Calibri" w:hAnsi="Calibri" w:cs="Calibri"/>
                    </w:rPr>
                    <w:t>Ɂ</w:t>
                  </w:r>
                  <w:r>
                    <w:t xml:space="preserve">y ?O ` E    4  CaZ </w:t>
                  </w:r>
                  <w:r>
                    <w:rPr>
                      <w:rFonts w:ascii="Cascadia Code ExtraLight" w:hAnsi="Cascadia Code ExtraLight" w:cs="Cascadia Code ExtraLight"/>
                    </w:rPr>
                    <w:t>␦</w:t>
                  </w:r>
                  <w:r>
                    <w:t xml:space="preserve"> mEC $ </w:t>
                  </w:r>
                  <w:r>
                    <w:rPr>
                      <w:rFonts w:ascii="Arial Black" w:hAnsi="Arial Black" w:cs="Arial Black"/>
                    </w:rPr>
                    <w:t>͸</w:t>
                  </w:r>
                  <w:r>
                    <w:t>...</w:t>
                  </w:r>
                </w:p>
                <w:p w14:paraId="29C47CFF" w14:textId="77777777" w:rsidR="00B32352" w:rsidRDefault="00B32352" w:rsidP="00B32352">
                  <w:pPr>
                    <w:pStyle w:val="Title"/>
                  </w:pPr>
                  <w:r>
                    <w:t>kQ PI +c</w:t>
                  </w:r>
                </w:p>
                <w:p w14:paraId="71FC0372" w14:textId="77777777" w:rsidR="00B32352" w:rsidRDefault="00B32352" w:rsidP="00B32352">
                  <w:pPr>
                    <w:pStyle w:val="Title"/>
                  </w:pPr>
                  <w:r>
                    <w:t xml:space="preserve"> </w:t>
                  </w:r>
                </w:p>
                <w:p w14:paraId="6C1D312F" w14:textId="77777777" w:rsidR="00B32352" w:rsidRDefault="00B32352" w:rsidP="00B32352">
                  <w:pPr>
                    <w:pStyle w:val="Title"/>
                  </w:pPr>
                  <w:r>
                    <w:t xml:space="preserve">_ </w:t>
                  </w:r>
                </w:p>
                <w:p w14:paraId="36F4D32F" w14:textId="77777777" w:rsidR="00B32352" w:rsidRDefault="00B32352" w:rsidP="00B32352">
                  <w:pPr>
                    <w:pStyle w:val="Title"/>
                  </w:pPr>
                  <w:r>
                    <w:t xml:space="preserve"> 7 VL!     YA    d=+   G   -   .     ww u  m 1  E  a...</w:t>
                  </w:r>
                </w:p>
                <w:p w14:paraId="69567655" w14:textId="77777777" w:rsidR="00B32352" w:rsidRDefault="00B32352" w:rsidP="00B32352">
                  <w:pPr>
                    <w:pStyle w:val="Title"/>
                  </w:pPr>
                  <w:r>
                    <w:t xml:space="preserve">; ZW A    - XZN }t4 б  r{ D I I  O  &gt; </w:t>
                  </w:r>
                </w:p>
                <w:p w14:paraId="350686ED" w14:textId="77777777" w:rsidR="00B32352" w:rsidRDefault="00B32352" w:rsidP="00B32352">
                  <w:pPr>
                    <w:pStyle w:val="Title"/>
                  </w:pPr>
                  <w:r>
                    <w:t xml:space="preserve"> @g :</w:t>
                  </w:r>
                </w:p>
                <w:p w14:paraId="56730917" w14:textId="77777777" w:rsidR="00B32352" w:rsidRDefault="00B32352" w:rsidP="00B32352">
                  <w:pPr>
                    <w:pStyle w:val="Title"/>
                  </w:pPr>
                  <w:r>
                    <w:t xml:space="preserve"> # </w:t>
                  </w:r>
                  <w:r>
                    <w:rPr>
                      <w:rFonts w:ascii="Arial" w:hAnsi="Arial" w:cs="Arial"/>
                    </w:rPr>
                    <w:t>٠</w:t>
                  </w:r>
                  <w:r>
                    <w:t>s@ ~</w:t>
                  </w:r>
                </w:p>
                <w:p w14:paraId="16308CC7" w14:textId="77777777" w:rsidR="00B32352" w:rsidRDefault="00B32352" w:rsidP="00B32352">
                  <w:pPr>
                    <w:pStyle w:val="Title"/>
                  </w:pPr>
                  <w:r>
                    <w:t xml:space="preserve">:t&gt;h2 Ѕ   . 4t1   @  ~ </w:t>
                  </w:r>
                </w:p>
                <w:p w14:paraId="5F956477" w14:textId="77777777" w:rsidR="00B32352" w:rsidRDefault="00B32352" w:rsidP="00B32352">
                  <w:pPr>
                    <w:pStyle w:val="Title"/>
                  </w:pPr>
                  <w:r>
                    <w:t>t9  _...</w:t>
                  </w:r>
                </w:p>
                <w:p w14:paraId="013C0F96" w14:textId="77777777" w:rsidR="00B32352" w:rsidRDefault="00B32352" w:rsidP="00B32352">
                  <w:pPr>
                    <w:pStyle w:val="Title"/>
                  </w:pPr>
                  <w:r>
                    <w:t>&amp;</w:t>
                  </w:r>
                </w:p>
                <w:p w14:paraId="782EA59C" w14:textId="77777777" w:rsidR="00B32352" w:rsidRDefault="00B32352" w:rsidP="00B32352">
                  <w:pPr>
                    <w:pStyle w:val="Title"/>
                  </w:pPr>
                  <w:r>
                    <w:t>;  &lt;OS</w:t>
                  </w:r>
                  <w:r>
                    <w:rPr>
                      <w:rFonts w:ascii="Mongolian Baiti" w:hAnsi="Mongolian Baiti" w:cs="Mongolian Baiti"/>
                    </w:rPr>
                    <w:t>ᡀ</w:t>
                  </w:r>
                  <w:r>
                    <w:t xml:space="preserve">V     /L 5 FLBB </w:t>
                  </w:r>
                </w:p>
                <w:p w14:paraId="309453C0" w14:textId="77777777" w:rsidR="00B32352" w:rsidRDefault="00B32352" w:rsidP="00B32352">
                  <w:pPr>
                    <w:pStyle w:val="Title"/>
                  </w:pPr>
                  <w:r>
                    <w:t>%K    9  m t.</w:t>
                  </w:r>
                  <w:r>
                    <w:rPr>
                      <w:rFonts w:ascii="Arial" w:hAnsi="Arial" w:cs="Arial"/>
                    </w:rPr>
                    <w:t>ٵ</w:t>
                  </w:r>
                  <w:r>
                    <w:t xml:space="preserve">c @Kv  </w:t>
                  </w:r>
                  <w:r>
                    <w:rPr>
                      <w:rFonts w:ascii="Arial" w:hAnsi="Arial" w:cs="Arial"/>
                    </w:rPr>
                    <w:t>գ</w:t>
                  </w:r>
                  <w:r>
                    <w:t xml:space="preserve">mB  +* Tz     \   Ox(y H ZQ z   :i &gt;    ^ ze </w:t>
                  </w:r>
                </w:p>
                <w:p w14:paraId="455DB85A" w14:textId="77777777" w:rsidR="00B32352" w:rsidRDefault="00B32352" w:rsidP="00B32352">
                  <w:pPr>
                    <w:pStyle w:val="Title"/>
                  </w:pPr>
                  <w:r>
                    <w:t xml:space="preserve">  va'x " 9  =</w:t>
                  </w:r>
                </w:p>
                <w:p w14:paraId="3776391A" w14:textId="77777777" w:rsidR="00B32352" w:rsidRDefault="00B32352" w:rsidP="00B32352">
                  <w:pPr>
                    <w:pStyle w:val="Title"/>
                  </w:pPr>
                  <w:r>
                    <w:t xml:space="preserve">  | </w:t>
                  </w:r>
                  <w:r>
                    <w:rPr>
                      <w:rFonts w:hint="eastAsia"/>
                    </w:rPr>
                    <w:t></w:t>
                  </w:r>
                  <w:r>
                    <w:t xml:space="preserve">{ </w:t>
                  </w:r>
                  <w:r>
                    <w:rPr>
                      <w:rFonts w:ascii="Arial" w:hAnsi="Arial" w:cs="Arial"/>
                    </w:rPr>
                    <w:t>ɟ</w:t>
                  </w:r>
                  <w:r>
                    <w:t xml:space="preserve">  </w:t>
                  </w:r>
                  <w:r>
                    <w:rPr>
                      <w:rFonts w:ascii="Batang" w:eastAsia="Batang" w:hAnsi="Batang" w:cs="Batang" w:hint="eastAsia"/>
                    </w:rPr>
                    <w:t>뫾</w:t>
                  </w:r>
                  <w:r>
                    <w:t xml:space="preserve">  </w:t>
                  </w:r>
                  <w:r>
                    <w:rPr>
                      <w:rFonts w:ascii="Cascadia Code ExtraLight" w:hAnsi="Cascadia Code ExtraLight" w:cs="Cascadia Code ExtraLight"/>
                    </w:rPr>
                    <w:t>␦</w:t>
                  </w:r>
                  <w:r>
                    <w:t xml:space="preserve"> v   Q    &lt; /= FW z</w:t>
                  </w:r>
                  <w:r>
                    <w:rPr>
                      <w:rFonts w:ascii="Arial" w:hAnsi="Arial" w:cs="Arial"/>
                    </w:rPr>
                    <w:t>ͤ</w:t>
                  </w:r>
                  <w:r>
                    <w:t xml:space="preserve">  p6 </w:t>
                  </w:r>
                </w:p>
                <w:p w14:paraId="4D795D35" w14:textId="77777777" w:rsidR="00B32352" w:rsidRDefault="00B32352" w:rsidP="00B32352">
                  <w:pPr>
                    <w:pStyle w:val="Title"/>
                  </w:pPr>
                  <w:r>
                    <w:t xml:space="preserve">m fUt  =M  HM t  F]  '    </w:t>
                  </w:r>
                  <w:r>
                    <w:rPr>
                      <w:rFonts w:ascii="Arial" w:hAnsi="Arial" w:cs="Arial"/>
                    </w:rPr>
                    <w:t>ض</w:t>
                  </w:r>
                  <w:r>
                    <w:t xml:space="preserve">     </w:t>
                  </w:r>
                  <w:r>
                    <w:rPr>
                      <w:rFonts w:ascii="Batang" w:eastAsia="Batang" w:hAnsi="Batang" w:cs="Batang" w:hint="eastAsia"/>
                    </w:rPr>
                    <w:t>킪</w:t>
                  </w:r>
                  <w:r>
                    <w:t xml:space="preserve"> H    '] -      H WV^    N +...</w:t>
                  </w:r>
                </w:p>
                <w:p w14:paraId="43F98E06" w14:textId="77777777" w:rsidR="00B32352" w:rsidRDefault="00B32352" w:rsidP="00B32352">
                  <w:pPr>
                    <w:pStyle w:val="Title"/>
                  </w:pPr>
                  <w:r>
                    <w:t xml:space="preserve"> 6y </w:t>
                  </w:r>
                  <w:r>
                    <w:rPr>
                      <w:rFonts w:ascii="Arial" w:hAnsi="Arial" w:cs="Arial"/>
                    </w:rPr>
                    <w:t>Ա</w:t>
                  </w:r>
                  <w:r>
                    <w:t xml:space="preserve"> e ^</w:t>
                  </w:r>
                  <w:r>
                    <w:rPr>
                      <w:rFonts w:ascii="Arial" w:hAnsi="Arial" w:cs="Arial"/>
                    </w:rPr>
                    <w:t>ٙ</w:t>
                  </w:r>
                  <w:r>
                    <w:t xml:space="preserve">  ..* s    _ R </w:t>
                  </w:r>
                  <w:r>
                    <w:rPr>
                      <w:rFonts w:ascii="Arial" w:hAnsi="Arial" w:cs="Arial"/>
                    </w:rPr>
                    <w:t>̈́</w:t>
                  </w:r>
                  <w:r>
                    <w:t>...</w:t>
                  </w:r>
                </w:p>
                <w:p w14:paraId="57CA58DD" w14:textId="77777777" w:rsidR="00B32352" w:rsidRDefault="00B32352" w:rsidP="00B32352">
                  <w:pPr>
                    <w:pStyle w:val="Title"/>
                  </w:pPr>
                  <w:r>
                    <w:t xml:space="preserve"> R  K 0  :D  =n g</w:t>
                  </w:r>
                  <w:r>
                    <w:rPr>
                      <w:rFonts w:ascii="Arial" w:hAnsi="Arial" w:cs="Arial"/>
                    </w:rPr>
                    <w:t>˄</w:t>
                  </w:r>
                  <w:r>
                    <w:t xml:space="preserve">i  0       </w:t>
                  </w:r>
                  <w:r>
                    <w:rPr>
                      <w:rFonts w:ascii="Segoe UI Historic" w:hAnsi="Segoe UI Historic" w:cs="Segoe UI Historic"/>
                    </w:rPr>
                    <w:t>܊</w:t>
                  </w:r>
                  <w:r>
                    <w:t xml:space="preserve">F  y  l      3Ї5f= P U   'f </w:t>
                  </w:r>
                  <w:r>
                    <w:rPr>
                      <w:rFonts w:ascii="Calibri" w:hAnsi="Calibri" w:cs="Calibri"/>
                    </w:rPr>
                    <w:t>ǝ</w:t>
                  </w:r>
                  <w:r>
                    <w:t>^ u J</w:t>
                  </w:r>
                </w:p>
                <w:p w14:paraId="08C00A94" w14:textId="77777777" w:rsidR="00B32352" w:rsidRDefault="00B32352" w:rsidP="00B32352">
                  <w:pPr>
                    <w:pStyle w:val="Title"/>
                  </w:pPr>
                  <w:r>
                    <w:t xml:space="preserve"> ;;rvd </w:t>
                  </w:r>
                  <w:r>
                    <w:rPr>
                      <w:rFonts w:ascii="Cascadia Code ExtraLight" w:hAnsi="Cascadia Code ExtraLight" w:cs="Cascadia Code ExtraLight"/>
                    </w:rPr>
                    <w:t>␦</w:t>
                  </w:r>
                  <w:r>
                    <w:t xml:space="preserve"> </w:t>
                  </w:r>
                  <w:r>
                    <w:rPr>
                      <w:rFonts w:ascii="Batang" w:eastAsia="Batang" w:hAnsi="Batang" w:cs="Batang" w:hint="eastAsia"/>
                    </w:rPr>
                    <w:t>퇟</w:t>
                  </w:r>
                  <w:r>
                    <w:t xml:space="preserve"> 8 g c</w:t>
                  </w:r>
                  <w:r>
                    <w:rPr>
                      <w:rFonts w:ascii="Batang" w:eastAsia="Batang" w:hAnsi="Batang" w:cs="Batang" w:hint="eastAsia"/>
                    </w:rPr>
                    <w:t>럩</w:t>
                  </w:r>
                  <w:r>
                    <w:t xml:space="preserve">&lt;k  i   ~ ~   q~~ V   r{b\O}2 s   l; </w:t>
                  </w:r>
                  <w:r>
                    <w:rPr>
                      <w:rFonts w:ascii="Calibri" w:hAnsi="Calibri" w:cs="Calibri"/>
                    </w:rPr>
                    <w:t>Ƴ</w:t>
                  </w:r>
                  <w:r>
                    <w:t xml:space="preserve"> </w:t>
                  </w:r>
                  <w:r>
                    <w:rPr>
                      <w:rFonts w:ascii="Arial" w:hAnsi="Arial" w:cs="Arial"/>
                    </w:rPr>
                    <w:t>ء</w:t>
                  </w:r>
                  <w:r>
                    <w:t xml:space="preserve">= k   gj[.    </w:t>
                  </w:r>
                  <w:r>
                    <w:rPr>
                      <w:rFonts w:ascii="Calibri" w:hAnsi="Calibri" w:cs="Calibri"/>
                    </w:rPr>
                    <w:t>Ə</w:t>
                  </w:r>
                  <w:r>
                    <w:t xml:space="preserve"> </w:t>
                  </w:r>
                  <w:r>
                    <w:rPr>
                      <w:rFonts w:ascii="Calibri" w:hAnsi="Calibri" w:cs="Calibri"/>
                    </w:rPr>
                    <w:t>Ѯ</w:t>
                  </w:r>
                  <w:r>
                    <w:t xml:space="preserve">  +    ` )v Q    u</w:t>
                  </w:r>
                  <w:r>
                    <w:rPr>
                      <w:rFonts w:ascii="Cascadia Code ExtraLight" w:hAnsi="Cascadia Code ExtraLight" w:cs="Cascadia Code ExtraLight"/>
                    </w:rPr>
                    <w:t>␦</w:t>
                  </w:r>
                  <w:r>
                    <w:rPr>
                      <w:rFonts w:ascii="Arial Black" w:hAnsi="Arial Black" w:cs="Arial Black"/>
                    </w:rPr>
                    <w:t>Μ</w:t>
                  </w:r>
                  <w:r>
                    <w:t xml:space="preserve"> i...</w:t>
                  </w:r>
                </w:p>
                <w:p w14:paraId="4A627FA5" w14:textId="77777777" w:rsidR="00B32352" w:rsidRDefault="00B32352" w:rsidP="00B32352">
                  <w:pPr>
                    <w:pStyle w:val="Title"/>
                  </w:pPr>
                  <w:r>
                    <w:t>K:sF  ?o  l~/x 7</w:t>
                  </w:r>
                  <w:r>
                    <w:rPr>
                      <w:rFonts w:ascii="Calibri" w:hAnsi="Calibri" w:cs="Calibri"/>
                    </w:rPr>
                    <w:t>Ӫ</w:t>
                  </w:r>
                  <w:r>
                    <w:t>ORW ~2</w:t>
                  </w:r>
                </w:p>
                <w:p w14:paraId="3FC7B967" w14:textId="77777777" w:rsidR="00B32352" w:rsidRDefault="00B32352" w:rsidP="00B32352">
                  <w:pPr>
                    <w:pStyle w:val="Title"/>
                  </w:pPr>
                  <w:r>
                    <w:t xml:space="preserve">   ~}ïo5 vu n ? .7"  r</w:t>
                  </w:r>
                  <w:r>
                    <w:rPr>
                      <w:rFonts w:ascii="Arial" w:hAnsi="Arial" w:cs="Arial"/>
                    </w:rPr>
                    <w:t>ؐ</w:t>
                  </w:r>
                  <w:r>
                    <w:t>7g    i z        -U  5 @ \ &gt;h  A &lt; 6&lt; Z</w:t>
                  </w:r>
                  <w:r>
                    <w:rPr>
                      <w:rFonts w:ascii="Arial Black" w:hAnsi="Arial Black" w:cs="Arial Black"/>
                    </w:rPr>
                    <w:t>󤧐</w:t>
                  </w:r>
                  <w:r>
                    <w:t>Gd</w:t>
                  </w:r>
                  <w:r>
                    <w:rPr>
                      <w:rFonts w:ascii="Segoe UI Historic" w:hAnsi="Segoe UI Historic" w:cs="Segoe UI Historic"/>
                    </w:rPr>
                    <w:t>ܯ</w:t>
                  </w:r>
                  <w:r>
                    <w:rPr>
                      <w:rFonts w:ascii="Calibri" w:hAnsi="Calibri" w:cs="Calibri"/>
                    </w:rPr>
                    <w:t>ҹ</w:t>
                  </w:r>
                  <w:r>
                    <w:t>]&lt; ü   x</w:t>
                  </w:r>
                </w:p>
                <w:p w14:paraId="6C2083CD" w14:textId="77777777" w:rsidR="00B32352" w:rsidRDefault="00B32352" w:rsidP="00B32352">
                  <w:pPr>
                    <w:pStyle w:val="Title"/>
                  </w:pPr>
                  <w:r>
                    <w:t>Ko   Dtj = I  A5</w:t>
                  </w:r>
                  <w:r>
                    <w:rPr>
                      <w:rFonts w:ascii="Cascadia Code ExtraLight" w:hAnsi="Cascadia Code ExtraLight" w:cs="Cascadia Code ExtraLight"/>
                    </w:rPr>
                    <w:t>␦</w:t>
                  </w:r>
                  <w:r>
                    <w:rPr>
                      <w:rFonts w:ascii="Arial Black" w:hAnsi="Arial Black" w:cs="Arial Black"/>
                    </w:rPr>
                    <w:t>׫</w:t>
                  </w:r>
                  <w:r>
                    <w:t xml:space="preserve">P J </w:t>
                  </w:r>
                  <w:r>
                    <w:rPr>
                      <w:rFonts w:ascii="Cascadia Code ExtraLight" w:hAnsi="Cascadia Code ExtraLight" w:cs="Cascadia Code ExtraLight"/>
                    </w:rPr>
                    <w:t>␦</w:t>
                  </w:r>
                  <w:r>
                    <w:t>%j .^  3    z $ s  ":w...</w:t>
                  </w:r>
                </w:p>
                <w:p w14:paraId="366D3214" w14:textId="77777777" w:rsidR="00B32352" w:rsidRDefault="00B32352" w:rsidP="00B32352">
                  <w:pPr>
                    <w:pStyle w:val="Title"/>
                  </w:pPr>
                  <w:r>
                    <w:t xml:space="preserve"> X b     v W  ξ c</w:t>
                  </w:r>
                  <w:r>
                    <w:rPr>
                      <w:rFonts w:ascii="MV Boli" w:hAnsi="MV Boli" w:cs="MV Boli"/>
                    </w:rPr>
                    <w:t>ޗ</w:t>
                  </w:r>
                  <w:r>
                    <w:t>#  T  6 T R  G R'V             )uv_=c</w:t>
                  </w:r>
                  <w:r>
                    <w:rPr>
                      <w:rFonts w:ascii="Arial" w:hAnsi="Arial" w:cs="Arial"/>
                    </w:rPr>
                    <w:t>̒</w:t>
                  </w:r>
                  <w:r>
                    <w:t>a   {</w:t>
                  </w:r>
                </w:p>
                <w:p w14:paraId="1627049B" w14:textId="77777777" w:rsidR="00B32352" w:rsidRDefault="00B32352" w:rsidP="00B32352">
                  <w:pPr>
                    <w:pStyle w:val="Title"/>
                  </w:pPr>
                  <w:r>
                    <w:t xml:space="preserve"> E 3    =|  m   j          C OJ Y </w:t>
                  </w:r>
                  <w:r>
                    <w:rPr>
                      <w:rFonts w:ascii="Malgun Gothic" w:eastAsia="Malgun Gothic" w:hAnsi="Malgun Gothic" w:cs="Malgun Gothic" w:hint="eastAsia"/>
                    </w:rPr>
                    <w:t>䆗</w:t>
                  </w:r>
                  <w:r>
                    <w:t xml:space="preserve"> A /$  ...</w:t>
                  </w:r>
                </w:p>
                <w:p w14:paraId="71E871E4" w14:textId="77777777" w:rsidR="00B32352" w:rsidRDefault="00B32352" w:rsidP="00B32352">
                  <w:pPr>
                    <w:pStyle w:val="Title"/>
                  </w:pPr>
                  <w:r>
                    <w:t>L      (&amp;|V^   Yg Y&lt;. jJ   _Ud</w:t>
                  </w:r>
                  <w:r>
                    <w:rPr>
                      <w:rFonts w:ascii="Calibri" w:hAnsi="Calibri" w:cs="Calibri"/>
                    </w:rPr>
                    <w:t>ԫ</w:t>
                  </w:r>
                  <w:r>
                    <w:t xml:space="preserve"> E    z   8  %c     Vo    q    ;7x  /*  J a{&lt;    </w:t>
                  </w:r>
                  <w:r>
                    <w:rPr>
                      <w:rFonts w:ascii="Arial" w:hAnsi="Arial" w:cs="Arial"/>
                    </w:rPr>
                    <w:t>ᵧ</w:t>
                  </w:r>
                  <w:r>
                    <w:t>f=   } k  y   o2...</w:t>
                  </w:r>
                </w:p>
                <w:p w14:paraId="7D6631E2" w14:textId="77777777" w:rsidR="00B32352" w:rsidRDefault="00B32352" w:rsidP="00B32352">
                  <w:pPr>
                    <w:pStyle w:val="Title"/>
                  </w:pPr>
                  <w:r>
                    <w:t>endstream</w:t>
                  </w:r>
                </w:p>
                <w:p w14:paraId="5494A742" w14:textId="77777777" w:rsidR="00B32352" w:rsidRDefault="00B32352" w:rsidP="00B32352">
                  <w:pPr>
                    <w:pStyle w:val="Title"/>
                  </w:pPr>
                  <w:r>
                    <w:t>endobj</w:t>
                  </w:r>
                </w:p>
                <w:p w14:paraId="65E16810" w14:textId="77777777" w:rsidR="00B32352" w:rsidRDefault="00B32352" w:rsidP="00B32352">
                  <w:pPr>
                    <w:pStyle w:val="Title"/>
                  </w:pPr>
                  <w:r>
                    <w:t>11 0 obj</w:t>
                  </w:r>
                </w:p>
                <w:p w14:paraId="13622CE5" w14:textId="77777777" w:rsidR="00B32352" w:rsidRDefault="00B32352" w:rsidP="00B32352">
                  <w:pPr>
                    <w:pStyle w:val="Title"/>
                  </w:pPr>
                  <w:r>
                    <w:t>&lt;&lt;</w:t>
                  </w:r>
                </w:p>
                <w:p w14:paraId="38610311" w14:textId="77777777" w:rsidR="00B32352" w:rsidRDefault="00B32352" w:rsidP="00B32352">
                  <w:pPr>
                    <w:pStyle w:val="Title"/>
                  </w:pPr>
                  <w:r>
                    <w:t>/BaseFont /CIDFont+F1</w:t>
                  </w:r>
                </w:p>
                <w:p w14:paraId="7CBF6DA7" w14:textId="77777777" w:rsidR="00B32352" w:rsidRDefault="00B32352" w:rsidP="00B32352">
                  <w:pPr>
                    <w:pStyle w:val="Title"/>
                  </w:pPr>
                  <w:r>
                    <w:t>/DescendantFonts [ &lt;&lt;</w:t>
                  </w:r>
                </w:p>
                <w:p w14:paraId="56DE8EA3" w14:textId="77777777" w:rsidR="00B32352" w:rsidRDefault="00B32352" w:rsidP="00B32352">
                  <w:pPr>
                    <w:pStyle w:val="Title"/>
                  </w:pPr>
                  <w:r>
                    <w:t>/BaseFont /CIDFont+F1</w:t>
                  </w:r>
                </w:p>
                <w:p w14:paraId="3312DD81" w14:textId="77777777" w:rsidR="00B32352" w:rsidRDefault="00B32352" w:rsidP="00B32352">
                  <w:pPr>
                    <w:pStyle w:val="Title"/>
                  </w:pPr>
                  <w:r>
                    <w:t>/CIDSystemInfo &lt;&lt;</w:t>
                  </w:r>
                </w:p>
                <w:p w14:paraId="75C872FB" w14:textId="77777777" w:rsidR="00B32352" w:rsidRDefault="00B32352" w:rsidP="00B32352">
                  <w:pPr>
                    <w:pStyle w:val="Title"/>
                  </w:pPr>
                  <w:r>
                    <w:t>/Ordering 4 0 R</w:t>
                  </w:r>
                </w:p>
                <w:p w14:paraId="25EFEE36" w14:textId="77777777" w:rsidR="00B32352" w:rsidRDefault="00B32352" w:rsidP="00B32352">
                  <w:pPr>
                    <w:pStyle w:val="Title"/>
                  </w:pPr>
                  <w:r>
                    <w:t>/Registry 5 0 R</w:t>
                  </w:r>
                </w:p>
                <w:p w14:paraId="00925E2B" w14:textId="77777777" w:rsidR="00B32352" w:rsidRDefault="00B32352" w:rsidP="00B32352">
                  <w:pPr>
                    <w:pStyle w:val="Title"/>
                  </w:pPr>
                  <w:r>
                    <w:t>/Supplement 0</w:t>
                  </w:r>
                </w:p>
                <w:p w14:paraId="0A335537" w14:textId="77777777" w:rsidR="00B32352" w:rsidRDefault="00B32352" w:rsidP="00B32352">
                  <w:pPr>
                    <w:pStyle w:val="Title"/>
                  </w:pPr>
                  <w:r>
                    <w:t>&gt;&gt;</w:t>
                  </w:r>
                </w:p>
                <w:p w14:paraId="6E58DE4B" w14:textId="77777777" w:rsidR="00B32352" w:rsidRDefault="00B32352" w:rsidP="00B32352">
                  <w:pPr>
                    <w:pStyle w:val="Title"/>
                  </w:pPr>
                  <w:r>
                    <w:t>/CIDToGIDMap /Identity</w:t>
                  </w:r>
                </w:p>
                <w:p w14:paraId="6254DB3E" w14:textId="77777777" w:rsidR="00B32352" w:rsidRDefault="00B32352" w:rsidP="00B32352">
                  <w:pPr>
                    <w:pStyle w:val="Title"/>
                  </w:pPr>
                  <w:r>
                    <w:t>/FontDescriptor &lt;&lt;</w:t>
                  </w:r>
                </w:p>
                <w:p w14:paraId="6C6BC2A5" w14:textId="77777777" w:rsidR="00B32352" w:rsidRDefault="00B32352" w:rsidP="00B32352">
                  <w:pPr>
                    <w:pStyle w:val="Title"/>
                  </w:pPr>
                  <w:r>
                    <w:t>/Ascent 905</w:t>
                  </w:r>
                </w:p>
                <w:p w14:paraId="7D172E12" w14:textId="77777777" w:rsidR="00B32352" w:rsidRDefault="00B32352" w:rsidP="00B32352">
                  <w:pPr>
                    <w:pStyle w:val="Title"/>
                  </w:pPr>
                  <w:r>
                    <w:t>/CapHeight 715</w:t>
                  </w:r>
                </w:p>
                <w:p w14:paraId="7D4F6BBC" w14:textId="77777777" w:rsidR="00B32352" w:rsidRDefault="00B32352" w:rsidP="00B32352">
                  <w:pPr>
                    <w:pStyle w:val="Title"/>
                  </w:pPr>
                  <w:r>
                    <w:t>/Descent -211</w:t>
                  </w:r>
                </w:p>
                <w:p w14:paraId="6AE50D98" w14:textId="77777777" w:rsidR="00B32352" w:rsidRDefault="00B32352" w:rsidP="00B32352">
                  <w:pPr>
                    <w:pStyle w:val="Title"/>
                  </w:pPr>
                  <w:r>
                    <w:t>/Flags 6</w:t>
                  </w:r>
                </w:p>
                <w:p w14:paraId="70477B9F" w14:textId="77777777" w:rsidR="00B32352" w:rsidRDefault="00B32352" w:rsidP="00B32352">
                  <w:pPr>
                    <w:pStyle w:val="Title"/>
                  </w:pPr>
                  <w:r>
                    <w:t>/FontBBox 6 0 R</w:t>
                  </w:r>
                </w:p>
                <w:p w14:paraId="015E8943" w14:textId="77777777" w:rsidR="00B32352" w:rsidRDefault="00B32352" w:rsidP="00B32352">
                  <w:pPr>
                    <w:pStyle w:val="Title"/>
                  </w:pPr>
                  <w:r>
                    <w:t>/FontFile2 8 0 R</w:t>
                  </w:r>
                </w:p>
                <w:p w14:paraId="22C4849E" w14:textId="77777777" w:rsidR="00B32352" w:rsidRDefault="00B32352" w:rsidP="00B32352">
                  <w:pPr>
                    <w:pStyle w:val="Title"/>
                  </w:pPr>
                  <w:r>
                    <w:t>/FontName /CIDFont+F1</w:t>
                  </w:r>
                </w:p>
                <w:p w14:paraId="68205A7E" w14:textId="77777777" w:rsidR="00B32352" w:rsidRDefault="00B32352" w:rsidP="00B32352">
                  <w:pPr>
                    <w:pStyle w:val="Title"/>
                  </w:pPr>
                  <w:r>
                    <w:t>/ItalicAngle 0</w:t>
                  </w:r>
                </w:p>
                <w:p w14:paraId="3C3C88D9" w14:textId="77777777" w:rsidR="00B32352" w:rsidRDefault="00B32352" w:rsidP="00B32352">
                  <w:pPr>
                    <w:pStyle w:val="Title"/>
                  </w:pPr>
                  <w:r>
                    <w:t>/StemV 7 0 R</w:t>
                  </w:r>
                </w:p>
                <w:p w14:paraId="795AD2BB" w14:textId="77777777" w:rsidR="00B32352" w:rsidRDefault="00B32352" w:rsidP="00B32352">
                  <w:pPr>
                    <w:pStyle w:val="Title"/>
                  </w:pPr>
                  <w:r>
                    <w:t>/Type /FontDescriptor</w:t>
                  </w:r>
                </w:p>
                <w:p w14:paraId="2C535156" w14:textId="77777777" w:rsidR="00B32352" w:rsidRDefault="00B32352" w:rsidP="00B32352">
                  <w:pPr>
                    <w:pStyle w:val="Title"/>
                  </w:pPr>
                  <w:r>
                    <w:t>&gt;&gt;</w:t>
                  </w:r>
                </w:p>
                <w:p w14:paraId="13641E65" w14:textId="77777777" w:rsidR="00B32352" w:rsidRDefault="00B32352" w:rsidP="00B32352">
                  <w:pPr>
                    <w:pStyle w:val="Title"/>
                  </w:pPr>
                  <w:r>
                    <w:t>/Subtype /CIDFontType2</w:t>
                  </w:r>
                </w:p>
                <w:p w14:paraId="02EECD7B" w14:textId="77777777" w:rsidR="00B32352" w:rsidRDefault="00B32352" w:rsidP="00B32352">
                  <w:pPr>
                    <w:pStyle w:val="Title"/>
                  </w:pPr>
                  <w:r>
                    <w:t>/Type /Font</w:t>
                  </w:r>
                </w:p>
                <w:p w14:paraId="1E4D916C" w14:textId="77777777" w:rsidR="00B32352" w:rsidRDefault="00B32352" w:rsidP="00B32352">
                  <w:pPr>
                    <w:pStyle w:val="Title"/>
                  </w:pPr>
                  <w:r>
                    <w:t>/W 9 0 R</w:t>
                  </w:r>
                </w:p>
                <w:p w14:paraId="20D09662" w14:textId="77777777" w:rsidR="00B32352" w:rsidRDefault="00B32352" w:rsidP="00B32352">
                  <w:pPr>
                    <w:pStyle w:val="Title"/>
                  </w:pPr>
                  <w:r>
                    <w:t>&gt;&gt; ]</w:t>
                  </w:r>
                </w:p>
                <w:p w14:paraId="7D25F647" w14:textId="77777777" w:rsidR="00B32352" w:rsidRDefault="00B32352" w:rsidP="00B32352">
                  <w:pPr>
                    <w:pStyle w:val="Title"/>
                  </w:pPr>
                  <w:r>
                    <w:t>/Encoding /Identity-H</w:t>
                  </w:r>
                </w:p>
                <w:p w14:paraId="34660957" w14:textId="77777777" w:rsidR="00B32352" w:rsidRDefault="00B32352" w:rsidP="00B32352">
                  <w:pPr>
                    <w:pStyle w:val="Title"/>
                  </w:pPr>
                  <w:r>
                    <w:t>/Subtype /Type0</w:t>
                  </w:r>
                </w:p>
                <w:p w14:paraId="498118B6" w14:textId="77777777" w:rsidR="00B32352" w:rsidRDefault="00B32352" w:rsidP="00B32352">
                  <w:pPr>
                    <w:pStyle w:val="Title"/>
                  </w:pPr>
                  <w:r>
                    <w:t>/ToUnicode 10 0 R</w:t>
                  </w:r>
                </w:p>
                <w:p w14:paraId="789DCA3E" w14:textId="77777777" w:rsidR="00B32352" w:rsidRDefault="00B32352" w:rsidP="00B32352">
                  <w:pPr>
                    <w:pStyle w:val="Title"/>
                  </w:pPr>
                  <w:r>
                    <w:t>/Type /Font</w:t>
                  </w:r>
                </w:p>
                <w:p w14:paraId="58649B57" w14:textId="77777777" w:rsidR="00B32352" w:rsidRDefault="00B32352" w:rsidP="00B32352">
                  <w:pPr>
                    <w:pStyle w:val="Title"/>
                  </w:pPr>
                  <w:r>
                    <w:t>&gt;&gt;</w:t>
                  </w:r>
                </w:p>
                <w:p w14:paraId="26A84B53" w14:textId="77777777" w:rsidR="00B32352" w:rsidRDefault="00B32352" w:rsidP="00B32352">
                  <w:pPr>
                    <w:pStyle w:val="Title"/>
                  </w:pPr>
                  <w:r>
                    <w:t>endobj</w:t>
                  </w:r>
                </w:p>
                <w:p w14:paraId="215E6627" w14:textId="77777777" w:rsidR="00B32352" w:rsidRDefault="00B32352" w:rsidP="00B32352">
                  <w:pPr>
                    <w:pStyle w:val="Title"/>
                  </w:pPr>
                  <w:r>
                    <w:t>12 0 obj</w:t>
                  </w:r>
                </w:p>
                <w:p w14:paraId="3D81A615" w14:textId="77777777" w:rsidR="00B32352" w:rsidRDefault="00B32352" w:rsidP="00B32352">
                  <w:pPr>
                    <w:pStyle w:val="Title"/>
                  </w:pPr>
                  <w:r>
                    <w:t>(Identity)</w:t>
                  </w:r>
                </w:p>
                <w:p w14:paraId="31CD4B25" w14:textId="77777777" w:rsidR="00B32352" w:rsidRDefault="00B32352" w:rsidP="00B32352">
                  <w:pPr>
                    <w:pStyle w:val="Title"/>
                  </w:pPr>
                  <w:r>
                    <w:t>endobj</w:t>
                  </w:r>
                </w:p>
                <w:p w14:paraId="2BC8AA47" w14:textId="77777777" w:rsidR="00B32352" w:rsidRDefault="00B32352" w:rsidP="00B32352">
                  <w:pPr>
                    <w:pStyle w:val="Title"/>
                  </w:pPr>
                  <w:r>
                    <w:t>13 0 obj</w:t>
                  </w:r>
                </w:p>
                <w:p w14:paraId="4C39257B" w14:textId="77777777" w:rsidR="00B32352" w:rsidRDefault="00B32352" w:rsidP="00B32352">
                  <w:pPr>
                    <w:pStyle w:val="Title"/>
                  </w:pPr>
                  <w:r>
                    <w:t>(Adobe)</w:t>
                  </w:r>
                </w:p>
                <w:p w14:paraId="475FC8A8" w14:textId="77777777" w:rsidR="00B32352" w:rsidRDefault="00B32352" w:rsidP="00B32352">
                  <w:pPr>
                    <w:pStyle w:val="Title"/>
                  </w:pPr>
                  <w:r>
                    <w:t>endobj</w:t>
                  </w:r>
                </w:p>
                <w:p w14:paraId="40A1C13A" w14:textId="77777777" w:rsidR="00B32352" w:rsidRDefault="00B32352" w:rsidP="00B32352">
                  <w:pPr>
                    <w:pStyle w:val="Title"/>
                  </w:pPr>
                  <w:r>
                    <w:t>16 0 obj</w:t>
                  </w:r>
                </w:p>
                <w:p w14:paraId="187EB300" w14:textId="77777777" w:rsidR="00B32352" w:rsidRDefault="00B32352" w:rsidP="00B32352">
                  <w:pPr>
                    <w:pStyle w:val="Title"/>
                  </w:pPr>
                  <w:r>
                    <w:t>&lt;&lt;</w:t>
                  </w:r>
                </w:p>
                <w:p w14:paraId="4FA5D42D" w14:textId="77777777" w:rsidR="00B32352" w:rsidRDefault="00B32352" w:rsidP="00B32352">
                  <w:pPr>
                    <w:pStyle w:val="Title"/>
                  </w:pPr>
                  <w:r>
                    <w:t>/Filter /FlateDecode</w:t>
                  </w:r>
                </w:p>
                <w:p w14:paraId="27C99FA3" w14:textId="77777777" w:rsidR="00B32352" w:rsidRDefault="00B32352" w:rsidP="00B32352">
                  <w:pPr>
                    <w:pStyle w:val="Title"/>
                  </w:pPr>
                  <w:r>
                    <w:t>/Length 93428</w:t>
                  </w:r>
                </w:p>
                <w:p w14:paraId="7CFDE928" w14:textId="77777777" w:rsidR="00B32352" w:rsidRDefault="00B32352" w:rsidP="00B32352">
                  <w:pPr>
                    <w:pStyle w:val="Title"/>
                  </w:pPr>
                  <w:r>
                    <w:t>/Length1 386988</w:t>
                  </w:r>
                </w:p>
                <w:p w14:paraId="33E6A588" w14:textId="77777777" w:rsidR="00B32352" w:rsidRDefault="00B32352" w:rsidP="00B32352">
                  <w:pPr>
                    <w:pStyle w:val="Title"/>
                  </w:pPr>
                  <w:r>
                    <w:t>/Type /Stream</w:t>
                  </w:r>
                </w:p>
                <w:p w14:paraId="326931F1" w14:textId="77777777" w:rsidR="00B32352" w:rsidRDefault="00B32352" w:rsidP="00B32352">
                  <w:pPr>
                    <w:pStyle w:val="Title"/>
                  </w:pPr>
                  <w:r>
                    <w:t>&gt;&gt;</w:t>
                  </w:r>
                </w:p>
                <w:p w14:paraId="08ADB4BC" w14:textId="77777777" w:rsidR="00B32352" w:rsidRDefault="00B32352" w:rsidP="00B32352">
                  <w:pPr>
                    <w:pStyle w:val="Title"/>
                  </w:pPr>
                  <w:r>
                    <w:t>stream</w:t>
                  </w:r>
                </w:p>
                <w:p w14:paraId="0AFB3D08" w14:textId="77777777" w:rsidR="00B32352" w:rsidRDefault="00B32352" w:rsidP="00B32352">
                  <w:pPr>
                    <w:pStyle w:val="Title"/>
                  </w:pPr>
                  <w:r>
                    <w:t>x  }    `T   w</w:t>
                  </w:r>
                  <w:r>
                    <w:rPr>
                      <w:rFonts w:ascii="PMingLiU" w:eastAsia="PMingLiU" w:hAnsi="PMingLiU" w:cs="PMingLiU" w:hint="eastAsia"/>
                    </w:rPr>
                    <w:t>潷</w:t>
                  </w:r>
                  <w:r>
                    <w:t xml:space="preserve">  ~{e7   dYH B   D #&amp;H$ !</w:t>
                  </w:r>
                </w:p>
                <w:p w14:paraId="6361203D" w14:textId="77777777" w:rsidR="00B32352" w:rsidRDefault="00B32352" w:rsidP="00B32352">
                  <w:pPr>
                    <w:pStyle w:val="Title"/>
                  </w:pPr>
                  <w:r>
                    <w:t xml:space="preserve"> W&lt; x  T U   n a8Z Z</w:t>
                  </w:r>
                  <w:r>
                    <w:rPr>
                      <w:rFonts w:ascii="Calibri" w:hAnsi="Calibri" w:cs="Calibri"/>
                    </w:rPr>
                    <w:t>Ϣ</w:t>
                  </w:r>
                  <w:r>
                    <w:t xml:space="preserve"> Z 7U&lt;[</w:t>
                  </w:r>
                  <w:r>
                    <w:rPr>
                      <w:rFonts w:ascii="Arial" w:hAnsi="Arial" w:cs="Arial"/>
                    </w:rPr>
                    <w:t>Զ</w:t>
                  </w:r>
                  <w:r>
                    <w:t xml:space="preserve"> Z   ; v   J%      } z3o  w  } E"    ' {l scAy @  q </w:t>
                  </w:r>
                  <w:r>
                    <w:rPr>
                      <w:rFonts w:ascii="Calibri" w:hAnsi="Calibri" w:cs="Calibri"/>
                    </w:rPr>
                    <w:t>ǌ</w:t>
                  </w:r>
                  <w:r>
                    <w:t xml:space="preserve">  R|&gt; T7n   N...</w:t>
                  </w:r>
                </w:p>
                <w:p w14:paraId="201EB72D" w14:textId="77777777" w:rsidR="00B32352" w:rsidRDefault="00B32352" w:rsidP="00B32352">
                  <w:pPr>
                    <w:pStyle w:val="Title"/>
                  </w:pPr>
                  <w:r>
                    <w:t xml:space="preserve"> d     8 8^Č</w:t>
                  </w:r>
                  <w:r>
                    <w:rPr>
                      <w:rFonts w:ascii="Calibri" w:hAnsi="Calibri" w:cs="Calibri"/>
                    </w:rPr>
                    <w:t>ɣ</w:t>
                  </w:r>
                  <w:r>
                    <w:t xml:space="preserve">"  H  </w:t>
                  </w:r>
                  <w:r>
                    <w:rPr>
                      <w:rFonts w:ascii="Arial" w:hAnsi="Arial" w:cs="Arial"/>
                    </w:rPr>
                    <w:t>ڏ</w:t>
                  </w:r>
                  <w:r>
                    <w:t>!  5        $ Nc' +[</w:t>
                  </w:r>
                  <w:r>
                    <w:rPr>
                      <w:rFonts w:ascii="Arial" w:hAnsi="Arial" w:cs="Arial"/>
                    </w:rPr>
                    <w:t>ّ</w:t>
                  </w:r>
                  <w:r>
                    <w:t xml:space="preserve"> </w:t>
                  </w:r>
                  <w:r>
                    <w:rPr>
                      <w:rFonts w:ascii="Arial" w:hAnsi="Arial" w:cs="Arial"/>
                    </w:rPr>
                    <w:t>א</w:t>
                  </w:r>
                  <w:r>
                    <w:t xml:space="preserve">    _  a?   y }#l     +`&amp;   U  E  M  \t 3em @ M Uja  </w:t>
                  </w:r>
                </w:p>
                <w:p w14:paraId="55660C38" w14:textId="77777777" w:rsidR="00B32352" w:rsidRDefault="00B32352" w:rsidP="00B32352">
                  <w:pPr>
                    <w:pStyle w:val="Title"/>
                  </w:pPr>
                  <w:r>
                    <w:t xml:space="preserve">  `4</w:t>
                  </w:r>
                </w:p>
                <w:p w14:paraId="46EF9623" w14:textId="77777777" w:rsidR="00B32352" w:rsidRDefault="00B32352" w:rsidP="00B32352">
                  <w:pPr>
                    <w:pStyle w:val="Title"/>
                  </w:pPr>
                  <w:r>
                    <w:t>C: #</w:t>
                  </w:r>
                </w:p>
                <w:p w14:paraId="705F95BA" w14:textId="77777777" w:rsidR="00B32352" w:rsidRDefault="00B32352" w:rsidP="00B32352">
                  <w:pPr>
                    <w:pStyle w:val="Title"/>
                  </w:pPr>
                  <w:r>
                    <w:t>5 Oa$   H' H 9     N   O hN  8 Sa&lt; c`B c   t  tLJ</w:t>
                  </w:r>
                  <w:r>
                    <w:t>0i-    H `J  PS  B   c  ...</w:t>
                  </w:r>
                </w:p>
                <w:p w14:paraId="1DFFF8AF" w14:textId="77777777" w:rsidR="00B32352" w:rsidRDefault="00B32352" w:rsidP="00B32352">
                  <w:pPr>
                    <w:pStyle w:val="Title"/>
                  </w:pPr>
                  <w:r>
                    <w:t xml:space="preserve">8 pn   </w:t>
                  </w:r>
                </w:p>
                <w:p w14:paraId="7FF40BA4" w14:textId="77777777" w:rsidR="00B32352" w:rsidRDefault="00B32352" w:rsidP="00B32352">
                  <w:pPr>
                    <w:pStyle w:val="Title"/>
                  </w:pPr>
                  <w:r>
                    <w:t xml:space="preserve"> ! </w:t>
                  </w:r>
                </w:p>
                <w:p w14:paraId="506F8A03" w14:textId="77777777" w:rsidR="00B32352" w:rsidRDefault="00B32352" w:rsidP="00B32352">
                  <w:pPr>
                    <w:pStyle w:val="Title"/>
                  </w:pPr>
                  <w:r>
                    <w:t xml:space="preserve"> </w:t>
                  </w:r>
                  <w:r>
                    <w:rPr>
                      <w:rFonts w:ascii="Calibri" w:hAnsi="Calibri" w:cs="Calibri"/>
                    </w:rPr>
                    <w:t>ǐ</w:t>
                  </w:r>
                  <w:r>
                    <w:t xml:space="preserve">     </w:t>
                  </w:r>
                </w:p>
                <w:p w14:paraId="620E839B" w14:textId="77777777" w:rsidR="00B32352" w:rsidRDefault="00B32352" w:rsidP="00B32352">
                  <w:pPr>
                    <w:pStyle w:val="Title"/>
                  </w:pPr>
                  <w:r>
                    <w:t xml:space="preserve"> ^</w:t>
                  </w:r>
                </w:p>
                <w:p w14:paraId="61DBCE70" w14:textId="77777777" w:rsidR="00B32352" w:rsidRDefault="00B32352" w:rsidP="00B32352">
                  <w:pPr>
                    <w:pStyle w:val="Title"/>
                  </w:pPr>
                  <w:r>
                    <w:t xml:space="preserve">" .B </w:t>
                  </w:r>
                  <w:r>
                    <w:rPr>
                      <w:rFonts w:ascii="Cascadia Code ExtraLight" w:hAnsi="Cascadia Code ExtraLight" w:cs="Cascadia Code ExtraLight"/>
                    </w:rPr>
                    <w:t>␦</w:t>
                  </w:r>
                  <w:r>
                    <w:t xml:space="preserve"> . .Fz\  F 4     eH  * ? +0 &amp; o  p% [ 9 &amp;  Bz+\  g   "  C V#  '\   p</w:t>
                  </w:r>
                  <w:r>
                    <w:rPr>
                      <w:rFonts w:ascii="Calibri" w:hAnsi="Calibri" w:cs="Calibri"/>
                    </w:rPr>
                    <w:t>һ</w:t>
                  </w:r>
                  <w:r>
                    <w:t xml:space="preserve"> F w</w:t>
                  </w:r>
                  <w:r>
                    <w:rPr>
                      <w:rFonts w:ascii="Arial Black" w:hAnsi="Arial Black" w:cs="Arial Black"/>
                    </w:rPr>
                    <w:t>Ï</w:t>
                  </w:r>
                  <w:r>
                    <w:t>...</w:t>
                  </w:r>
                </w:p>
                <w:p w14:paraId="488B8590" w14:textId="77777777" w:rsidR="00B32352" w:rsidRDefault="00B32352" w:rsidP="00B32352">
                  <w:pPr>
                    <w:pStyle w:val="Title"/>
                  </w:pPr>
                  <w:r>
                    <w:t>nC</w:t>
                  </w:r>
                  <w:r>
                    <w:rPr>
                      <w:rFonts w:ascii="Arial" w:hAnsi="Arial" w:cs="Arial"/>
                    </w:rPr>
                    <w:t>ڂ</w:t>
                  </w:r>
                  <w:r>
                    <w:t xml:space="preserve"> Uh </w:t>
                  </w:r>
                  <w:r>
                    <w:rPr>
                      <w:rFonts w:ascii="Arial" w:hAnsi="Arial" w:cs="Arial"/>
                    </w:rPr>
                    <w:t>ۑ</w:t>
                  </w:r>
                  <w:r>
                    <w:t xml:space="preserve">   H7   W`# &lt; '    p 6 f  N  :      +  9    @  # K   C  1H! -   s  "}</w:t>
                  </w:r>
                  <w:r>
                    <w:rPr>
                      <w:rFonts w:ascii="Arial" w:hAnsi="Arial" w:cs="Arial"/>
                    </w:rPr>
                    <w:t>֧</w:t>
                  </w:r>
                  <w:r>
                    <w:t>_  `</w:t>
                  </w:r>
                  <w:r>
                    <w:rPr>
                      <w:rFonts w:ascii="Calibri" w:hAnsi="Calibri" w:cs="Calibri"/>
                    </w:rPr>
                    <w:t>ҧ</w:t>
                  </w:r>
                  <w:r>
                    <w:t>a# g`...</w:t>
                  </w:r>
                </w:p>
                <w:p w14:paraId="2B8FCE37" w14:textId="77777777" w:rsidR="00B32352" w:rsidRDefault="00B32352" w:rsidP="00B32352">
                  <w:pPr>
                    <w:pStyle w:val="Title"/>
                  </w:pPr>
                  <w:r>
                    <w:t xml:space="preserve">   kN  ;</w:t>
                  </w:r>
                  <w:r>
                    <w:rPr>
                      <w:rFonts w:ascii="SimSun" w:eastAsia="SimSun" w:hAnsi="SimSun" w:cs="SimSun" w:hint="eastAsia"/>
                    </w:rPr>
                    <w:t>駠</w:t>
                  </w:r>
                  <w:r>
                    <w:t>v#MûH L ~     2 / Y x   d    K   d   ~ &gt;2    w L [2 m.   "   2 m.   "   -     ]\   ?( _...</w:t>
                  </w:r>
                </w:p>
                <w:p w14:paraId="46E6D2D8" w14:textId="77777777" w:rsidR="00B32352" w:rsidRDefault="00B32352" w:rsidP="00B32352">
                  <w:pPr>
                    <w:pStyle w:val="Title"/>
                  </w:pPr>
                  <w:r>
                    <w:t>t+&lt;W z</w:t>
                  </w:r>
                </w:p>
                <w:p w14:paraId="20339185" w14:textId="77777777" w:rsidR="00B32352" w:rsidRDefault="00B32352" w:rsidP="00B32352">
                  <w:pPr>
                    <w:pStyle w:val="Title"/>
                  </w:pPr>
                  <w:r>
                    <w:t>;   q</w:t>
                  </w:r>
                </w:p>
                <w:p w14:paraId="7562681D" w14:textId="77777777" w:rsidR="00B32352" w:rsidRDefault="00B32352" w:rsidP="00B32352">
                  <w:pPr>
                    <w:pStyle w:val="Title"/>
                  </w:pPr>
                  <w:r>
                    <w:t xml:space="preserve">   </w:t>
                  </w:r>
                </w:p>
                <w:p w14:paraId="5B4127B4" w14:textId="77777777" w:rsidR="00B32352" w:rsidRDefault="00B32352" w:rsidP="00B32352">
                  <w:pPr>
                    <w:pStyle w:val="Title"/>
                  </w:pPr>
                  <w:r>
                    <w:t xml:space="preserve">  G  qT 9n A   </w:t>
                  </w:r>
                  <w:r>
                    <w:rPr>
                      <w:rFonts w:ascii="MS Mincho" w:eastAsia="MS Mincho" w:hAnsi="MS Mincho" w:cs="MS Mincho" w:hint="eastAsia"/>
                    </w:rPr>
                    <w:t>翔</w:t>
                  </w:r>
                  <w:r>
                    <w:t>! 8Y: 8</w:t>
                  </w:r>
                </w:p>
                <w:p w14:paraId="6D9D184D" w14:textId="77777777" w:rsidR="00B32352" w:rsidRDefault="00B32352" w:rsidP="00B32352">
                  <w:pPr>
                    <w:pStyle w:val="Title"/>
                  </w:pPr>
                  <w:r>
                    <w:t xml:space="preserve"> (  2 Ħv q   d1s;  j   </w:t>
                  </w:r>
                </w:p>
                <w:p w14:paraId="3EBA421A" w14:textId="77777777" w:rsidR="00B32352" w:rsidRDefault="00B32352" w:rsidP="00B32352">
                  <w:pPr>
                    <w:pStyle w:val="Title"/>
                  </w:pPr>
                  <w:r>
                    <w:t xml:space="preserve"> ;   "  x} ~ n  c {7  t MB=  A P :B        ` #   S </w:t>
                  </w:r>
                  <w:r>
                    <w:rPr>
                      <w:rFonts w:ascii="Cascadia Code ExtraLight" w:hAnsi="Cascadia Code ExtraLight" w:cs="Cascadia Code ExtraLight"/>
                    </w:rPr>
                    <w:t>␦</w:t>
                  </w:r>
                  <w:r>
                    <w:t xml:space="preserve">  T'g X X </w:t>
                  </w:r>
                  <w:r>
                    <w:rPr>
                      <w:rFonts w:ascii="Batang" w:eastAsia="Batang" w:hAnsi="Batang" w:cs="Batang" w:hint="eastAsia"/>
                    </w:rPr>
                    <w:t>퐩</w:t>
                  </w:r>
                  <w:r>
                    <w:t>J`Ie  U ...</w:t>
                  </w:r>
                </w:p>
                <w:p w14:paraId="0A86AA4D" w14:textId="77777777" w:rsidR="00B32352" w:rsidRDefault="00B32352" w:rsidP="00B32352">
                  <w:pPr>
                    <w:pStyle w:val="Title"/>
                  </w:pPr>
                </w:p>
                <w:p w14:paraId="6B40110E" w14:textId="77777777" w:rsidR="00B32352" w:rsidRDefault="00B32352" w:rsidP="00B32352">
                  <w:pPr>
                    <w:pStyle w:val="Title"/>
                  </w:pPr>
                  <w:r>
                    <w:t xml:space="preserve"> M Us  </w:t>
                  </w:r>
                  <w:r>
                    <w:rPr>
                      <w:rFonts w:ascii="Arial" w:hAnsi="Arial" w:cs="Arial"/>
                    </w:rPr>
                    <w:t>ͦ</w:t>
                  </w:r>
                  <w:r>
                    <w:t xml:space="preserve">    s5  </w:t>
                  </w:r>
                  <w:r>
                    <w:rPr>
                      <w:rFonts w:ascii="MV Boli" w:hAnsi="MV Boli" w:cs="MV Boli"/>
                    </w:rPr>
                    <w:t>ު</w:t>
                  </w:r>
                  <w:r>
                    <w:t xml:space="preserve">       </w:t>
                  </w:r>
                </w:p>
                <w:p w14:paraId="13DB3210" w14:textId="77777777" w:rsidR="00B32352" w:rsidRDefault="00B32352" w:rsidP="00B32352">
                  <w:pPr>
                    <w:pStyle w:val="Title"/>
                  </w:pPr>
                  <w:r>
                    <w:t xml:space="preserve">B </w:t>
                  </w:r>
                </w:p>
                <w:p w14:paraId="5B1C398C" w14:textId="77777777" w:rsidR="00B32352" w:rsidRDefault="00B32352" w:rsidP="00B32352">
                  <w:pPr>
                    <w:pStyle w:val="Title"/>
                  </w:pPr>
                  <w:r>
                    <w:rPr>
                      <w:rFonts w:ascii="Arial Black" w:hAnsi="Arial Black" w:cs="Arial Black"/>
                    </w:rPr>
                    <w:t>򰑠</w:t>
                  </w:r>
                  <w:r>
                    <w:t>? k    XGv  \   u3   uz=. ...</w:t>
                  </w:r>
                </w:p>
                <w:p w14:paraId="64D8905D" w14:textId="77777777" w:rsidR="00B32352" w:rsidRDefault="00B32352" w:rsidP="00B32352">
                  <w:pPr>
                    <w:pStyle w:val="Title"/>
                  </w:pPr>
                  <w:r>
                    <w:t xml:space="preserve"> * fp84     =N å9 </w:t>
                  </w:r>
                  <w:r>
                    <w:rPr>
                      <w:rFonts w:ascii="Cascadia Code ExtraLight" w:hAnsi="Cascadia Code ExtraLight" w:cs="Cascadia Code ExtraLight"/>
                    </w:rPr>
                    <w:t>␦</w:t>
                  </w:r>
                  <w:r>
                    <w:t>x     k  | j }</w:t>
                  </w:r>
                </w:p>
                <w:p w14:paraId="63273E30" w14:textId="77777777" w:rsidR="00B32352" w:rsidRDefault="00B32352" w:rsidP="00B32352">
                  <w:pPr>
                    <w:pStyle w:val="Title"/>
                  </w:pPr>
                  <w:r>
                    <w:t xml:space="preserve"> B    i 1  YU5 </w:t>
                  </w:r>
                  <w:r>
                    <w:rPr>
                      <w:rFonts w:ascii="Arial" w:hAnsi="Arial" w:cs="Arial"/>
                    </w:rPr>
                    <w:t>ش</w:t>
                  </w:r>
                  <w:r>
                    <w:t xml:space="preserve">    z .   {    &gt;/  ;  94...</w:t>
                  </w:r>
                </w:p>
                <w:p w14:paraId="7389A1AF" w14:textId="77777777" w:rsidR="00B32352" w:rsidRDefault="00B32352" w:rsidP="00B32352">
                  <w:pPr>
                    <w:pStyle w:val="Title"/>
                  </w:pPr>
                  <w:r>
                    <w:t>4</w:t>
                  </w:r>
                </w:p>
                <w:p w14:paraId="020CA626" w14:textId="77777777" w:rsidR="00B32352" w:rsidRDefault="00B32352" w:rsidP="00B32352">
                  <w:pPr>
                    <w:pStyle w:val="Title"/>
                  </w:pPr>
                  <w:r>
                    <w:t xml:space="preserve">jG  i:    X  l  8  35   nS  .  F  ?  ?  &gt;rd6seK *  </w:t>
                  </w:r>
                </w:p>
                <w:p w14:paraId="3A4E9EC0" w14:textId="77777777" w:rsidR="00B32352" w:rsidRDefault="00B32352" w:rsidP="00B32352">
                  <w:pPr>
                    <w:pStyle w:val="Title"/>
                  </w:pPr>
                  <w:r>
                    <w:t xml:space="preserve">   @$ gM E6  -      </w:t>
                  </w:r>
                  <w:r>
                    <w:rPr>
                      <w:rFonts w:ascii="Arial" w:hAnsi="Arial" w:cs="Arial"/>
                    </w:rPr>
                    <w:t>ɚ</w:t>
                  </w:r>
                  <w:r>
                    <w:t>Q ^     1o     y &gt;  7s{...</w:t>
                  </w:r>
                </w:p>
                <w:p w14:paraId="752D0643" w14:textId="77777777" w:rsidR="00B32352" w:rsidRDefault="00B32352" w:rsidP="00B32352">
                  <w:pPr>
                    <w:pStyle w:val="Title"/>
                  </w:pPr>
                  <w:r>
                    <w:t>r$      =G U  )pY N</w:t>
                  </w:r>
                  <w:r>
                    <w:rPr>
                      <w:rFonts w:ascii="Calibri" w:hAnsi="Calibri" w:cs="Calibri"/>
                    </w:rPr>
                    <w:t>Ԧ</w:t>
                  </w:r>
                  <w:r>
                    <w:t xml:space="preserve">й \ B       b *  .   </w:t>
                  </w:r>
                  <w:r>
                    <w:rPr>
                      <w:rFonts w:ascii="Calibri" w:hAnsi="Calibri" w:cs="Calibri"/>
                    </w:rPr>
                    <w:t>Ҽ</w:t>
                  </w:r>
                  <w:r>
                    <w:t xml:space="preserve"> </w:t>
                  </w:r>
                  <w:r>
                    <w:rPr>
                      <w:rFonts w:ascii="Arial Black" w:hAnsi="Arial Black" w:cs="Arial Black"/>
                    </w:rPr>
                    <w:t>Ѓ</w:t>
                  </w:r>
                  <w:r>
                    <w:t xml:space="preserve">    C   </w:t>
                  </w:r>
                  <w:r>
                    <w:rPr>
                      <w:rFonts w:ascii="Ebrima" w:hAnsi="Ebrima" w:cs="Ebrima"/>
                    </w:rPr>
                    <w:t>ߋ</w:t>
                  </w:r>
                  <w:r>
                    <w:t>&gt;  u~.  ^"n       DG    q  899~ '   8   &lt;  ...</w:t>
                  </w:r>
                </w:p>
                <w:p w14:paraId="5B56395D" w14:textId="77777777" w:rsidR="00B32352" w:rsidRDefault="00B32352" w:rsidP="00B32352">
                  <w:pPr>
                    <w:pStyle w:val="Title"/>
                  </w:pPr>
                  <w:r>
                    <w:t xml:space="preserve"> v  ) 9 WA; + ^   d      n  </w:t>
                  </w:r>
                  <w:r>
                    <w:rPr>
                      <w:rFonts w:ascii="Calibri" w:hAnsi="Calibri" w:cs="Calibri"/>
                    </w:rPr>
                    <w:t>ǟ</w:t>
                  </w:r>
                  <w:r>
                    <w:t xml:space="preserve"> q      c:?{ }     JfD H o    </w:t>
                  </w:r>
                  <w:r>
                    <w:rPr>
                      <w:rFonts w:ascii="Arial" w:hAnsi="Arial" w:cs="Arial"/>
                    </w:rPr>
                    <w:t>ۭ</w:t>
                  </w:r>
                  <w:r>
                    <w:t>V   C `^4ļ P4EJ  1  |^ ...</w:t>
                  </w:r>
                </w:p>
                <w:p w14:paraId="15E39CE6" w14:textId="77777777" w:rsidR="00B32352" w:rsidRDefault="00B32352" w:rsidP="00B32352">
                  <w:pPr>
                    <w:pStyle w:val="Title"/>
                  </w:pPr>
                  <w:r>
                    <w:t xml:space="preserve">   P }</w:t>
                  </w:r>
                  <w:r>
                    <w:rPr>
                      <w:rFonts w:ascii="Batang" w:eastAsia="Batang" w:hAnsi="Batang" w:cs="Batang" w:hint="eastAsia"/>
                    </w:rPr>
                    <w:t>싇</w:t>
                  </w:r>
                  <w:r>
                    <w:t xml:space="preserve">     C  a B ( gM L'{ i  ]8Y3j4ZX...</w:t>
                  </w:r>
                </w:p>
                <w:p w14:paraId="5806DD8C" w14:textId="77777777" w:rsidR="00B32352" w:rsidRDefault="00B32352" w:rsidP="00B32352">
                  <w:pPr>
                    <w:pStyle w:val="Title"/>
                  </w:pPr>
                  <w:r>
                    <w:t xml:space="preserve">    [   ` 1 I/ </w:t>
                  </w:r>
                  <w:r>
                    <w:rPr>
                      <w:rFonts w:ascii="Arial" w:hAnsi="Arial" w:cs="Arial"/>
                    </w:rPr>
                    <w:t>ٙ</w:t>
                  </w:r>
                  <w:r>
                    <w:t>kB  /q</w:t>
                  </w:r>
                  <w:r>
                    <w:rPr>
                      <w:rFonts w:ascii="Arial" w:hAnsi="Arial" w:cs="Arial"/>
                    </w:rPr>
                    <w:t>؎</w:t>
                  </w:r>
                  <w:r>
                    <w:t xml:space="preserve">  </w:t>
                  </w:r>
                  <w:r>
                    <w:rPr>
                      <w:rFonts w:ascii="Ebrima" w:hAnsi="Ebrima" w:cs="Ebrima"/>
                    </w:rPr>
                    <w:t>ߧ</w:t>
                  </w:r>
                  <w:r>
                    <w:t xml:space="preserve">  N 5 4 CC |        ;@m*/ </w:t>
                  </w:r>
                  <w:r>
                    <w:rPr>
                      <w:rFonts w:ascii="Arial Black" w:hAnsi="Arial Black" w:cs="Arial Black"/>
                    </w:rPr>
                    <w:t>׫</w:t>
                  </w:r>
                  <w:r>
                    <w:t xml:space="preserve"> +</w:t>
                  </w:r>
                </w:p>
                <w:p w14:paraId="1A6E3454" w14:textId="77777777" w:rsidR="00B32352" w:rsidRDefault="00B32352" w:rsidP="00B32352">
                  <w:pPr>
                    <w:pStyle w:val="Title"/>
                  </w:pPr>
                  <w:r>
                    <w:t xml:space="preserve">B!G( </w:t>
                  </w:r>
                  <w:r>
                    <w:rPr>
                      <w:rFonts w:ascii="Arial" w:hAnsi="Arial" w:cs="Arial"/>
                    </w:rPr>
                    <w:t>ݛ</w:t>
                  </w:r>
                  <w:r>
                    <w:t xml:space="preserve"> 73  |(  K       7         pq (</w:t>
                  </w:r>
                </w:p>
                <w:p w14:paraId="10DA46A5" w14:textId="77777777" w:rsidR="00B32352" w:rsidRDefault="00B32352" w:rsidP="00B32352">
                  <w:pPr>
                    <w:pStyle w:val="Title"/>
                  </w:pPr>
                  <w:r>
                    <w:t>@  &lt;YWm  _{</w:t>
                  </w:r>
                </w:p>
                <w:p w14:paraId="20D4F066" w14:textId="77777777" w:rsidR="00B32352" w:rsidRDefault="00B32352" w:rsidP="00B32352">
                  <w:pPr>
                    <w:pStyle w:val="Title"/>
                  </w:pPr>
                  <w:r>
                    <w:t>B  |</w:t>
                  </w:r>
                  <w:r>
                    <w:rPr>
                      <w:rFonts w:ascii="Calibri" w:hAnsi="Calibri" w:cs="Calibri"/>
                    </w:rPr>
                    <w:t>Ԧ</w:t>
                  </w:r>
                  <w:r>
                    <w:t xml:space="preserve"> ! ^ \qq  ^(a Ðb/</w:t>
                  </w:r>
                  <w:r>
                    <w:rPr>
                      <w:rFonts w:ascii="Arial" w:hAnsi="Arial" w:cs="Arial"/>
                    </w:rPr>
                    <w:t>ٶ</w:t>
                  </w:r>
                  <w:r>
                    <w:t xml:space="preserve"> h( 2% 8</w:t>
                  </w:r>
                  <w:r>
                    <w:rPr>
                      <w:rFonts w:ascii="Cascadia Code ExtraLight" w:hAnsi="Cascadia Code ExtraLight" w:cs="Cascadia Code ExtraLight"/>
                    </w:rPr>
                    <w:t>␦</w:t>
                  </w:r>
                </w:p>
                <w:p w14:paraId="24174555" w14:textId="77777777" w:rsidR="00B32352" w:rsidRDefault="00B32352" w:rsidP="00B32352">
                  <w:pPr>
                    <w:pStyle w:val="Title"/>
                  </w:pPr>
                  <w:r>
                    <w:t xml:space="preserve">      /  p  s9</w:t>
                  </w:r>
                  <w:r>
                    <w:rPr>
                      <w:rFonts w:ascii="Arial" w:hAnsi="Arial" w:cs="Arial"/>
                    </w:rPr>
                    <w:t>ݥ</w:t>
                  </w:r>
                  <w:r>
                    <w:t>t @ sCV M</w:t>
                  </w:r>
                  <w:r>
                    <w:rPr>
                      <w:rFonts w:ascii="Arial" w:hAnsi="Arial" w:cs="Arial"/>
                    </w:rPr>
                    <w:t>˼</w:t>
                  </w:r>
                  <w:r>
                    <w:t xml:space="preserve">    9nM 0   &lt;o b   8</w:t>
                  </w:r>
                  <w:r>
                    <w:rPr>
                      <w:rFonts w:ascii="Arial" w:hAnsi="Arial" w:cs="Arial"/>
                    </w:rPr>
                    <w:t>ַ</w:t>
                  </w:r>
                  <w:r>
                    <w:t xml:space="preserve">  G J  -).</w:t>
                  </w:r>
                </w:p>
                <w:p w14:paraId="2BCBA446" w14:textId="77777777" w:rsidR="00B32352" w:rsidRDefault="00B32352" w:rsidP="00B32352">
                  <w:pPr>
                    <w:pStyle w:val="Title"/>
                  </w:pPr>
                  <w:r>
                    <w:t xml:space="preserve">  0 T  9 "( (t+|</w:t>
                  </w:r>
                  <w:r>
                    <w:rPr>
                      <w:rFonts w:ascii="Arial" w:hAnsi="Arial" w:cs="Arial"/>
                    </w:rPr>
                    <w:t>́</w:t>
                  </w:r>
                  <w:r>
                    <w:t xml:space="preserve"> h     #      p    zz    {+ @'  </w:t>
                  </w:r>
                </w:p>
                <w:p w14:paraId="3E69D577" w14:textId="77777777" w:rsidR="00B32352" w:rsidRDefault="00B32352" w:rsidP="00B32352">
                  <w:pPr>
                    <w:pStyle w:val="Title"/>
                  </w:pPr>
                </w:p>
                <w:p w14:paraId="7D2F0D5E" w14:textId="77777777" w:rsidR="00B32352" w:rsidRDefault="00B32352" w:rsidP="00B32352">
                  <w:pPr>
                    <w:pStyle w:val="Title"/>
                  </w:pPr>
                  <w:r>
                    <w:t xml:space="preserve">Q  !  *   /? &lt; +  8  l;  z$z </w:t>
                  </w:r>
                </w:p>
                <w:p w14:paraId="1120D8DF" w14:textId="77777777" w:rsidR="00B32352" w:rsidRDefault="00B32352" w:rsidP="00B32352">
                  <w:pPr>
                    <w:pStyle w:val="Title"/>
                  </w:pPr>
                  <w:r>
                    <w:t xml:space="preserve">  z'   ...</w:t>
                  </w:r>
                </w:p>
                <w:p w14:paraId="342C9118" w14:textId="77777777" w:rsidR="00B32352" w:rsidRDefault="00B32352" w:rsidP="00B32352">
                  <w:pPr>
                    <w:pStyle w:val="Title"/>
                  </w:pPr>
                  <w:r>
                    <w:t xml:space="preserve">^      iL   x- @8T0O z Ñ  </w:t>
                  </w:r>
                  <w:r>
                    <w:rPr>
                      <w:rFonts w:ascii="Arial" w:hAnsi="Arial" w:cs="Arial"/>
                    </w:rPr>
                    <w:t>מ</w:t>
                  </w:r>
                  <w:r>
                    <w:t xml:space="preserve">  H &gt; M%J  zr    aD)  #...</w:t>
                  </w:r>
                </w:p>
                <w:p w14:paraId="2CC71465" w14:textId="77777777" w:rsidR="00B32352" w:rsidRDefault="00B32352" w:rsidP="00B32352">
                  <w:pPr>
                    <w:pStyle w:val="Title"/>
                  </w:pPr>
                  <w:r>
                    <w:t xml:space="preserve"> UW</w:t>
                  </w:r>
                </w:p>
                <w:p w14:paraId="6C6635E3" w14:textId="77777777" w:rsidR="00B32352" w:rsidRDefault="00B32352" w:rsidP="00B32352">
                  <w:pPr>
                    <w:pStyle w:val="Title"/>
                  </w:pPr>
                  <w:r>
                    <w:t>*T^ZR#  /      . B   6 }_\*f$/  ]  j</w:t>
                  </w:r>
                  <w:r>
                    <w:rPr>
                      <w:rFonts w:ascii="Arial" w:hAnsi="Arial" w:cs="Arial"/>
                    </w:rPr>
                    <w:t>ذ</w:t>
                  </w:r>
                  <w:r>
                    <w:t xml:space="preserve"> # ...</w:t>
                  </w:r>
                </w:p>
                <w:p w14:paraId="282E4572" w14:textId="77777777" w:rsidR="00B32352" w:rsidRDefault="00B32352" w:rsidP="00B32352">
                  <w:pPr>
                    <w:pStyle w:val="Title"/>
                  </w:pPr>
                  <w:r>
                    <w:t xml:space="preserve">    </w:t>
                  </w:r>
                </w:p>
                <w:p w14:paraId="122AE32F" w14:textId="77777777" w:rsidR="00B32352" w:rsidRDefault="00B32352" w:rsidP="00B32352">
                  <w:pPr>
                    <w:pStyle w:val="Title"/>
                  </w:pPr>
                  <w:r>
                    <w:t xml:space="preserve">    k  }N@`    E  { </w:t>
                  </w:r>
                  <w:r>
                    <w:rPr>
                      <w:rFonts w:ascii="Arial" w:hAnsi="Arial" w:cs="Arial"/>
                    </w:rPr>
                    <w:t>̜</w:t>
                  </w:r>
                  <w:r>
                    <w:t>...</w:t>
                  </w:r>
                </w:p>
                <w:p w14:paraId="125A4177" w14:textId="77777777" w:rsidR="00B32352" w:rsidRDefault="00B32352" w:rsidP="00B32352">
                  <w:pPr>
                    <w:pStyle w:val="Title"/>
                  </w:pPr>
                  <w:r>
                    <w:t xml:space="preserve">  O      @ Ñu   </w:t>
                  </w:r>
                  <w:r>
                    <w:rPr>
                      <w:rFonts w:ascii="MV Boli" w:hAnsi="MV Boli" w:cs="MV Boli"/>
                    </w:rPr>
                    <w:t>ފ</w:t>
                  </w:r>
                  <w:r>
                    <w:t xml:space="preserve">!Љ  AQ </w:t>
                  </w:r>
                  <w:r>
                    <w:rPr>
                      <w:rFonts w:ascii="Cascadia Code ExtraLight" w:hAnsi="Cascadia Code ExtraLight" w:cs="Cascadia Code ExtraLight"/>
                    </w:rPr>
                    <w:t>␦</w:t>
                  </w:r>
                  <w:r>
                    <w:t xml:space="preserve">0s </w:t>
                  </w:r>
                </w:p>
                <w:p w14:paraId="2B8E3F55" w14:textId="77777777" w:rsidR="00B32352" w:rsidRDefault="00B32352" w:rsidP="00B32352">
                  <w:pPr>
                    <w:pStyle w:val="Title"/>
                  </w:pPr>
                  <w:r>
                    <w:t xml:space="preserve">  &amp;      | q \U=  | pv...</w:t>
                  </w:r>
                </w:p>
                <w:p w14:paraId="0B207633" w14:textId="77777777" w:rsidR="00B32352" w:rsidRDefault="00B32352" w:rsidP="00B32352">
                  <w:pPr>
                    <w:pStyle w:val="Title"/>
                  </w:pPr>
                  <w:r>
                    <w:t>a   BtM B    P D b# NEw; ]</w:t>
                  </w:r>
                </w:p>
                <w:p w14:paraId="77633F97" w14:textId="77777777" w:rsidR="00B32352" w:rsidRDefault="00B32352" w:rsidP="00B32352">
                  <w:pPr>
                    <w:pStyle w:val="Title"/>
                  </w:pPr>
                  <w:r>
                    <w:t xml:space="preserve">  w G #  !  Y^Ē_   </w:t>
                  </w:r>
                  <w:r>
                    <w:rPr>
                      <w:rFonts w:ascii="Cascadia Code ExtraLight" w:hAnsi="Cascadia Code ExtraLight" w:cs="Cascadia Code ExtraLight"/>
                    </w:rPr>
                    <w:t>␦</w:t>
                  </w:r>
                  <w:r>
                    <w:t xml:space="preserve"> -Cg@ % ^ &amp;t </w:t>
                  </w:r>
                  <w:r>
                    <w:rPr>
                      <w:rFonts w:ascii="Calibri" w:hAnsi="Calibri" w:cs="Calibri"/>
                    </w:rPr>
                    <w:t>ѭ</w:t>
                  </w:r>
                  <w:r>
                    <w:t xml:space="preserve">E B  </w:t>
                  </w:r>
                </w:p>
                <w:p w14:paraId="358B857B" w14:textId="77777777" w:rsidR="00B32352" w:rsidRDefault="00B32352" w:rsidP="00B32352">
                  <w:pPr>
                    <w:pStyle w:val="Title"/>
                  </w:pPr>
                  <w:r>
                    <w:t xml:space="preserve">  .B F ;t/A?tItS</w:t>
                  </w:r>
                  <w:r>
                    <w:rPr>
                      <w:rFonts w:ascii="Calibri" w:hAnsi="Calibri" w:cs="Calibri"/>
                    </w:rPr>
                    <w:t>ѩ</w:t>
                  </w:r>
                  <w:r>
                    <w:t xml:space="preserve">  V</w:t>
                  </w:r>
                </w:p>
                <w:p w14:paraId="448CA2D0" w14:textId="77777777" w:rsidR="00B32352" w:rsidRDefault="00B32352" w:rsidP="00B32352">
                  <w:pPr>
                    <w:pStyle w:val="Title"/>
                  </w:pPr>
                  <w:r>
                    <w:t xml:space="preserve">o   =   Q </w:t>
                  </w:r>
                  <w:r>
                    <w:rPr>
                      <w:rFonts w:ascii="Calibri" w:hAnsi="Calibri" w:cs="Calibri"/>
                    </w:rPr>
                    <w:t>ɣ</w:t>
                  </w:r>
                  <w:r>
                    <w:t xml:space="preserve">  </w:t>
                  </w:r>
                  <w:r>
                    <w:rPr>
                      <w:rFonts w:ascii="Cascadia Code ExtraLight" w:hAnsi="Cascadia Code ExtraLight" w:cs="Cascadia Code ExtraLight"/>
                    </w:rPr>
                    <w:t>␦</w:t>
                  </w:r>
                  <w:r>
                    <w:t>ts  @      4: .  _</w:t>
                  </w:r>
                  <w:r>
                    <w:rPr>
                      <w:rFonts w:ascii="Calibri" w:hAnsi="Calibri" w:cs="Calibri"/>
                    </w:rPr>
                    <w:t>ǩ</w:t>
                  </w:r>
                  <w:r>
                    <w:t xml:space="preserve">i </w:t>
                  </w:r>
                  <w:r>
                    <w:rPr>
                      <w:rFonts w:ascii="Cascadia Code ExtraLight" w:hAnsi="Cascadia Code ExtraLight" w:cs="Cascadia Code ExtraLight"/>
                    </w:rPr>
                    <w:t>␦</w:t>
                  </w:r>
                  <w:r>
                    <w:t>ts ]  t^ O Q85S</w:t>
                  </w:r>
                  <w:r>
                    <w:rPr>
                      <w:rFonts w:ascii="Arial Black" w:hAnsi="Arial Black" w:cs="Arial Black"/>
                    </w:rPr>
                    <w:t>Ň</w:t>
                  </w:r>
                  <w:r>
                    <w:t>x X  2  N   Q</w:t>
                  </w:r>
                  <w:r>
                    <w:rPr>
                      <w:rFonts w:ascii="Cascadia Code ExtraLight" w:hAnsi="Cascadia Code ExtraLight" w:cs="Cascadia Code ExtraLight"/>
                    </w:rPr>
                    <w:t>␦</w:t>
                  </w:r>
                  <w:r>
                    <w:t xml:space="preserve">M kA-    </w:t>
                  </w:r>
                </w:p>
                <w:p w14:paraId="624EEB50" w14:textId="77777777" w:rsidR="00B32352" w:rsidRDefault="00B32352" w:rsidP="00B32352">
                  <w:pPr>
                    <w:pStyle w:val="Title"/>
                  </w:pPr>
                  <w:r>
                    <w:t xml:space="preserve">G L      C Ro </w:t>
                  </w:r>
                  <w:r>
                    <w:rPr>
                      <w:rFonts w:ascii="Arial" w:hAnsi="Arial" w:cs="Arial"/>
                    </w:rPr>
                    <w:t>˩</w:t>
                  </w:r>
                  <w:r>
                    <w:t>:</w:t>
                  </w:r>
                  <w:r>
                    <w:rPr>
                      <w:rFonts w:ascii="Arial" w:hAnsi="Arial" w:cs="Arial"/>
                    </w:rPr>
                    <w:t>ۈ</w:t>
                  </w:r>
                  <w:r>
                    <w:t>m</w:t>
                  </w:r>
                  <w:r>
                    <w:rPr>
                      <w:rFonts w:ascii="Calibri" w:hAnsi="Calibri" w:cs="Calibri"/>
                    </w:rPr>
                    <w:t>ӿ</w:t>
                  </w:r>
                  <w:r>
                    <w:t>l_  ...</w:t>
                  </w:r>
                </w:p>
                <w:p w14:paraId="08A64F88" w14:textId="77777777" w:rsidR="00B32352" w:rsidRDefault="00B32352" w:rsidP="00B32352">
                  <w:pPr>
                    <w:pStyle w:val="Title"/>
                  </w:pPr>
                  <w:r>
                    <w:t>A m@ &gt;    `-fs     ;</w:t>
                  </w:r>
                  <w:r>
                    <w:rPr>
                      <w:rFonts w:ascii="Arial" w:hAnsi="Arial" w:cs="Arial"/>
                    </w:rPr>
                    <w:t>˵</w:t>
                  </w:r>
                  <w:r>
                    <w:t>)      6     #m2i...</w:t>
                  </w:r>
                </w:p>
                <w:p w14:paraId="6F45C45C" w14:textId="77777777" w:rsidR="00B32352" w:rsidRDefault="00B32352" w:rsidP="00B32352">
                  <w:pPr>
                    <w:pStyle w:val="Title"/>
                  </w:pPr>
                  <w:r>
                    <w:t xml:space="preserve">  pM  p  j </w:t>
                  </w:r>
                  <w:r>
                    <w:rPr>
                      <w:rFonts w:ascii="Arial" w:hAnsi="Arial" w:cs="Arial"/>
                    </w:rPr>
                    <w:t>˳</w:t>
                  </w:r>
                  <w:r>
                    <w:t>)      l  /4...</w:t>
                  </w:r>
                </w:p>
                <w:p w14:paraId="628AE0DA" w14:textId="77777777" w:rsidR="00B32352" w:rsidRDefault="00B32352" w:rsidP="00B32352">
                  <w:pPr>
                    <w:pStyle w:val="Title"/>
                  </w:pPr>
                  <w:r>
                    <w:t>_ k   0MQO  O 4O 4 4  &lt;I0 IBA   A '      &lt;   3IY&amp;</w:t>
                  </w:r>
                  <w:r>
                    <w:rPr>
                      <w:rFonts w:ascii="Arial" w:hAnsi="Arial" w:cs="Arial"/>
                    </w:rPr>
                    <w:t>ɕ</w:t>
                  </w:r>
                  <w:r>
                    <w:t>I  %I 3MPOc</w:t>
                  </w:r>
                  <w:r>
                    <w:rPr>
                      <w:rFonts w:ascii="Arial" w:hAnsi="Arial" w:cs="Arial"/>
                    </w:rPr>
                    <w:t>ە</w:t>
                  </w:r>
                  <w:r>
                    <w:t>Mc</w:t>
                  </w:r>
                  <w:r>
                    <w:rPr>
                      <w:rFonts w:ascii="Arial" w:hAnsi="Arial" w:cs="Arial"/>
                    </w:rPr>
                    <w:t>ۅ</w:t>
                  </w:r>
                  <w:r>
                    <w:t xml:space="preserve">i </w:t>
                  </w:r>
                </w:p>
                <w:p w14:paraId="04E0E689" w14:textId="77777777" w:rsidR="00B32352" w:rsidRDefault="00B32352" w:rsidP="00B32352">
                  <w:pPr>
                    <w:pStyle w:val="Title"/>
                  </w:pPr>
                  <w:r>
                    <w:t>F&amp;d   y   16f   Ug</w:t>
                  </w:r>
                </w:p>
                <w:p w14:paraId="42F8D95B" w14:textId="77777777" w:rsidR="00B32352" w:rsidRDefault="00B32352" w:rsidP="00B32352">
                  <w:pPr>
                    <w:pStyle w:val="Title"/>
                  </w:pPr>
                  <w:r>
                    <w:rPr>
                      <w:rFonts w:ascii="Arial" w:hAnsi="Arial" w:cs="Arial"/>
                    </w:rPr>
                    <w:t>א</w:t>
                  </w:r>
                  <w:r>
                    <w:t xml:space="preserve"> </w:t>
                  </w:r>
                  <w:r>
                    <w:rPr>
                      <w:rFonts w:ascii="Calibri" w:hAnsi="Calibri" w:cs="Calibri"/>
                    </w:rPr>
                    <w:t>ҧ</w:t>
                  </w:r>
                  <w:r>
                    <w:t xml:space="preserve"> lxK * (8   t]   ...</w:t>
                  </w:r>
                </w:p>
                <w:p w14:paraId="5FB74BC0" w14:textId="77777777" w:rsidR="00B32352" w:rsidRDefault="00B32352" w:rsidP="00B32352">
                  <w:pPr>
                    <w:pStyle w:val="Title"/>
                  </w:pPr>
                  <w:r>
                    <w:t xml:space="preserve"> ; "$Jf s w   I</w:t>
                  </w:r>
                  <w:r>
                    <w:rPr>
                      <w:rFonts w:ascii="Arial" w:hAnsi="Arial" w:cs="Arial"/>
                    </w:rPr>
                    <w:t>֑</w:t>
                  </w:r>
                  <w:r>
                    <w:t xml:space="preserve">  </w:t>
                  </w:r>
                </w:p>
                <w:p w14:paraId="15E200D6" w14:textId="77777777" w:rsidR="00B32352" w:rsidRDefault="00B32352" w:rsidP="00B32352">
                  <w:pPr>
                    <w:pStyle w:val="Title"/>
                  </w:pPr>
                  <w:r>
                    <w:t xml:space="preserve">P (UK </w:t>
                  </w:r>
                  <w:r>
                    <w:rPr>
                      <w:rFonts w:ascii="Calibri" w:hAnsi="Calibri" w:cs="Calibri"/>
                    </w:rPr>
                    <w:t>ҩ</w:t>
                  </w:r>
                  <w:r>
                    <w:t xml:space="preserve">X U j m  </w:t>
                  </w:r>
                </w:p>
                <w:p w14:paraId="1A46BD6E" w14:textId="77777777" w:rsidR="00B32352" w:rsidRDefault="00B32352" w:rsidP="00B32352">
                  <w:pPr>
                    <w:pStyle w:val="Title"/>
                  </w:pPr>
                  <w:r>
                    <w:t xml:space="preserve">   </w:t>
                  </w:r>
                </w:p>
                <w:p w14:paraId="26DDD478" w14:textId="77777777" w:rsidR="00B32352" w:rsidRDefault="00B32352" w:rsidP="00B32352">
                  <w:pPr>
                    <w:pStyle w:val="Title"/>
                  </w:pPr>
                  <w:r>
                    <w:t xml:space="preserve"> r\  @7З</w:t>
                  </w:r>
                  <w:r>
                    <w:rPr>
                      <w:rFonts w:ascii="PMingLiU" w:eastAsia="PMingLiU" w:hAnsi="PMingLiU" w:cs="PMingLiU" w:hint="eastAsia"/>
                    </w:rPr>
                    <w:t>藒</w:t>
                  </w:r>
                  <w:r>
                    <w:t>Q H + H i  R:[Z#   IoHoK K_ /-  \   &lt;N # . &amp; /   V Q 5 ...</w:t>
                  </w:r>
                </w:p>
                <w:p w14:paraId="272CB937" w14:textId="77777777" w:rsidR="00B32352" w:rsidRDefault="00B32352" w:rsidP="00B32352">
                  <w:pPr>
                    <w:pStyle w:val="Title"/>
                  </w:pPr>
                  <w:r>
                    <w:rPr>
                      <w:rFonts w:ascii="MS Gothic" w:eastAsia="MS Gothic" w:hAnsi="MS Gothic" w:cs="MS Gothic" w:hint="eastAsia"/>
                    </w:rPr>
                    <w:t>篰</w:t>
                  </w:r>
                  <w:r>
                    <w:t xml:space="preserve">        # 2 lkA 1 m  ( h Ĥ b Bz Y !* b  i3o]3;O@</w:t>
                  </w:r>
                  <w:r>
                    <w:rPr>
                      <w:rFonts w:ascii="Arial" w:hAnsi="Arial" w:cs="Arial"/>
                    </w:rPr>
                    <w:t>؅</w:t>
                  </w:r>
                  <w:r>
                    <w:t xml:space="preserve">   ..   (   5</w:t>
                  </w:r>
                  <w:r>
                    <w:rPr>
                      <w:rFonts w:ascii="Calibri" w:hAnsi="Calibri" w:cs="Calibri"/>
                    </w:rPr>
                    <w:t>Ȼ</w:t>
                  </w:r>
                  <w:r>
                    <w:t xml:space="preserve">  wWl d.   {_ UI  W</w:t>
                  </w:r>
                  <w:r>
                    <w:rPr>
                      <w:rFonts w:ascii="Arial" w:hAnsi="Arial" w:cs="Arial"/>
                    </w:rPr>
                    <w:t>ؾ</w:t>
                  </w:r>
                  <w:r>
                    <w:t xml:space="preserve"> l_</w:t>
                  </w:r>
                </w:p>
                <w:p w14:paraId="79CA409A" w14:textId="77777777" w:rsidR="00B32352" w:rsidRDefault="00B32352" w:rsidP="00B32352">
                  <w:pPr>
                    <w:pStyle w:val="Title"/>
                  </w:pPr>
                  <w:r>
                    <w:t xml:space="preserve">   *  -  \  X    T   8  ...</w:t>
                  </w:r>
                </w:p>
                <w:p w14:paraId="5F1D5B0A" w14:textId="77777777" w:rsidR="00B32352" w:rsidRDefault="00B32352" w:rsidP="00B32352">
                  <w:pPr>
                    <w:pStyle w:val="Title"/>
                  </w:pPr>
                  <w:r>
                    <w:t xml:space="preserve"> </w:t>
                  </w:r>
                </w:p>
                <w:p w14:paraId="043A7BA8" w14:textId="77777777" w:rsidR="00B32352" w:rsidRDefault="00B32352" w:rsidP="00B32352">
                  <w:pPr>
                    <w:pStyle w:val="Title"/>
                  </w:pPr>
                  <w:r>
                    <w:t>(h</w:t>
                  </w:r>
                  <w:r>
                    <w:rPr>
                      <w:rFonts w:ascii="Arial" w:hAnsi="Arial" w:cs="Arial"/>
                    </w:rPr>
                    <w:t>ِ</w:t>
                  </w:r>
                  <w:r>
                    <w:t xml:space="preserve">'[ E </w:t>
                  </w:r>
                </w:p>
                <w:p w14:paraId="52A69A85" w14:textId="77777777" w:rsidR="00B32352" w:rsidRDefault="00B32352" w:rsidP="00B32352">
                  <w:pPr>
                    <w:pStyle w:val="Title"/>
                  </w:pPr>
                  <w:r>
                    <w:t>NZ Ps: ^He  B \  i</w:t>
                  </w:r>
                </w:p>
                <w:p w14:paraId="5C82CCE3" w14:textId="77777777" w:rsidR="00B32352" w:rsidRDefault="00B32352" w:rsidP="00B32352">
                  <w:pPr>
                    <w:pStyle w:val="Title"/>
                  </w:pPr>
                  <w:r>
                    <w:t xml:space="preserve">  L  щk  ={;] ? Ye/M Q eB ~ ! 4     4ïQ 4 @UqkB   </w:t>
                  </w:r>
                  <w:r>
                    <w:rPr>
                      <w:rFonts w:ascii="Batang" w:eastAsia="Batang" w:hAnsi="Batang" w:cs="Batang" w:hint="eastAsia"/>
                    </w:rPr>
                    <w:t>롁</w:t>
                  </w:r>
                  <w:r>
                    <w:t>4     Z[ h  P T a    zl| z2  Y  &amp; .U  + C...</w:t>
                  </w:r>
                </w:p>
                <w:p w14:paraId="20FB01E0" w14:textId="77777777" w:rsidR="00B32352" w:rsidRDefault="00B32352" w:rsidP="00B32352">
                  <w:pPr>
                    <w:pStyle w:val="Title"/>
                  </w:pPr>
                  <w:r>
                    <w:t xml:space="preserve">    *  o $  Ws$vDL  X  *k  *k2^e o n $ 6 &amp;  d M F</w:t>
                  </w:r>
                  <w:r>
                    <w:rPr>
                      <w:rFonts w:ascii="Arial" w:hAnsi="Arial" w:cs="Arial"/>
                    </w:rPr>
                    <w:t>ۤ</w:t>
                  </w:r>
                  <w:r>
                    <w:t xml:space="preserve">    rv*MTT  s 3: T8+ 1  $t  K  n|  ...</w:t>
                  </w:r>
                </w:p>
                <w:p w14:paraId="5883A6F2" w14:textId="77777777" w:rsidR="00B32352" w:rsidRDefault="00B32352" w:rsidP="00B32352">
                  <w:pPr>
                    <w:pStyle w:val="Title"/>
                  </w:pPr>
                  <w:r>
                    <w:t xml:space="preserve">T   e D  </w:t>
                  </w:r>
                </w:p>
                <w:p w14:paraId="4DA87113" w14:textId="77777777" w:rsidR="00B32352" w:rsidRDefault="00B32352" w:rsidP="00B32352">
                  <w:pPr>
                    <w:pStyle w:val="Title"/>
                  </w:pPr>
                  <w:r>
                    <w:t xml:space="preserve"> _`</w:t>
                  </w:r>
                </w:p>
                <w:p w14:paraId="5206B39A" w14:textId="77777777" w:rsidR="00B32352" w:rsidRDefault="00B32352" w:rsidP="00B32352">
                  <w:pPr>
                    <w:pStyle w:val="Title"/>
                  </w:pPr>
                  <w:r>
                    <w:t xml:space="preserve"> C P 7  </w:t>
                  </w:r>
                </w:p>
                <w:p w14:paraId="662502A5" w14:textId="77777777" w:rsidR="00B32352" w:rsidRDefault="00B32352" w:rsidP="00B32352">
                  <w:pPr>
                    <w:pStyle w:val="Title"/>
                  </w:pPr>
                  <w:r>
                    <w:t xml:space="preserve">q k </w:t>
                  </w:r>
                </w:p>
                <w:p w14:paraId="34E35CC4" w14:textId="77777777" w:rsidR="00B32352" w:rsidRDefault="00B32352" w:rsidP="00B32352">
                  <w:pPr>
                    <w:pStyle w:val="Title"/>
                  </w:pPr>
                  <w:r>
                    <w:t xml:space="preserve">Y WO l    le   lN q OdyC`  * </w:t>
                  </w:r>
                </w:p>
                <w:p w14:paraId="116AA977" w14:textId="77777777" w:rsidR="00B32352" w:rsidRDefault="00B32352" w:rsidP="00B32352">
                  <w:pPr>
                    <w:pStyle w:val="Title"/>
                  </w:pPr>
                  <w:r>
                    <w:t xml:space="preserve">E h]Bd6 *j2z $ 16 </w:t>
                  </w:r>
                  <w:r>
                    <w:rPr>
                      <w:rFonts w:ascii="MS Gothic" w:eastAsia="MS Gothic" w:hAnsi="MS Gothic" w:cs="MS Gothic" w:hint="eastAsia"/>
                    </w:rPr>
                    <w:t>媜</w:t>
                  </w:r>
                  <w:r>
                    <w:t>+m  }</w:t>
                  </w:r>
                  <w:r>
                    <w:rPr>
                      <w:rFonts w:ascii="Calibri" w:hAnsi="Calibri" w:cs="Calibri"/>
                    </w:rPr>
                    <w:t>Ϥ</w:t>
                  </w:r>
                  <w:r>
                    <w:t>A      R      j    G [Q</w:t>
                  </w:r>
                </w:p>
                <w:p w14:paraId="43F4010A" w14:textId="77777777" w:rsidR="00B32352" w:rsidRDefault="00B32352" w:rsidP="00B32352">
                  <w:pPr>
                    <w:pStyle w:val="Title"/>
                  </w:pPr>
                  <w:r>
                    <w:t xml:space="preserve">  k \  &gt; A? x \ ` @   l\Й   h</w:t>
                  </w:r>
                  <w:r>
                    <w:rPr>
                      <w:rFonts w:ascii="Calibri" w:hAnsi="Calibri" w:cs="Calibri"/>
                    </w:rPr>
                    <w:t>Ƞ</w:t>
                  </w:r>
                  <w:r>
                    <w:t xml:space="preserve"> </w:t>
                  </w:r>
                </w:p>
                <w:p w14:paraId="02D8A910" w14:textId="77777777" w:rsidR="00B32352" w:rsidRDefault="00B32352" w:rsidP="00B32352">
                  <w:pPr>
                    <w:pStyle w:val="Title"/>
                  </w:pPr>
                  <w:r>
                    <w:t xml:space="preserve"> l!6</w:t>
                  </w:r>
                </w:p>
                <w:p w14:paraId="4CDA88C7" w14:textId="77777777" w:rsidR="00B32352" w:rsidRDefault="00B32352" w:rsidP="00B32352">
                  <w:pPr>
                    <w:pStyle w:val="Title"/>
                  </w:pPr>
                  <w:r>
                    <w:t xml:space="preserve"> ) Hm     D  D Y</w:t>
                  </w:r>
                  <w:r>
                    <w:rPr>
                      <w:rFonts w:ascii="Arial" w:hAnsi="Arial" w:cs="Arial"/>
                    </w:rPr>
                    <w:t>գ</w:t>
                  </w:r>
                  <w:r>
                    <w:t xml:space="preserve">p 7   x ^ ]      &amp;&gt;  ~ śi </w:t>
                  </w:r>
                  <w:r>
                    <w:rPr>
                      <w:rFonts w:ascii="MV Boli" w:hAnsi="MV Boli" w:cs="MV Boli"/>
                    </w:rPr>
                    <w:t>ޔ</w:t>
                  </w:r>
                  <w:r>
                    <w:t xml:space="preserve"> q#3 l    `$ Gk$R 6}#8  j  </w:t>
                  </w:r>
                </w:p>
                <w:p w14:paraId="76BE1C73" w14:textId="77777777" w:rsidR="00B32352" w:rsidRDefault="00B32352" w:rsidP="00B32352">
                  <w:pPr>
                    <w:pStyle w:val="Title"/>
                  </w:pPr>
                  <w:r>
                    <w:t xml:space="preserve"> x   rX     r | </w:t>
                  </w:r>
                </w:p>
                <w:p w14:paraId="765656AB" w14:textId="77777777" w:rsidR="00B32352" w:rsidRDefault="00B32352" w:rsidP="00B32352">
                  <w:pPr>
                    <w:pStyle w:val="Title"/>
                  </w:pPr>
                  <w:r>
                    <w:t xml:space="preserve"> ^\ p </w:t>
                  </w:r>
                </w:p>
                <w:p w14:paraId="6947D7BA" w14:textId="77777777" w:rsidR="00B32352" w:rsidRDefault="00B32352" w:rsidP="00B32352">
                  <w:pPr>
                    <w:pStyle w:val="Title"/>
                  </w:pPr>
                  <w:r>
                    <w:t>Q&gt;...</w:t>
                  </w:r>
                </w:p>
                <w:p w14:paraId="042BF349" w14:textId="77777777" w:rsidR="00B32352" w:rsidRDefault="00B32352" w:rsidP="00B32352">
                  <w:pPr>
                    <w:pStyle w:val="Title"/>
                  </w:pPr>
                  <w:r>
                    <w:t xml:space="preserve">) </w:t>
                  </w:r>
                  <w:r>
                    <w:rPr>
                      <w:rFonts w:ascii="Cascadia Code ExtraLight" w:hAnsi="Cascadia Code ExtraLight" w:cs="Cascadia Code ExtraLight"/>
                    </w:rPr>
                    <w:t>␦</w:t>
                  </w:r>
                  <w:r>
                    <w:t xml:space="preserve">2H 6 </w:t>
                  </w:r>
                </w:p>
                <w:p w14:paraId="2520DC89" w14:textId="77777777" w:rsidR="00B32352" w:rsidRDefault="00B32352" w:rsidP="00B32352">
                  <w:pPr>
                    <w:pStyle w:val="Title"/>
                  </w:pPr>
                  <w:r>
                    <w:t xml:space="preserve"> M   $% n! 5   </w:t>
                  </w:r>
                  <w:r>
                    <w:rPr>
                      <w:rFonts w:ascii="Cascadia Code ExtraLight" w:hAnsi="Cascadia Code ExtraLight" w:cs="Cascadia Code ExtraLight"/>
                    </w:rPr>
                    <w:t>␦</w:t>
                  </w:r>
                  <w:r>
                    <w:t xml:space="preserve"> Fi T 9 -YZ-    e u  -   J </w:t>
                  </w:r>
                  <w:r>
                    <w:rPr>
                      <w:rFonts w:ascii="Arial" w:hAnsi="Arial" w:cs="Arial"/>
                    </w:rPr>
                    <w:t>̯</w:t>
                  </w:r>
                  <w:r>
                    <w:t xml:space="preserve">9    &amp;#5  x e   </w:t>
                  </w:r>
                  <w:r>
                    <w:rPr>
                      <w:rFonts w:ascii="Arial Black" w:hAnsi="Arial Black" w:cs="Arial Black"/>
                    </w:rPr>
                    <w:t>ÿ</w:t>
                  </w:r>
                  <w:r>
                    <w:t xml:space="preserve"> I^  gv  =5   = g  </w:t>
                  </w:r>
                  <w:r>
                    <w:rPr>
                      <w:rFonts w:ascii="Arial Black" w:hAnsi="Arial Black" w:cs="Arial Black"/>
                    </w:rPr>
                    <w:t>Ψ</w:t>
                  </w:r>
                  <w:r>
                    <w:t xml:space="preserve"> J |  q ...</w:t>
                  </w:r>
                </w:p>
                <w:p w14:paraId="78B94344" w14:textId="77777777" w:rsidR="00B32352" w:rsidRDefault="00B32352" w:rsidP="00B32352">
                  <w:pPr>
                    <w:pStyle w:val="Title"/>
                  </w:pPr>
                  <w:r>
                    <w:t xml:space="preserve">  </w:t>
                  </w:r>
                  <w:r>
                    <w:rPr>
                      <w:rFonts w:ascii="Cascadia Code ExtraLight" w:hAnsi="Cascadia Code ExtraLight" w:cs="Cascadia Code ExtraLight"/>
                    </w:rPr>
                    <w:t>␦</w:t>
                  </w:r>
                  <w:r>
                    <w:t xml:space="preserve"> ]?</w:t>
                  </w:r>
                  <w:r>
                    <w:rPr>
                      <w:rFonts w:ascii="Arial Black" w:hAnsi="Arial Black" w:cs="Arial Black"/>
                    </w:rPr>
                    <w:t>ľ</w:t>
                  </w:r>
                  <w:r>
                    <w:t xml:space="preserve"> |(!o v- `  </w:t>
                  </w:r>
                  <w:r>
                    <w:rPr>
                      <w:rFonts w:ascii="Arial" w:hAnsi="Arial" w:cs="Arial"/>
                    </w:rPr>
                    <w:t>̪</w:t>
                  </w:r>
                  <w:r>
                    <w:t># cc     KM   NW  VX.Q.  sL   $  oB  A      -I   v JJz  `OP ]P    #      ? p  \ ...</w:t>
                  </w:r>
                </w:p>
                <w:p w14:paraId="76567D30" w14:textId="77777777" w:rsidR="00B32352" w:rsidRDefault="00B32352" w:rsidP="00B32352">
                  <w:pPr>
                    <w:pStyle w:val="Title"/>
                  </w:pPr>
                  <w:r>
                    <w:t>OvEF #&gt; +( s * ( } 8 C   b3   a</w:t>
                  </w:r>
                  <w:r>
                    <w:rPr>
                      <w:rFonts w:ascii="Batang" w:eastAsia="Batang" w:hAnsi="Batang" w:cs="Batang" w:hint="eastAsia"/>
                    </w:rPr>
                    <w:t>폾</w:t>
                  </w:r>
                  <w:r>
                    <w:t xml:space="preserve">    &gt;DF= : 3t{ #7     ]  )   W !   ]2 e 3}  pg ' om  y5o 9l { } tE d...</w:t>
                  </w:r>
                </w:p>
                <w:p w14:paraId="6F0D9372" w14:textId="77777777" w:rsidR="00B32352" w:rsidRDefault="00B32352" w:rsidP="00B32352">
                  <w:pPr>
                    <w:pStyle w:val="Title"/>
                  </w:pPr>
                  <w:r>
                    <w:t xml:space="preserve">S ) oI- 9 ь S.  6)   K -       </w:t>
                  </w:r>
                  <w:r>
                    <w:rPr>
                      <w:rFonts w:ascii="Arial" w:hAnsi="Arial" w:cs="Arial"/>
                    </w:rPr>
                    <w:t>ʗ</w:t>
                  </w:r>
                  <w:r>
                    <w:t>a</w:t>
                  </w:r>
                  <w:r>
                    <w:rPr>
                      <w:rFonts w:ascii="Arial" w:hAnsi="Arial" w:cs="Arial"/>
                    </w:rPr>
                    <w:t>ۘ</w:t>
                  </w:r>
                  <w:r>
                    <w:t xml:space="preserve">  6 m 3      5B#J </w:t>
                  </w:r>
                </w:p>
                <w:p w14:paraId="76DE63BD" w14:textId="77777777" w:rsidR="00B32352" w:rsidRDefault="00B32352" w:rsidP="00B32352">
                  <w:pPr>
                    <w:pStyle w:val="Title"/>
                  </w:pPr>
                  <w:r>
                    <w:t>=    g?   B5?1s P5s 97&gt; }  d   LKj )</w:t>
                  </w:r>
                  <w:r>
                    <w:rPr>
                      <w:rFonts w:ascii="Arial" w:hAnsi="Arial" w:cs="Arial"/>
                    </w:rPr>
                    <w:t>ْ</w:t>
                  </w:r>
                  <w:r>
                    <w:t xml:space="preserve"> CW  D nV bZ;   r</w:t>
                  </w:r>
                </w:p>
                <w:p w14:paraId="4CA53615" w14:textId="77777777" w:rsidR="00B32352" w:rsidRDefault="00B32352" w:rsidP="00B32352">
                  <w:pPr>
                    <w:pStyle w:val="Title"/>
                  </w:pPr>
                  <w:r>
                    <w:t xml:space="preserve"> w\ \k!r$a*    ` j  H </w:t>
                  </w:r>
                  <w:r>
                    <w:rPr>
                      <w:rFonts w:ascii="Arial Black" w:hAnsi="Arial Black" w:cs="Arial Black"/>
                    </w:rPr>
                    <w:t>΍</w:t>
                  </w:r>
                  <w:r>
                    <w:t>?s   =gg   IMW  9 S~   d=jv]kjj...</w:t>
                  </w:r>
                </w:p>
                <w:p w14:paraId="7918972C" w14:textId="77777777" w:rsidR="00B32352" w:rsidRDefault="00B32352" w:rsidP="00B32352">
                  <w:pPr>
                    <w:pStyle w:val="Title"/>
                  </w:pPr>
                  <w:r>
                    <w:t xml:space="preserve">;    </w:t>
                  </w:r>
                  <w:r>
                    <w:rPr>
                      <w:rFonts w:ascii="Arial" w:hAnsi="Arial" w:cs="Arial"/>
                    </w:rPr>
                    <w:t>ء</w:t>
                  </w:r>
                  <w:r>
                    <w:t xml:space="preserve">=  f O$      7  S S S S    ( oP 1 j </w:t>
                  </w:r>
                  <w:r>
                    <w:rPr>
                      <w:rFonts w:ascii="Arial" w:hAnsi="Arial" w:cs="Arial"/>
                    </w:rPr>
                    <w:t>Թ͜</w:t>
                  </w:r>
                  <w:r>
                    <w:rPr>
                      <w:rFonts w:ascii="Cascadia Code ExtraLight" w:hAnsi="Cascadia Code ExtraLight" w:cs="Cascadia Code ExtraLight"/>
                    </w:rPr>
                    <w:t>␦</w:t>
                  </w:r>
                  <w:r>
                    <w:t xml:space="preserve"> * </w:t>
                  </w:r>
                  <w:r>
                    <w:rPr>
                      <w:rFonts w:ascii="Arial" w:hAnsi="Arial" w:cs="Arial"/>
                    </w:rPr>
                    <w:t>ʆ</w:t>
                  </w:r>
                  <w:r>
                    <w:t>B _ P 5bv...</w:t>
                  </w:r>
                </w:p>
                <w:p w14:paraId="3F6C6121" w14:textId="77777777" w:rsidR="00B32352" w:rsidRDefault="00B32352" w:rsidP="00B32352">
                  <w:pPr>
                    <w:pStyle w:val="Title"/>
                  </w:pPr>
                  <w:r>
                    <w:t xml:space="preserve">  /  ww   .  /O           _    ~        h %n    b\ N#  _   </w:t>
                  </w:r>
                </w:p>
                <w:p w14:paraId="3BD7096D" w14:textId="77777777" w:rsidR="00B32352" w:rsidRDefault="00B32352" w:rsidP="00B32352">
                  <w:pPr>
                    <w:pStyle w:val="Title"/>
                  </w:pPr>
                  <w:r>
                    <w:t xml:space="preserve">YL }V4 . ě] l   # -    BF   </w:t>
                  </w:r>
                  <w:r>
                    <w:rPr>
                      <w:rFonts w:ascii="Cascadia Code ExtraLight" w:hAnsi="Cascadia Code ExtraLight" w:cs="Cascadia Code ExtraLight"/>
                    </w:rPr>
                    <w:t>␦</w:t>
                  </w:r>
                  <w:r>
                    <w:t xml:space="preserve"> S  ] `'    4 {:  4 </w:t>
                  </w:r>
                  <w:r>
                    <w:rPr>
                      <w:rFonts w:ascii="Arial Black" w:hAnsi="Arial Black" w:cs="Arial Black"/>
                    </w:rPr>
                    <w:t>΅</w:t>
                  </w:r>
                  <w:r>
                    <w:t xml:space="preserve"> 1 )  ; S #</w:t>
                  </w:r>
                  <w:r>
                    <w:rPr>
                      <w:rFonts w:ascii="Arial" w:hAnsi="Arial" w:cs="Arial"/>
                    </w:rPr>
                    <w:t>ۅ</w:t>
                  </w:r>
                  <w:r>
                    <w:t xml:space="preserve">k^G      2 _w-     N"kYh  </w:t>
                  </w:r>
                </w:p>
                <w:p w14:paraId="43917DA7" w14:textId="77777777" w:rsidR="00B32352" w:rsidRDefault="00B32352" w:rsidP="00B32352">
                  <w:pPr>
                    <w:pStyle w:val="Title"/>
                  </w:pPr>
                  <w:r>
                    <w:t xml:space="preserve">   </w:t>
                  </w:r>
                  <w:r>
                    <w:rPr>
                      <w:rFonts w:ascii="Arial" w:hAnsi="Arial" w:cs="Arial"/>
                    </w:rPr>
                    <w:t>ן</w:t>
                  </w:r>
                  <w:r>
                    <w:t xml:space="preserve">   ~!   L#   J...</w:t>
                  </w:r>
                </w:p>
                <w:p w14:paraId="3F8E4E74" w14:textId="77777777" w:rsidR="00B32352" w:rsidRDefault="00B32352" w:rsidP="00B32352">
                  <w:pPr>
                    <w:pStyle w:val="Title"/>
                  </w:pPr>
                  <w:r>
                    <w:t>9$     }:M^ N   T w   ug  O)V |  ;;h   =  EJ JhI4</w:t>
                  </w:r>
                  <w:r>
                    <w:rPr>
                      <w:rFonts w:ascii="Arial" w:hAnsi="Arial" w:cs="Arial"/>
                    </w:rPr>
                    <w:t>ۍ</w:t>
                  </w:r>
                  <w:r>
                    <w:t xml:space="preserve">  n   8N   j Y x       ur    "  S}U О</w:t>
                  </w:r>
                  <w:r>
                    <w:rPr>
                      <w:rFonts w:ascii="Calibri" w:hAnsi="Calibri" w:cs="Calibri"/>
                    </w:rPr>
                    <w:t>Ҟ</w:t>
                  </w:r>
                  <w:r>
                    <w:t>j 46)...</w:t>
                  </w:r>
                </w:p>
                <w:p w14:paraId="5164895D" w14:textId="77777777" w:rsidR="00B32352" w:rsidRDefault="00B32352" w:rsidP="00B32352">
                  <w:pPr>
                    <w:pStyle w:val="Title"/>
                  </w:pPr>
                  <w:r>
                    <w:t xml:space="preserve"> ? C </w:t>
                  </w:r>
                </w:p>
                <w:p w14:paraId="18F68ABB" w14:textId="77777777" w:rsidR="00B32352" w:rsidRDefault="00B32352" w:rsidP="00B32352">
                  <w:pPr>
                    <w:pStyle w:val="Title"/>
                  </w:pPr>
                  <w:r>
                    <w:t xml:space="preserve"> vg  D  P x K H:-    5 @F K   \'+ Tk?"B eT  `I  S  b     N)   |  &gt;  = </w:t>
                  </w:r>
                  <w:r>
                    <w:rPr>
                      <w:rFonts w:ascii="Calibri" w:hAnsi="Calibri" w:cs="Calibri"/>
                    </w:rPr>
                    <w:t>Ȓ</w:t>
                  </w:r>
                  <w:r>
                    <w:t xml:space="preserve"> y&lt; X tbd</w:t>
                  </w:r>
                  <w:r>
                    <w:rPr>
                      <w:rFonts w:ascii="MS Mincho" w:eastAsia="MS Mincho" w:hAnsi="MS Mincho" w:cs="MS Mincho" w:hint="eastAsia"/>
                    </w:rPr>
                    <w:t>諦</w:t>
                  </w:r>
                  <w:r>
                    <w:t xml:space="preserve">    r l...</w:t>
                  </w:r>
                </w:p>
                <w:p w14:paraId="4534E886" w14:textId="77777777" w:rsidR="00B32352" w:rsidRDefault="00B32352" w:rsidP="00B32352">
                  <w:pPr>
                    <w:pStyle w:val="Title"/>
                  </w:pPr>
                  <w:r>
                    <w:t xml:space="preserve">@   V   6Lz ek| | q   pN.  e @  Pщ Z5 !yk Qy  Z  "a Y B      </w:t>
                  </w:r>
                </w:p>
                <w:p w14:paraId="19C92630" w14:textId="77777777" w:rsidR="00B32352" w:rsidRDefault="00B32352" w:rsidP="00B32352">
                  <w:pPr>
                    <w:pStyle w:val="Title"/>
                  </w:pPr>
                  <w:r>
                    <w:t xml:space="preserve">]W kj[ </w:t>
                  </w:r>
                  <w:r>
                    <w:rPr>
                      <w:rFonts w:ascii="Calibri" w:hAnsi="Calibri" w:cs="Calibri"/>
                    </w:rPr>
                    <w:t>Ҝ</w:t>
                  </w:r>
                  <w:r>
                    <w:t>o^g</w:t>
                  </w:r>
                  <w:r>
                    <w:rPr>
                      <w:rFonts w:ascii="Arial" w:hAnsi="Arial" w:cs="Arial"/>
                    </w:rPr>
                    <w:t>ٱ</w:t>
                  </w:r>
                  <w:r>
                    <w:t xml:space="preserve">  c </w:t>
                  </w:r>
                  <w:r>
                    <w:rPr>
                      <w:rFonts w:ascii="Calibri" w:hAnsi="Calibri" w:cs="Calibri"/>
                    </w:rPr>
                    <w:t>Ʌ</w:t>
                  </w:r>
                  <w:r>
                    <w:t xml:space="preserve">E  Zy c   Rm  .   : t   w k  u      0  P# 8 GQ    p B  D  </w:t>
                  </w:r>
                  <w:r>
                    <w:rPr>
                      <w:rFonts w:ascii="MS Gothic" w:eastAsia="MS Gothic" w:hAnsi="MS Gothic" w:cs="MS Gothic" w:hint="eastAsia"/>
                    </w:rPr>
                    <w:t>陔</w:t>
                  </w:r>
                  <w:r>
                    <w:t xml:space="preserve">D !C   {k ]  t  </w:t>
                  </w:r>
                </w:p>
                <w:p w14:paraId="54CABA2E" w14:textId="77777777" w:rsidR="00B32352" w:rsidRDefault="00B32352" w:rsidP="00B32352">
                  <w:pPr>
                    <w:pStyle w:val="Title"/>
                  </w:pPr>
                  <w:r>
                    <w:t xml:space="preserve"> f8FR ^O Q U  pCL</w:t>
                  </w:r>
                  <w:r>
                    <w:rPr>
                      <w:rFonts w:ascii="Arial" w:hAnsi="Arial" w:cs="Arial"/>
                    </w:rPr>
                    <w:t>͎</w:t>
                  </w:r>
                  <w:r>
                    <w:t xml:space="preserve">  D t n i c </w:t>
                  </w:r>
                  <w:r>
                    <w:rPr>
                      <w:rFonts w:ascii="Arial Black" w:hAnsi="Arial Black" w:cs="Arial Black"/>
                    </w:rPr>
                    <w:t>´</w:t>
                  </w:r>
                  <w:r>
                    <w:t xml:space="preserve"> !sb% baBF" 5hF</w:t>
                  </w:r>
                </w:p>
                <w:p w14:paraId="00556024" w14:textId="77777777" w:rsidR="00B32352" w:rsidRDefault="00B32352" w:rsidP="00B32352">
                  <w:pPr>
                    <w:pStyle w:val="Title"/>
                  </w:pPr>
                  <w:r>
                    <w:t>euu T a9    ...</w:t>
                  </w:r>
                </w:p>
                <w:p w14:paraId="6655E7FE" w14:textId="77777777" w:rsidR="00B32352" w:rsidRDefault="00B32352" w:rsidP="00B32352">
                  <w:pPr>
                    <w:pStyle w:val="Title"/>
                  </w:pPr>
                  <w:r>
                    <w:t xml:space="preserve">w </w:t>
                  </w:r>
                  <w:r>
                    <w:rPr>
                      <w:rFonts w:ascii="Arial" w:hAnsi="Arial" w:cs="Arial"/>
                    </w:rPr>
                    <w:t>ׄ</w:t>
                  </w:r>
                  <w:r>
                    <w:t xml:space="preserve"> V gT      t GmyVr</w:t>
                  </w:r>
                  <w:r>
                    <w:rPr>
                      <w:rFonts w:ascii="Calibri" w:hAnsi="Calibri" w:cs="Calibri"/>
                    </w:rPr>
                    <w:t>Ӎ</w:t>
                  </w:r>
                  <w:r>
                    <w:t xml:space="preserve"> Dh  E AL rM  a  jQ </w:t>
                  </w:r>
                  <w:r>
                    <w:rPr>
                      <w:rFonts w:ascii="Calibri" w:hAnsi="Calibri" w:cs="Calibri"/>
                    </w:rPr>
                    <w:t>Ǜ</w:t>
                  </w:r>
                  <w:r>
                    <w:t xml:space="preserve">  :             ^[    sH cF \;&amp; u43 OK</w:t>
                  </w:r>
                  <w:r>
                    <w:rPr>
                      <w:rFonts w:ascii="Arial Black" w:hAnsi="Arial Black" w:cs="Arial Black"/>
                    </w:rPr>
                    <w:t></w:t>
                  </w:r>
                  <w:r>
                    <w:t xml:space="preserve">  " P  </w:t>
                  </w:r>
                  <w:r>
                    <w:rPr>
                      <w:rFonts w:ascii="Arial" w:hAnsi="Arial" w:cs="Arial"/>
                    </w:rPr>
                    <w:t>͗</w:t>
                  </w:r>
                  <w:r>
                    <w:t xml:space="preserve">    ) 6  &amp;  ...</w:t>
                  </w:r>
                </w:p>
                <w:p w14:paraId="08B1EDD8" w14:textId="77777777" w:rsidR="00B32352" w:rsidRDefault="00B32352" w:rsidP="00B32352">
                  <w:pPr>
                    <w:pStyle w:val="Title"/>
                  </w:pPr>
                  <w:r>
                    <w:t>G     )x</w:t>
                  </w:r>
                  <w:r>
                    <w:rPr>
                      <w:rFonts w:ascii="Calibri" w:hAnsi="Calibri" w:cs="Calibri"/>
                    </w:rPr>
                    <w:t>Ӽ</w:t>
                  </w:r>
                  <w:r>
                    <w:rPr>
                      <w:rFonts w:ascii="Arial Black" w:hAnsi="Arial Black" w:cs="Arial Black"/>
                    </w:rPr>
                    <w:t>υ</w:t>
                  </w:r>
                  <w:r>
                    <w:t xml:space="preserve"> </w:t>
                  </w:r>
                  <w:r>
                    <w:rPr>
                      <w:rFonts w:ascii="Calibri" w:hAnsi="Calibri" w:cs="Calibri"/>
                    </w:rPr>
                    <w:t>ҟ</w:t>
                  </w:r>
                  <w:r>
                    <w:t xml:space="preserve"> g0Ml VL 9- @  5F#V[</w:t>
                  </w:r>
                </w:p>
                <w:p w14:paraId="2CFE2EEB" w14:textId="77777777" w:rsidR="00B32352" w:rsidRDefault="00B32352" w:rsidP="00B32352">
                  <w:pPr>
                    <w:pStyle w:val="Title"/>
                  </w:pPr>
                  <w:r>
                    <w:t xml:space="preserve">  =   ~ XzK |?f wJ&lt;Qd E&amp; #~D h &lt;e 0  PE    </w:t>
                  </w:r>
                </w:p>
                <w:p w14:paraId="2E5AB0BC" w14:textId="77777777" w:rsidR="00B32352" w:rsidRDefault="00B32352" w:rsidP="00B32352">
                  <w:pPr>
                    <w:pStyle w:val="Title"/>
                  </w:pPr>
                  <w:r>
                    <w:t xml:space="preserve"> : r    # *fTz...</w:t>
                  </w:r>
                </w:p>
                <w:p w14:paraId="683ADB16" w14:textId="77777777" w:rsidR="00B32352" w:rsidRDefault="00B32352" w:rsidP="00B32352">
                  <w:pPr>
                    <w:pStyle w:val="Title"/>
                  </w:pPr>
                  <w:r>
                    <w:t xml:space="preserve"> Re c      )  ^aPx   z e"qX D O</w:t>
                  </w:r>
                  <w:r>
                    <w:rPr>
                      <w:rFonts w:ascii="Cascadia Code ExtraLight" w:hAnsi="Cascadia Code ExtraLight" w:cs="Cascadia Code ExtraLight"/>
                    </w:rPr>
                    <w:t>␦</w:t>
                  </w:r>
                  <w:r>
                    <w:t xml:space="preserve"> F &gt;  !  -&lt;  B &gt;&gt;</w:t>
                  </w:r>
                </w:p>
                <w:p w14:paraId="34F3BD13" w14:textId="77777777" w:rsidR="00B32352" w:rsidRDefault="00B32352" w:rsidP="00B32352">
                  <w:pPr>
                    <w:pStyle w:val="Title"/>
                  </w:pPr>
                  <w:r>
                    <w:t>U'    Lw  &gt; 9 `7</w:t>
                  </w:r>
                  <w:r>
                    <w:rPr>
                      <w:rFonts w:ascii="Arial" w:hAnsi="Arial" w:cs="Arial"/>
                    </w:rPr>
                    <w:t>ۍ</w:t>
                  </w:r>
                  <w:r>
                    <w:t>mD   E  ) wQj4&lt;foI  ...</w:t>
                  </w:r>
                </w:p>
                <w:p w14:paraId="05A952D4" w14:textId="77777777" w:rsidR="00B32352" w:rsidRDefault="00B32352" w:rsidP="00B32352">
                  <w:pPr>
                    <w:pStyle w:val="Title"/>
                  </w:pPr>
                  <w:r>
                    <w:t xml:space="preserve"> 0   I</w:t>
                  </w:r>
                </w:p>
                <w:p w14:paraId="4BDB4916" w14:textId="77777777" w:rsidR="00B32352" w:rsidRDefault="00B32352" w:rsidP="00B32352">
                  <w:pPr>
                    <w:pStyle w:val="Title"/>
                  </w:pPr>
                  <w:r>
                    <w:t xml:space="preserve"> </w:t>
                  </w:r>
                </w:p>
                <w:p w14:paraId="368FA211" w14:textId="77777777" w:rsidR="00B32352" w:rsidRDefault="00B32352" w:rsidP="00B32352">
                  <w:pPr>
                    <w:pStyle w:val="Title"/>
                  </w:pPr>
                  <w:r>
                    <w:t xml:space="preserve"> * </w:t>
                  </w:r>
                  <w:r>
                    <w:rPr>
                      <w:rFonts w:ascii="Arial" w:hAnsi="Arial" w:cs="Arial"/>
                    </w:rPr>
                    <w:t>ա</w:t>
                  </w:r>
                  <w:r>
                    <w:t xml:space="preserve"> u  E    ]  </w:t>
                  </w:r>
                  <w:r>
                    <w:rPr>
                      <w:rFonts w:ascii="MS Mincho" w:eastAsia="MS Mincho" w:hAnsi="MS Mincho" w:cs="MS Mincho" w:hint="eastAsia"/>
                    </w:rPr>
                    <w:t>芸</w:t>
                  </w:r>
                </w:p>
                <w:p w14:paraId="3F492E2F" w14:textId="77777777" w:rsidR="00B32352" w:rsidRDefault="00B32352" w:rsidP="00B32352">
                  <w:pPr>
                    <w:pStyle w:val="Title"/>
                  </w:pPr>
                  <w:r>
                    <w:t xml:space="preserve">z QB  </w:t>
                  </w:r>
                  <w:r>
                    <w:rPr>
                      <w:rFonts w:ascii="Calibri" w:hAnsi="Calibri" w:cs="Calibri"/>
                    </w:rPr>
                    <w:t>Ԕ</w:t>
                  </w:r>
                  <w:r>
                    <w:t>R[   &lt;     ({6cI;Oy</w:t>
                  </w:r>
                </w:p>
                <w:p w14:paraId="757D89E7" w14:textId="77777777" w:rsidR="00B32352" w:rsidRDefault="00B32352" w:rsidP="00B32352">
                  <w:pPr>
                    <w:pStyle w:val="Title"/>
                  </w:pPr>
                  <w:r>
                    <w:t>o  "J x7    Z y</w:t>
                  </w:r>
                </w:p>
                <w:p w14:paraId="6C205209" w14:textId="77777777" w:rsidR="00B32352" w:rsidRDefault="00B32352" w:rsidP="00B32352">
                  <w:pPr>
                    <w:pStyle w:val="Title"/>
                  </w:pPr>
                  <w:r>
                    <w:t xml:space="preserve">  `</w:t>
                  </w:r>
                  <w:r>
                    <w:rPr>
                      <w:rFonts w:ascii="Cascadia Code ExtraLight" w:hAnsi="Cascadia Code ExtraLight" w:cs="Cascadia Code ExtraLight"/>
                    </w:rPr>
                    <w:t>␦</w:t>
                  </w:r>
                  <w:r>
                    <w:t xml:space="preserve"> O     it u4  |6+ R v  </w:t>
                  </w:r>
                  <w:r>
                    <w:rPr>
                      <w:rFonts w:ascii="Arial Black" w:hAnsi="Arial Black" w:cs="Arial Black"/>
                    </w:rPr>
                    <w:t>ψ</w:t>
                  </w:r>
                  <w:r>
                    <w:t>lz</w:t>
                  </w:r>
                  <w:r>
                    <w:rPr>
                      <w:rFonts w:ascii="Cascadia Code ExtraLight" w:hAnsi="Cascadia Code ExtraLight" w:cs="Cascadia Code ExtraLight"/>
                    </w:rPr>
                    <w:t>␦</w:t>
                  </w:r>
                  <w:r>
                    <w:t>...</w:t>
                  </w:r>
                </w:p>
                <w:p w14:paraId="2EF80B7F" w14:textId="77777777" w:rsidR="00B32352" w:rsidRDefault="00B32352" w:rsidP="00B32352">
                  <w:pPr>
                    <w:pStyle w:val="Title"/>
                  </w:pPr>
                  <w:r>
                    <w:t xml:space="preserve">   ;] Q </w:t>
                  </w:r>
                </w:p>
                <w:p w14:paraId="7CDDD416" w14:textId="77777777" w:rsidR="00B32352" w:rsidRDefault="00B32352" w:rsidP="00B32352">
                  <w:pPr>
                    <w:pStyle w:val="Title"/>
                  </w:pPr>
                </w:p>
                <w:p w14:paraId="651E3EBC" w14:textId="77777777" w:rsidR="00B32352" w:rsidRDefault="00B32352" w:rsidP="00B32352">
                  <w:pPr>
                    <w:pStyle w:val="Title"/>
                  </w:pPr>
                  <w:r>
                    <w:t xml:space="preserve">b </w:t>
                  </w:r>
                  <w:r>
                    <w:rPr>
                      <w:rFonts w:ascii="Arial" w:hAnsi="Arial" w:cs="Arial"/>
                    </w:rPr>
                    <w:t>ݕ</w:t>
                  </w:r>
                  <w:r>
                    <w:t xml:space="preserve">  R h   W&gt; </w:t>
                  </w:r>
                </w:p>
                <w:p w14:paraId="54599E1E" w14:textId="77777777" w:rsidR="00B32352" w:rsidRDefault="00B32352" w:rsidP="00B32352">
                  <w:pPr>
                    <w:pStyle w:val="Title"/>
                  </w:pPr>
                  <w:r>
                    <w:t xml:space="preserve"> W R</w:t>
                  </w:r>
                  <w:r>
                    <w:rPr>
                      <w:rFonts w:ascii="Arial" w:hAnsi="Arial" w:cs="Arial"/>
                    </w:rPr>
                    <w:t>ɚ</w:t>
                  </w:r>
                  <w:r>
                    <w:t>(jy)j...</w:t>
                  </w:r>
                </w:p>
                <w:p w14:paraId="0D13CD5A" w14:textId="77777777" w:rsidR="00B32352" w:rsidRDefault="00B32352" w:rsidP="00B32352">
                  <w:pPr>
                    <w:pStyle w:val="Title"/>
                  </w:pPr>
                  <w:r>
                    <w:t xml:space="preserve">=K o :  `   M1 </w:t>
                  </w:r>
                </w:p>
                <w:p w14:paraId="4BB9B11D" w14:textId="77777777" w:rsidR="00B32352" w:rsidRDefault="00B32352" w:rsidP="00B32352">
                  <w:pPr>
                    <w:pStyle w:val="Title"/>
                  </w:pPr>
                  <w:r>
                    <w:t xml:space="preserve">g  b 'P56 N - Lu s      g= czY:c "       3 Hb  $ DI    k  !i   r   x  5l t </w:t>
                  </w:r>
                </w:p>
                <w:p w14:paraId="2DCC80F3" w14:textId="77777777" w:rsidR="00B32352" w:rsidRDefault="00B32352" w:rsidP="00B32352">
                  <w:pPr>
                    <w:pStyle w:val="Title"/>
                  </w:pPr>
                  <w:r>
                    <w:t xml:space="preserve"> m; </w:t>
                  </w:r>
                  <w:r>
                    <w:rPr>
                      <w:rFonts w:ascii="Arial Black" w:hAnsi="Arial Black" w:cs="Arial Black"/>
                    </w:rPr>
                    <w:t>᝕</w:t>
                  </w:r>
                  <w:r>
                    <w:t xml:space="preserve"> oo ug `w </w:t>
                  </w:r>
                  <w:r>
                    <w:rPr>
                      <w:rFonts w:ascii="Arial" w:hAnsi="Arial" w:cs="Arial"/>
                    </w:rPr>
                    <w:t>ɕ</w:t>
                  </w:r>
                  <w:r>
                    <w:t xml:space="preserve"> ~ </w:t>
                  </w:r>
                  <w:r>
                    <w:rPr>
                      <w:rFonts w:ascii="Arial" w:hAnsi="Arial" w:cs="Arial"/>
                    </w:rPr>
                    <w:t>غ</w:t>
                  </w:r>
                  <w:r>
                    <w:t xml:space="preserve"> l  M &gt;t?d  </w:t>
                  </w:r>
                </w:p>
                <w:p w14:paraId="197BB4D5" w14:textId="77777777" w:rsidR="00B32352" w:rsidRDefault="00B32352" w:rsidP="00B32352">
                  <w:pPr>
                    <w:pStyle w:val="Title"/>
                  </w:pPr>
                  <w:r>
                    <w:t xml:space="preserve"> 1   2 M Q &amp;</w:t>
                  </w:r>
                </w:p>
                <w:p w14:paraId="39D51EF4" w14:textId="77777777" w:rsidR="00B32352" w:rsidRDefault="00B32352" w:rsidP="00B32352">
                  <w:pPr>
                    <w:pStyle w:val="Title"/>
                  </w:pPr>
                  <w:r>
                    <w:t>z</w:t>
                  </w:r>
                </w:p>
                <w:p w14:paraId="40114CBC" w14:textId="77777777" w:rsidR="00B32352" w:rsidRDefault="00B32352" w:rsidP="00B32352">
                  <w:pPr>
                    <w:pStyle w:val="Title"/>
                  </w:pPr>
                  <w:r>
                    <w:t xml:space="preserve">   [q5 h] C</w:t>
                  </w:r>
                  <w:r>
                    <w:rPr>
                      <w:rFonts w:ascii="Sylfaen" w:hAnsi="Sylfaen" w:cs="Sylfaen"/>
                    </w:rPr>
                    <w:t>ⴘ</w:t>
                  </w:r>
                  <w:r>
                    <w:t xml:space="preserve">   T R</w:t>
                  </w:r>
                  <w:r>
                    <w:rPr>
                      <w:rFonts w:ascii="Arial Black" w:hAnsi="Arial Black" w:cs="Arial Black"/>
                    </w:rPr>
                    <w:t>񒹼</w:t>
                  </w:r>
                  <w:r>
                    <w:t xml:space="preserve">     1    h Έ6</w:t>
                  </w:r>
                  <w:r>
                    <w:rPr>
                      <w:rFonts w:ascii="Calibri" w:hAnsi="Calibri" w:cs="Calibri"/>
                    </w:rPr>
                    <w:t>Ͼ</w:t>
                  </w:r>
                  <w:r>
                    <w:t xml:space="preserve">  4 </w:t>
                  </w:r>
                  <w:r>
                    <w:rPr>
                      <w:rFonts w:ascii="Arial" w:hAnsi="Arial" w:cs="Arial"/>
                    </w:rPr>
                    <w:t>Է</w:t>
                  </w:r>
                  <w:r>
                    <w:t>e   a  N  e</w:t>
                  </w:r>
                </w:p>
                <w:p w14:paraId="72B996D2" w14:textId="77777777" w:rsidR="00B32352" w:rsidRDefault="00B32352" w:rsidP="00B32352">
                  <w:pPr>
                    <w:pStyle w:val="Title"/>
                  </w:pPr>
                  <w:r>
                    <w:t xml:space="preserve"> k5   */ ` K   1        Y ;D    :1 (S_3A Z4bau      0 "| A  ~ w</w:t>
                  </w:r>
                  <w:r>
                    <w:rPr>
                      <w:rFonts w:ascii="Calibri" w:hAnsi="Calibri" w:cs="Calibri"/>
                    </w:rPr>
                    <w:t>Ӫ</w:t>
                  </w:r>
                  <w:r>
                    <w:t xml:space="preserve"> 3|}+ 9y   e</w:t>
                  </w:r>
                </w:p>
                <w:p w14:paraId="54DBDDEA" w14:textId="77777777" w:rsidR="00B32352" w:rsidRDefault="00B32352" w:rsidP="00B32352">
                  <w:pPr>
                    <w:pStyle w:val="Title"/>
                  </w:pPr>
                  <w:r>
                    <w:t xml:space="preserve">  M  H6 </w:t>
                  </w:r>
                  <w:r>
                    <w:rPr>
                      <w:rFonts w:ascii="Arial" w:hAnsi="Arial" w:cs="Arial"/>
                    </w:rPr>
                    <w:t>ʛ</w:t>
                  </w:r>
                  <w:r>
                    <w:t>. %tbpz  ...</w:t>
                  </w:r>
                </w:p>
                <w:p w14:paraId="11DD3BF1" w14:textId="77777777" w:rsidR="00B32352" w:rsidRDefault="00B32352" w:rsidP="00B32352">
                  <w:pPr>
                    <w:pStyle w:val="Title"/>
                  </w:pPr>
                  <w:r>
                    <w:t>5    a</w:t>
                  </w:r>
                  <w:r>
                    <w:rPr>
                      <w:rFonts w:ascii="Calibri" w:hAnsi="Calibri" w:cs="Calibri"/>
                    </w:rPr>
                    <w:t>Ұ</w:t>
                  </w:r>
                  <w:r>
                    <w:t xml:space="preserve">  </w:t>
                  </w:r>
                  <w:r>
                    <w:rPr>
                      <w:rFonts w:ascii="Arial Black" w:hAnsi="Arial Black" w:cs="Arial Black"/>
                    </w:rPr>
                    <w:t>≡</w:t>
                  </w:r>
                  <w:r>
                    <w:t xml:space="preserve">  </w:t>
                  </w:r>
                </w:p>
                <w:p w14:paraId="6F514F89" w14:textId="77777777" w:rsidR="00B32352" w:rsidRDefault="00B32352" w:rsidP="00B32352">
                  <w:pPr>
                    <w:pStyle w:val="Title"/>
                  </w:pPr>
                  <w:r>
                    <w:t xml:space="preserve"> </w:t>
                  </w:r>
                  <w:r>
                    <w:rPr>
                      <w:rFonts w:ascii="Arial" w:hAnsi="Arial" w:cs="Arial"/>
                    </w:rPr>
                    <w:t>١</w:t>
                  </w:r>
                  <w:r>
                    <w:t xml:space="preserve"> ųJ7 ~; s W1   G   " M   T  H</w:t>
                  </w:r>
                  <w:r>
                    <w:rPr>
                      <w:rFonts w:ascii="Cascadia Code ExtraLight" w:hAnsi="Cascadia Code ExtraLight" w:cs="Cascadia Code ExtraLight"/>
                    </w:rPr>
                    <w:t>␦</w:t>
                  </w:r>
                  <w:r>
                    <w:t xml:space="preserve">  </w:t>
                  </w:r>
                  <w:r>
                    <w:rPr>
                      <w:rFonts w:ascii="PMingLiU" w:eastAsia="PMingLiU" w:hAnsi="PMingLiU" w:cs="PMingLiU" w:hint="eastAsia"/>
                    </w:rPr>
                    <w:t>蚔</w:t>
                  </w:r>
                  <w:r>
                    <w:t xml:space="preserve">    8  o  d$Ij  </w:t>
                  </w:r>
                  <w:r>
                    <w:rPr>
                      <w:rFonts w:ascii="Arial" w:hAnsi="Arial" w:cs="Arial"/>
                    </w:rPr>
                    <w:t>ֹ</w:t>
                  </w:r>
                  <w:r>
                    <w:t xml:space="preserve"> KNJ  vn#n )T\) </w:t>
                  </w:r>
                </w:p>
                <w:p w14:paraId="1D652372" w14:textId="77777777" w:rsidR="00B32352" w:rsidRDefault="00B32352" w:rsidP="00B32352">
                  <w:pPr>
                    <w:pStyle w:val="Title"/>
                  </w:pPr>
                  <w:r>
                    <w:t>h-   VDi M J5  (LA0</w:t>
                  </w:r>
                  <w:r>
                    <w:rPr>
                      <w:rFonts w:ascii="Arial" w:hAnsi="Arial" w:cs="Arial"/>
                    </w:rPr>
                    <w:t>ʹ</w:t>
                  </w:r>
                  <w:r>
                    <w:t>H 3I0...</w:t>
                  </w:r>
                </w:p>
                <w:p w14:paraId="4C0D9CD0" w14:textId="77777777" w:rsidR="00B32352" w:rsidRDefault="00B32352" w:rsidP="00B32352">
                  <w:pPr>
                    <w:pStyle w:val="Title"/>
                  </w:pPr>
                  <w:r>
                    <w:t xml:space="preserve">    )1 '</w:t>
                  </w:r>
                  <w:r>
                    <w:rPr>
                      <w:rFonts w:ascii="Arial" w:hAnsi="Arial" w:cs="Arial"/>
                    </w:rPr>
                    <w:t>ͧ</w:t>
                  </w:r>
                  <w:r>
                    <w:t xml:space="preserve">   y  7) f   n   D    hG Xw   </w:t>
                  </w:r>
                </w:p>
                <w:p w14:paraId="4145AD95" w14:textId="77777777" w:rsidR="00B32352" w:rsidRDefault="00B32352" w:rsidP="00B32352">
                  <w:pPr>
                    <w:pStyle w:val="Title"/>
                  </w:pPr>
                  <w:r>
                    <w:t xml:space="preserve">  o\j h ? </w:t>
                  </w:r>
                  <w:r>
                    <w:rPr>
                      <w:rFonts w:ascii="Arial" w:hAnsi="Arial" w:cs="Arial"/>
                    </w:rPr>
                    <w:t>է</w:t>
                  </w:r>
                  <w:r>
                    <w:t xml:space="preserve">   o </w:t>
                  </w:r>
                </w:p>
                <w:p w14:paraId="2920F4B0" w14:textId="77777777" w:rsidR="00B32352" w:rsidRDefault="00B32352" w:rsidP="00B32352">
                  <w:pPr>
                    <w:pStyle w:val="Title"/>
                  </w:pPr>
                  <w:r>
                    <w:t xml:space="preserve">  "  3  ˜      Y "` g    c </w:t>
                  </w:r>
                </w:p>
                <w:p w14:paraId="7057C952" w14:textId="77777777" w:rsidR="00B32352" w:rsidRDefault="00B32352" w:rsidP="00B32352">
                  <w:pPr>
                    <w:pStyle w:val="Title"/>
                  </w:pPr>
                  <w:r>
                    <w:t xml:space="preserve"> %4 6`˙  E        ?    8/ </w:t>
                  </w:r>
                  <w:r>
                    <w:rPr>
                      <w:rFonts w:ascii="Arial" w:hAnsi="Arial" w:cs="Arial"/>
                    </w:rPr>
                    <w:t>օ</w:t>
                  </w:r>
                  <w:r>
                    <w:t xml:space="preserve">?    </w:t>
                  </w:r>
                  <w:r>
                    <w:rPr>
                      <w:rFonts w:ascii="Arial" w:hAnsi="Arial" w:cs="Arial"/>
                    </w:rPr>
                    <w:t>ؔ</w:t>
                  </w:r>
                  <w:r>
                    <w:t xml:space="preserve">  7   X</w:t>
                  </w:r>
                  <w:r>
                    <w:rPr>
                      <w:rFonts w:ascii="Arial Black" w:hAnsi="Arial Black" w:cs="Arial Black"/>
                    </w:rPr>
                    <w:t>΁</w:t>
                  </w:r>
                  <w:r>
                    <w:t>m9LP</w:t>
                  </w:r>
                  <w:r>
                    <w:rPr>
                      <w:rFonts w:ascii="Calibri" w:hAnsi="Calibri" w:cs="Calibri"/>
                    </w:rPr>
                    <w:t>Ɂ</w:t>
                  </w:r>
                  <w:r>
                    <w:t xml:space="preserve"> 9   r ^.    jl  </w:t>
                  </w:r>
                  <w:r>
                    <w:rPr>
                      <w:rFonts w:ascii="Cascadia Code ExtraLight" w:hAnsi="Cascadia Code ExtraLight" w:cs="Cascadia Code ExtraLight"/>
                    </w:rPr>
                    <w:t>␦</w:t>
                  </w:r>
                  <w:r>
                    <w:t xml:space="preserve"> P  J   U 4{  ; gA  | </w:t>
                  </w:r>
                </w:p>
                <w:p w14:paraId="72D33045" w14:textId="77777777" w:rsidR="00B32352" w:rsidRDefault="00B32352" w:rsidP="00B32352">
                  <w:pPr>
                    <w:pStyle w:val="Title"/>
                  </w:pPr>
                  <w:r>
                    <w:t xml:space="preserve"> B  4...</w:t>
                  </w:r>
                </w:p>
                <w:p w14:paraId="2AEFAD0C" w14:textId="77777777" w:rsidR="00B32352" w:rsidRDefault="00B32352" w:rsidP="00B32352">
                  <w:pPr>
                    <w:pStyle w:val="Title"/>
                  </w:pPr>
                  <w:r>
                    <w:t xml:space="preserve">  TL  T</w:t>
                  </w:r>
                  <w:r>
                    <w:rPr>
                      <w:rFonts w:ascii="Cascadia Code ExtraLight" w:hAnsi="Cascadia Code ExtraLight" w:cs="Cascadia Code ExtraLight"/>
                    </w:rPr>
                    <w:t>␦</w:t>
                  </w:r>
                  <w:r>
                    <w:t xml:space="preserve">    1   y- Z   4 MX  H  h { {    u3( p  </w:t>
                  </w:r>
                  <w:r>
                    <w:rPr>
                      <w:rFonts w:ascii="Arial" w:hAnsi="Arial" w:cs="Arial"/>
                    </w:rPr>
                    <w:t>Ա</w:t>
                  </w:r>
                  <w:r>
                    <w:rPr>
                      <w:rFonts w:ascii="Calibri" w:hAnsi="Calibri" w:cs="Calibri"/>
                    </w:rPr>
                    <w:t>ѩ</w:t>
                  </w:r>
                  <w:r>
                    <w:t xml:space="preserve">K     N*  T L: </w:t>
                  </w:r>
                </w:p>
                <w:p w14:paraId="47CE6114" w14:textId="77777777" w:rsidR="00B32352" w:rsidRDefault="00B32352" w:rsidP="00B32352">
                  <w:pPr>
                    <w:pStyle w:val="Title"/>
                  </w:pPr>
                  <w:r>
                    <w:t xml:space="preserve"> w5G    4f  h r&gt;7|M Q! q- [s    U h </w:t>
                  </w:r>
                  <w:r>
                    <w:rPr>
                      <w:rFonts w:ascii="Gadugi" w:hAnsi="Gadugi" w:cs="Gadugi"/>
                    </w:rPr>
                    <w:t>ᕨ</w:t>
                  </w:r>
                  <w:r>
                    <w:t xml:space="preserve"> [|P  #  </w:t>
                  </w:r>
                  <w:r>
                    <w:rPr>
                      <w:rFonts w:ascii="Arial" w:hAnsi="Arial" w:cs="Arial"/>
                    </w:rPr>
                    <w:t>˰</w:t>
                  </w:r>
                  <w:r>
                    <w:rPr>
                      <w:rFonts w:ascii="Arial Black" w:hAnsi="Arial Black" w:cs="Arial Black"/>
                    </w:rPr>
                    <w:t>Ā</w:t>
                  </w:r>
                  <w:r>
                    <w:t>S Ytb b8+E)N @   z    W~4</w:t>
                  </w:r>
                  <w:r>
                    <w:rPr>
                      <w:rFonts w:ascii="Batang" w:eastAsia="Batang" w:hAnsi="Batang" w:cs="Batang" w:hint="eastAsia"/>
                    </w:rPr>
                    <w:t>끱</w:t>
                  </w:r>
                  <w:r>
                    <w:t xml:space="preserve">  Y    Q6z  C    ...</w:t>
                  </w:r>
                </w:p>
                <w:p w14:paraId="536F0D30" w14:textId="77777777" w:rsidR="00B32352" w:rsidRDefault="00B32352" w:rsidP="00B32352">
                  <w:pPr>
                    <w:pStyle w:val="Title"/>
                  </w:pPr>
                </w:p>
                <w:p w14:paraId="6659CADE" w14:textId="77777777" w:rsidR="00B32352" w:rsidRDefault="00B32352" w:rsidP="00B32352">
                  <w:pPr>
                    <w:pStyle w:val="Title"/>
                  </w:pPr>
                  <w:r>
                    <w:t xml:space="preserve">9 ?   . r !o   й     &gt;s` 7o= l0 sU w '     7      %~   c  ; </w:t>
                  </w:r>
                </w:p>
                <w:p w14:paraId="1DC89E16" w14:textId="77777777" w:rsidR="00B32352" w:rsidRDefault="00B32352" w:rsidP="00B32352">
                  <w:pPr>
                    <w:pStyle w:val="Title"/>
                  </w:pPr>
                  <w:r>
                    <w:t xml:space="preserve"> 0)e  Ya  (?Xl*</w:t>
                  </w:r>
                  <w:r>
                    <w:rPr>
                      <w:rFonts w:ascii="Arial" w:hAnsi="Arial" w:cs="Arial"/>
                    </w:rPr>
                    <w:t>̫</w:t>
                  </w:r>
                  <w:r>
                    <w:t>tT ...</w:t>
                  </w:r>
                </w:p>
                <w:p w14:paraId="34657A00" w14:textId="77777777" w:rsidR="00B32352" w:rsidRDefault="00B32352" w:rsidP="00B32352">
                  <w:pPr>
                    <w:pStyle w:val="Title"/>
                  </w:pPr>
                  <w:r>
                    <w:t>6@-Y qVW ``P-E   )</w:t>
                  </w:r>
                  <w:r>
                    <w:rPr>
                      <w:rFonts w:ascii="Arial" w:hAnsi="Arial" w:cs="Arial"/>
                    </w:rPr>
                    <w:t>ˁ</w:t>
                  </w:r>
                  <w:r>
                    <w:t xml:space="preserve"> 9p$   9pA</w:t>
                  </w:r>
                  <w:r>
                    <w:rPr>
                      <w:rFonts w:ascii="Arial" w:hAnsi="Arial" w:cs="Arial"/>
                    </w:rPr>
                    <w:t>ʁ</w:t>
                  </w:r>
                  <w:r>
                    <w:t xml:space="preserve"> Y!r}</w:t>
                  </w:r>
                </w:p>
                <w:p w14:paraId="34061AD5" w14:textId="77777777" w:rsidR="00B32352" w:rsidRDefault="00B32352" w:rsidP="00B32352">
                  <w:pPr>
                    <w:pStyle w:val="Title"/>
                  </w:pPr>
                  <w:r>
                    <w:t>[`/ gan)h+Xo i !    /3f   vU4    |hBJ% 3</w:t>
                  </w:r>
                </w:p>
                <w:p w14:paraId="69402622" w14:textId="77777777" w:rsidR="00B32352" w:rsidRDefault="00B32352" w:rsidP="00B32352">
                  <w:pPr>
                    <w:pStyle w:val="Title"/>
                  </w:pPr>
                  <w:r>
                    <w:t xml:space="preserve">3 3  </w:t>
                  </w:r>
                </w:p>
                <w:p w14:paraId="5D03CE80" w14:textId="77777777" w:rsidR="00B32352" w:rsidRDefault="00B32352" w:rsidP="00B32352">
                  <w:pPr>
                    <w:pStyle w:val="Title"/>
                  </w:pPr>
                  <w:r>
                    <w:t xml:space="preserve"> </w:t>
                  </w:r>
                </w:p>
                <w:p w14:paraId="7615F0C5" w14:textId="77777777" w:rsidR="00B32352" w:rsidRDefault="00B32352" w:rsidP="00B32352">
                  <w:pPr>
                    <w:pStyle w:val="Title"/>
                  </w:pPr>
                  <w:r>
                    <w:t>s    . K ...</w:t>
                  </w:r>
                </w:p>
                <w:p w14:paraId="42C2A177" w14:textId="77777777" w:rsidR="00B32352" w:rsidRDefault="00B32352" w:rsidP="00B32352">
                  <w:pPr>
                    <w:pStyle w:val="Title"/>
                  </w:pPr>
                  <w:r>
                    <w:t xml:space="preserve">u  y$/ </w:t>
                  </w:r>
                  <w:r>
                    <w:rPr>
                      <w:rFonts w:ascii="Cascadia Code ExtraLight" w:hAnsi="Cascadia Code ExtraLight" w:cs="Cascadia Code ExtraLight"/>
                    </w:rPr>
                    <w:t>␦</w:t>
                  </w:r>
                  <w:r>
                    <w:t xml:space="preserve">  f EL" ...</w:t>
                  </w:r>
                </w:p>
                <w:p w14:paraId="3FB91B49" w14:textId="77777777" w:rsidR="00B32352" w:rsidRDefault="00B32352" w:rsidP="00B32352">
                  <w:pPr>
                    <w:pStyle w:val="Title"/>
                  </w:pPr>
                  <w:r>
                    <w:t xml:space="preserve">  y  P  ! Z 5@| O.  r) </w:t>
                  </w:r>
                </w:p>
                <w:p w14:paraId="3B589D2E" w14:textId="77777777" w:rsidR="00B32352" w:rsidRDefault="00B32352" w:rsidP="00B32352">
                  <w:pPr>
                    <w:pStyle w:val="Title"/>
                  </w:pPr>
                  <w:r>
                    <w:t xml:space="preserve"> aO </w:t>
                  </w:r>
                  <w:r>
                    <w:rPr>
                      <w:rFonts w:ascii="MS Mincho" w:eastAsia="MS Mincho" w:hAnsi="MS Mincho" w:cs="MS Mincho" w:hint="eastAsia"/>
                    </w:rPr>
                    <w:t>殪</w:t>
                  </w:r>
                  <w:r>
                    <w:t>$?  &amp;  %d CW|  /=A +...</w:t>
                  </w:r>
                </w:p>
                <w:p w14:paraId="5192C97F" w14:textId="77777777" w:rsidR="00B32352" w:rsidRDefault="00B32352" w:rsidP="00B32352">
                  <w:pPr>
                    <w:pStyle w:val="Title"/>
                  </w:pPr>
                  <w:r>
                    <w:t xml:space="preserve">  K </w:t>
                  </w:r>
                  <w:r>
                    <w:rPr>
                      <w:rFonts w:ascii="Arial" w:hAnsi="Arial" w:cs="Arial"/>
                    </w:rPr>
                    <w:t>ב</w:t>
                  </w:r>
                  <w:r>
                    <w:t>G ?  SxHM~ *x</w:t>
                  </w:r>
                </w:p>
                <w:p w14:paraId="0748FA89" w14:textId="77777777" w:rsidR="00B32352" w:rsidRDefault="00B32352" w:rsidP="00B32352">
                  <w:pPr>
                    <w:pStyle w:val="Title"/>
                  </w:pPr>
                  <w:r>
                    <w:rPr>
                      <w:rFonts w:ascii="Arial" w:hAnsi="Arial" w:cs="Arial"/>
                    </w:rPr>
                    <w:t>ڜ</w:t>
                  </w:r>
                  <w:r>
                    <w:t xml:space="preserve">$    j   ` `s   )a6   I EVg L </w:t>
                  </w:r>
                  <w:r>
                    <w:rPr>
                      <w:rFonts w:ascii="Arial" w:hAnsi="Arial" w:cs="Arial"/>
                    </w:rPr>
                    <w:t>̱</w:t>
                  </w:r>
                  <w:r>
                    <w:t>:8#n1x   E .+u`eC9] G    =   x\</w:t>
                  </w:r>
                  <w:r>
                    <w:rPr>
                      <w:rFonts w:ascii="Calibri" w:hAnsi="Calibri" w:cs="Calibri"/>
                    </w:rPr>
                    <w:t>Ԥ</w:t>
                  </w:r>
                  <w:r>
                    <w:t xml:space="preserve"> " 3  &lt;</w:t>
                  </w:r>
                  <w:r>
                    <w:rPr>
                      <w:rFonts w:ascii="SimSun" w:eastAsia="SimSun" w:hAnsi="SimSun" w:cs="SimSun" w:hint="eastAsia"/>
                    </w:rPr>
                    <w:t>悮</w:t>
                  </w:r>
                  <w:r>
                    <w:t xml:space="preserve"> ^ wDL...</w:t>
                  </w:r>
                </w:p>
                <w:p w14:paraId="15C014BE" w14:textId="77777777" w:rsidR="00B32352" w:rsidRDefault="00B32352" w:rsidP="00B32352">
                  <w:pPr>
                    <w:pStyle w:val="Title"/>
                  </w:pPr>
                  <w:r>
                    <w:rPr>
                      <w:rFonts w:ascii="Calibri" w:hAnsi="Calibri" w:cs="Calibri"/>
                    </w:rPr>
                    <w:t>ǈ</w:t>
                  </w:r>
                  <w:r>
                    <w:t>H !4</w:t>
                  </w:r>
                  <w:r>
                    <w:rPr>
                      <w:rFonts w:ascii="Calibri" w:hAnsi="Calibri" w:cs="Calibri"/>
                    </w:rPr>
                    <w:t>ҝ</w:t>
                  </w:r>
                  <w:r>
                    <w:t xml:space="preserve"> @   H  </w:t>
                  </w:r>
                  <w:r>
                    <w:rPr>
                      <w:rFonts w:ascii="Arial Black" w:hAnsi="Arial Black" w:cs="Arial Black"/>
                    </w:rPr>
                    <w:t>ў</w:t>
                  </w:r>
                  <w:r>
                    <w:t xml:space="preserve"> l    </w:t>
                  </w:r>
                </w:p>
                <w:p w14:paraId="04E86EA1" w14:textId="77777777" w:rsidR="00B32352" w:rsidRDefault="00B32352" w:rsidP="00B32352">
                  <w:pPr>
                    <w:pStyle w:val="Title"/>
                  </w:pPr>
                  <w:r>
                    <w:t xml:space="preserve"> A    2U 1   </w:t>
                  </w:r>
                </w:p>
                <w:p w14:paraId="63E8D367" w14:textId="77777777" w:rsidR="00B32352" w:rsidRDefault="00B32352" w:rsidP="00B32352">
                  <w:pPr>
                    <w:pStyle w:val="Title"/>
                  </w:pPr>
                  <w:r>
                    <w:t>k  A bV()  rq    _  *Fr ...</w:t>
                  </w:r>
                </w:p>
                <w:p w14:paraId="76030A1B" w14:textId="77777777" w:rsidR="00B32352" w:rsidRDefault="00B32352" w:rsidP="00B32352">
                  <w:pPr>
                    <w:pStyle w:val="Title"/>
                  </w:pPr>
                  <w:r>
                    <w:t>+   1`kO%  O( P</w:t>
                  </w:r>
                  <w:r>
                    <w:rPr>
                      <w:rFonts w:ascii="MV Boli" w:hAnsi="MV Boli" w:cs="MV Boli"/>
                    </w:rPr>
                    <w:t>ަ</w:t>
                  </w:r>
                  <w:r>
                    <w:t>u 2 RX   TN K b P  ;U &lt;</w:t>
                  </w:r>
                  <w:r>
                    <w:rPr>
                      <w:rFonts w:ascii="Arial" w:hAnsi="Arial" w:cs="Arial"/>
                    </w:rPr>
                    <w:t>ծ</w:t>
                  </w:r>
                  <w:r>
                    <w:t xml:space="preserve">? &amp;  9_    *ş#4  </w:t>
                  </w:r>
                  <w:r>
                    <w:rPr>
                      <w:rFonts w:ascii="Calibri" w:hAnsi="Calibri" w:cs="Calibri"/>
                    </w:rPr>
                    <w:t>ԑ</w:t>
                  </w:r>
                  <w:r>
                    <w:t xml:space="preserve"> p˛ 6 g X9  d </w:t>
                  </w:r>
                </w:p>
                <w:p w14:paraId="6DA79907" w14:textId="77777777" w:rsidR="00B32352" w:rsidRDefault="00B32352" w:rsidP="00B32352">
                  <w:pPr>
                    <w:pStyle w:val="Title"/>
                  </w:pPr>
                  <w:r>
                    <w:t>+</w:t>
                  </w:r>
                </w:p>
                <w:p w14:paraId="51A69F0C" w14:textId="77777777" w:rsidR="00B32352" w:rsidRDefault="00B32352" w:rsidP="00B32352">
                  <w:pPr>
                    <w:pStyle w:val="Title"/>
                  </w:pPr>
                  <w:r>
                    <w:t xml:space="preserve">  ] a _ o E Z  1K  &amp; }A  j   .</w:t>
                  </w:r>
                  <w:r>
                    <w:rPr>
                      <w:rFonts w:ascii="Calibri" w:hAnsi="Calibri" w:cs="Calibri"/>
                    </w:rPr>
                    <w:t>ӣ</w:t>
                  </w:r>
                  <w:r>
                    <w:t xml:space="preserve"> 1   8 wY^c   7 a     1 %  o [  B 5A   29g&gt; " V </w:t>
                  </w:r>
                  <w:r>
                    <w:rPr>
                      <w:rFonts w:ascii="Cascadia Code ExtraLight" w:hAnsi="Cascadia Code ExtraLight" w:cs="Cascadia Code ExtraLight"/>
                    </w:rPr>
                    <w:t>␦</w:t>
                  </w:r>
                  <w:r>
                    <w:t>CD #b$  " = j...</w:t>
                  </w:r>
                </w:p>
                <w:p w14:paraId="003072CB" w14:textId="77777777" w:rsidR="00B32352" w:rsidRDefault="00B32352" w:rsidP="00B32352">
                  <w:pPr>
                    <w:pStyle w:val="Title"/>
                  </w:pPr>
                  <w:r>
                    <w:t xml:space="preserve">  z&gt;Ţ  x   rЪ-</w:t>
                  </w:r>
                  <w:r>
                    <w:rPr>
                      <w:rFonts w:ascii="Calibri" w:hAnsi="Calibri" w:cs="Calibri"/>
                    </w:rPr>
                    <w:t>Ӓ</w:t>
                  </w:r>
                  <w:r>
                    <w:t xml:space="preserve">) </w:t>
                  </w:r>
                  <w:r>
                    <w:rPr>
                      <w:rFonts w:ascii="Arial Black" w:hAnsi="Arial Black" w:cs="Arial Black"/>
                    </w:rPr>
                    <w:t>߼</w:t>
                  </w:r>
                  <w:r>
                    <w:t xml:space="preserve"> jBo    ~   C  %s </w:t>
                  </w:r>
                </w:p>
                <w:p w14:paraId="5DB08AA5" w14:textId="77777777" w:rsidR="00B32352" w:rsidRDefault="00B32352" w:rsidP="00B32352">
                  <w:pPr>
                    <w:pStyle w:val="Title"/>
                  </w:pPr>
                  <w:r>
                    <w:t>=    N ť I</w:t>
                  </w:r>
                  <w:r>
                    <w:rPr>
                      <w:rFonts w:ascii="Calibri" w:hAnsi="Calibri" w:cs="Calibri"/>
                    </w:rPr>
                    <w:t>Ƀ</w:t>
                  </w:r>
                  <w:r>
                    <w:t xml:space="preserve">S  p /h8 s PA.s E]  W  </w:t>
                  </w:r>
                  <w:r>
                    <w:rPr>
                      <w:rFonts w:ascii="Segoe UI Historic" w:hAnsi="Segoe UI Historic" w:cs="Segoe UI Historic"/>
                    </w:rPr>
                    <w:t>ܕ</w:t>
                  </w:r>
                  <w:r>
                    <w:t xml:space="preserve"> s  </w:t>
                  </w:r>
                  <w:r>
                    <w:rPr>
                      <w:rFonts w:ascii="Calibri" w:hAnsi="Calibri" w:cs="Calibri"/>
                    </w:rPr>
                    <w:t>Ӄ</w:t>
                  </w:r>
                  <w:r>
                    <w:t>b ...</w:t>
                  </w:r>
                </w:p>
                <w:p w14:paraId="58C3BEEC" w14:textId="77777777" w:rsidR="00B32352" w:rsidRDefault="00B32352" w:rsidP="00B32352">
                  <w:pPr>
                    <w:pStyle w:val="Title"/>
                  </w:pPr>
                  <w:r>
                    <w:t>W o J {\)</w:t>
                  </w:r>
                </w:p>
                <w:p w14:paraId="688049EF" w14:textId="77777777" w:rsidR="00B32352" w:rsidRDefault="00B32352" w:rsidP="00B32352">
                  <w:pPr>
                    <w:pStyle w:val="Title"/>
                  </w:pPr>
                  <w:r>
                    <w:t xml:space="preserve">  ylQ  + [ </w:t>
                  </w:r>
                </w:p>
                <w:p w14:paraId="1CA14CBD" w14:textId="77777777" w:rsidR="00B32352" w:rsidRDefault="00B32352" w:rsidP="00B32352">
                  <w:pPr>
                    <w:pStyle w:val="Title"/>
                  </w:pPr>
                  <w:r>
                    <w:t>-    O  gI   L!</w:t>
                  </w:r>
                  <w:r>
                    <w:rPr>
                      <w:rFonts w:ascii="Arial" w:hAnsi="Arial" w:cs="Arial"/>
                    </w:rPr>
                    <w:t>͙</w:t>
                  </w:r>
                  <w:r>
                    <w:t xml:space="preserve">k   </w:t>
                  </w:r>
                  <w:r>
                    <w:rPr>
                      <w:rFonts w:ascii="Arial Black" w:hAnsi="Arial Black" w:cs="Arial Black"/>
                    </w:rPr>
                    <w:t>Ĵ</w:t>
                  </w:r>
                  <w:r>
                    <w:t xml:space="preserve"> AK  QxMJD </w:t>
                  </w:r>
                </w:p>
                <w:p w14:paraId="7309AC40" w14:textId="77777777" w:rsidR="00B32352" w:rsidRDefault="00B32352" w:rsidP="00B32352">
                  <w:pPr>
                    <w:pStyle w:val="Title"/>
                  </w:pPr>
                  <w:r>
                    <w:t xml:space="preserve"> +&amp;.S </w:t>
                  </w:r>
                </w:p>
                <w:p w14:paraId="5521F8ED" w14:textId="77777777" w:rsidR="00B32352" w:rsidRDefault="00B32352" w:rsidP="00B32352">
                  <w:pPr>
                    <w:pStyle w:val="Title"/>
                  </w:pPr>
                  <w:r>
                    <w:t xml:space="preserve"> Q   `  ~L?y1 gS '6</w:t>
                  </w:r>
                  <w:r>
                    <w:rPr>
                      <w:rFonts w:ascii="Calibri" w:hAnsi="Calibri" w:cs="Calibri"/>
                    </w:rPr>
                    <w:t>ӻ</w:t>
                  </w:r>
                  <w:r>
                    <w:rPr>
                      <w:rFonts w:ascii="Arial Black" w:hAnsi="Arial Black" w:cs="Arial Black"/>
                    </w:rPr>
                    <w:t>ċ</w:t>
                  </w:r>
                  <w:r>
                    <w:rPr>
                      <w:rFonts w:ascii="Cascadia Code ExtraLight" w:hAnsi="Cascadia Code ExtraLight" w:cs="Cascadia Code ExtraLight"/>
                    </w:rPr>
                    <w:t>␦</w:t>
                  </w:r>
                  <w:r>
                    <w:t xml:space="preserve">  K </w:t>
                  </w:r>
                  <w:r>
                    <w:rPr>
                      <w:rFonts w:ascii="Ebrima" w:hAnsi="Ebrima" w:cs="Ebrima"/>
                    </w:rPr>
                    <w:t>߉</w:t>
                  </w:r>
                  <w:r>
                    <w:t xml:space="preserve"> </w:t>
                  </w:r>
                  <w:r>
                    <w:rPr>
                      <w:rFonts w:ascii="Ebrima" w:hAnsi="Ebrima" w:cs="Ebrima"/>
                    </w:rPr>
                    <w:t>ߓ</w:t>
                  </w:r>
                  <w:r>
                    <w:rPr>
                      <w:rFonts w:ascii="PMingLiU" w:eastAsia="PMingLiU" w:hAnsi="PMingLiU" w:cs="PMingLiU" w:hint="eastAsia"/>
                    </w:rPr>
                    <w:t>彶</w:t>
                  </w:r>
                  <w:r>
                    <w:t xml:space="preserve"> ` P x  1X</w:t>
                  </w:r>
                </w:p>
                <w:p w14:paraId="135788AC" w14:textId="77777777" w:rsidR="00B32352" w:rsidRDefault="00B32352" w:rsidP="00B32352">
                  <w:pPr>
                    <w:pStyle w:val="Title"/>
                  </w:pPr>
                  <w:r>
                    <w:t xml:space="preserve">&lt; z'  z     ѕ    D  R BE $E b  G  </w:t>
                  </w:r>
                  <w:r>
                    <w:rPr>
                      <w:rFonts w:ascii="Calibri" w:hAnsi="Calibri" w:cs="Calibri"/>
                    </w:rPr>
                    <w:t>ә</w:t>
                  </w:r>
                  <w:r>
                    <w:t xml:space="preserve"> P t%-</w:t>
                  </w:r>
                  <w:r>
                    <w:rPr>
                      <w:rFonts w:ascii="Calibri" w:hAnsi="Calibri" w:cs="Calibri"/>
                    </w:rPr>
                    <w:t>ǟ</w:t>
                  </w:r>
                  <w:r>
                    <w:t>$ Zugo...</w:t>
                  </w:r>
                </w:p>
                <w:p w14:paraId="2022E988" w14:textId="77777777" w:rsidR="00B32352" w:rsidRDefault="00B32352" w:rsidP="00B32352">
                  <w:pPr>
                    <w:pStyle w:val="Title"/>
                  </w:pPr>
                  <w:r>
                    <w:t>@ %       r .Z</w:t>
                  </w:r>
                </w:p>
                <w:p w14:paraId="7665BEF9" w14:textId="77777777" w:rsidR="00B32352" w:rsidRDefault="00B32352" w:rsidP="00B32352">
                  <w:pPr>
                    <w:pStyle w:val="Title"/>
                  </w:pPr>
                  <w:r>
                    <w:t xml:space="preserve">C ! X </w:t>
                  </w:r>
                </w:p>
                <w:p w14:paraId="385C5BFB" w14:textId="77777777" w:rsidR="00B32352" w:rsidRDefault="00B32352" w:rsidP="00B32352">
                  <w:pPr>
                    <w:pStyle w:val="Title"/>
                  </w:pPr>
                  <w:r>
                    <w:t xml:space="preserve"> </w:t>
                  </w:r>
                </w:p>
                <w:p w14:paraId="4A417A09" w14:textId="77777777" w:rsidR="00B32352" w:rsidRDefault="00B32352" w:rsidP="00B32352">
                  <w:pPr>
                    <w:pStyle w:val="Title"/>
                  </w:pPr>
                  <w:r>
                    <w:t>#Oe~     p o    ...</w:t>
                  </w:r>
                </w:p>
                <w:p w14:paraId="4CF37A8B" w14:textId="77777777" w:rsidR="00B32352" w:rsidRDefault="00B32352" w:rsidP="00B32352">
                  <w:pPr>
                    <w:pStyle w:val="Title"/>
                  </w:pPr>
                  <w:r>
                    <w:t xml:space="preserve">     G Z  </w:t>
                  </w:r>
                  <w:r>
                    <w:rPr>
                      <w:rFonts w:ascii="Arial" w:hAnsi="Arial" w:cs="Arial"/>
                    </w:rPr>
                    <w:t>ʹ</w:t>
                  </w:r>
                  <w:r>
                    <w:t xml:space="preserve"> _   rq  9     Vp   w   i   2s</w:t>
                  </w:r>
                </w:p>
                <w:p w14:paraId="33B10714" w14:textId="77777777" w:rsidR="00B32352" w:rsidRDefault="00B32352" w:rsidP="00B32352">
                  <w:pPr>
                    <w:pStyle w:val="Title"/>
                  </w:pPr>
                  <w:r>
                    <w:t>DKIyy `.H|| .q          Z2( PN PN                 w&lt; {aAuU 2 y e...</w:t>
                  </w:r>
                </w:p>
                <w:p w14:paraId="29696947" w14:textId="77777777" w:rsidR="00B32352" w:rsidRDefault="00B32352" w:rsidP="00B32352">
                  <w:pPr>
                    <w:pStyle w:val="Title"/>
                  </w:pPr>
                  <w:r>
                    <w:t xml:space="preserve">   ...</w:t>
                  </w:r>
                </w:p>
                <w:p w14:paraId="4BF8888E" w14:textId="77777777" w:rsidR="00B32352" w:rsidRDefault="00B32352" w:rsidP="00B32352">
                  <w:pPr>
                    <w:pStyle w:val="Title"/>
                  </w:pPr>
                  <w:r>
                    <w:t xml:space="preserve"> )FS° ; p N  aV  </w:t>
                  </w:r>
                </w:p>
                <w:p w14:paraId="189B9F88" w14:textId="77777777" w:rsidR="00B32352" w:rsidRDefault="00B32352" w:rsidP="00B32352">
                  <w:pPr>
                    <w:pStyle w:val="Title"/>
                  </w:pPr>
                  <w:r>
                    <w:t xml:space="preserve">   \ +0  :  ` &lt;</w:t>
                  </w:r>
                  <w:r>
                    <w:rPr>
                      <w:rFonts w:ascii="Cascadia Code ExtraLight" w:hAnsi="Cascadia Code ExtraLight" w:cs="Cascadia Code ExtraLight"/>
                    </w:rPr>
                    <w:t>␦</w:t>
                  </w:r>
                  <w:r>
                    <w:t xml:space="preserve"> : ny`y    p L ]9 P     J  &lt; Ta$;h</w:t>
                  </w:r>
                </w:p>
                <w:p w14:paraId="2543E61F" w14:textId="77777777" w:rsidR="00B32352" w:rsidRDefault="00B32352" w:rsidP="00B32352">
                  <w:pPr>
                    <w:pStyle w:val="Title"/>
                  </w:pPr>
                  <w:r>
                    <w:t xml:space="preserve">  Lwa Њ%  Yb    {  N...</w:t>
                  </w:r>
                </w:p>
                <w:p w14:paraId="38DFF234" w14:textId="77777777" w:rsidR="00B32352" w:rsidRDefault="00B32352" w:rsidP="00B32352">
                  <w:pPr>
                    <w:pStyle w:val="Title"/>
                  </w:pPr>
                  <w:r>
                    <w:t>@9x</w:t>
                  </w:r>
                </w:p>
                <w:p w14:paraId="025B7E8D" w14:textId="77777777" w:rsidR="00B32352" w:rsidRDefault="00B32352" w:rsidP="00B32352">
                  <w:pPr>
                    <w:pStyle w:val="Title"/>
                  </w:pPr>
                  <w:r>
                    <w:t xml:space="preserve"> T 0    x UG Y Z   ^ U   cmuv G! C r c      ={  | d</w:t>
                  </w:r>
                  <w:r>
                    <w:rPr>
                      <w:rFonts w:ascii="Arial" w:hAnsi="Arial" w:cs="Arial"/>
                    </w:rPr>
                    <w:t>۶</w:t>
                  </w:r>
                  <w:r>
                    <w:t xml:space="preserve">ms </w:t>
                  </w:r>
                  <w:r>
                    <w:rPr>
                      <w:rFonts w:hint="eastAsia"/>
                    </w:rPr>
                    <w:t></w:t>
                  </w:r>
                  <w:r>
                    <w:t xml:space="preserve"> } lz 1 3%      </w:t>
                  </w:r>
                  <w:r>
                    <w:rPr>
                      <w:rFonts w:ascii="Malgun Gothic" w:eastAsia="Malgun Gothic" w:hAnsi="Malgun Gothic" w:cs="Malgun Gothic" w:hint="eastAsia"/>
                    </w:rPr>
                    <w:t>㤋</w:t>
                  </w:r>
                  <w:r>
                    <w:t xml:space="preserve">   &gt;    uW </w:t>
                  </w:r>
                  <w:r>
                    <w:rPr>
                      <w:rFonts w:ascii="Arial" w:hAnsi="Arial" w:cs="Arial"/>
                    </w:rPr>
                    <w:t>ٺ</w:t>
                  </w:r>
                  <w:r>
                    <w:t>y U...</w:t>
                  </w:r>
                </w:p>
                <w:p w14:paraId="0B12898B" w14:textId="77777777" w:rsidR="00B32352" w:rsidRDefault="00B32352" w:rsidP="00B32352">
                  <w:pPr>
                    <w:pStyle w:val="Title"/>
                  </w:pPr>
                  <w:r>
                    <w:t>x   |ά</w:t>
                  </w:r>
                  <w:r>
                    <w:rPr>
                      <w:rFonts w:ascii="Calibri" w:hAnsi="Calibri" w:cs="Calibri"/>
                    </w:rPr>
                    <w:t>Ǌ</w:t>
                  </w:r>
                  <w:r>
                    <w:t xml:space="preserve">           ] % u Q; </w:t>
                  </w:r>
                  <w:r>
                    <w:rPr>
                      <w:rFonts w:ascii="Arial Black" w:hAnsi="Arial Black" w:cs="Arial Black"/>
                    </w:rPr>
                    <w:t>µ</w:t>
                  </w:r>
                  <w:r>
                    <w:t>C ! -[Rpn?8  +   `c</w:t>
                  </w:r>
                  <w:r>
                    <w:rPr>
                      <w:rFonts w:ascii="Calibri" w:hAnsi="Calibri" w:cs="Calibri"/>
                    </w:rPr>
                    <w:t>Ƀ</w:t>
                  </w:r>
                  <w:r>
                    <w:t xml:space="preserve">#&lt; X  4 da 66Z   </w:t>
                  </w:r>
                  <w:r>
                    <w:rPr>
                      <w:rFonts w:ascii="Calibri" w:hAnsi="Calibri" w:cs="Calibri"/>
                    </w:rPr>
                    <w:t>Ѐ</w:t>
                  </w:r>
                  <w:r>
                    <w:t xml:space="preserve"> %L    @ ` F</w:t>
                  </w:r>
                  <w:r>
                    <w:rPr>
                      <w:rFonts w:ascii="Arial" w:hAnsi="Arial" w:cs="Arial"/>
                    </w:rPr>
                    <w:t>̘</w:t>
                  </w:r>
                  <w:r>
                    <w:t xml:space="preserve">1  </w:t>
                  </w:r>
                </w:p>
                <w:p w14:paraId="61335451" w14:textId="77777777" w:rsidR="00B32352" w:rsidRDefault="00B32352" w:rsidP="00B32352">
                  <w:pPr>
                    <w:pStyle w:val="Title"/>
                  </w:pPr>
                  <w:r>
                    <w:t xml:space="preserve"> [ </w:t>
                  </w:r>
                  <w:r>
                    <w:rPr>
                      <w:rFonts w:ascii="Cascadia Code ExtraLight" w:hAnsi="Cascadia Code ExtraLight" w:cs="Cascadia Code ExtraLight"/>
                    </w:rPr>
                    <w:t>␦</w:t>
                  </w:r>
                  <w:r>
                    <w:t>{   L?[...</w:t>
                  </w:r>
                </w:p>
                <w:p w14:paraId="09368874" w14:textId="77777777" w:rsidR="00B32352" w:rsidRDefault="00B32352" w:rsidP="00B32352">
                  <w:pPr>
                    <w:pStyle w:val="Title"/>
                  </w:pPr>
                  <w:r>
                    <w:t xml:space="preserve"> D qEP{l @ [</w:t>
                  </w:r>
                  <w:r>
                    <w:rPr>
                      <w:rFonts w:ascii="Segoe UI Historic" w:hAnsi="Segoe UI Historic" w:cs="Segoe UI Historic"/>
                    </w:rPr>
                    <w:t>ܰ</w:t>
                  </w:r>
                  <w:r>
                    <w:t xml:space="preserve"> ...</w:t>
                  </w:r>
                </w:p>
                <w:p w14:paraId="0C1D76F4" w14:textId="77777777" w:rsidR="00B32352" w:rsidRDefault="00B32352" w:rsidP="00B32352">
                  <w:pPr>
                    <w:pStyle w:val="Title"/>
                  </w:pPr>
                  <w:r>
                    <w:t xml:space="preserve">   &lt;  b0a Ύ F-  @U sdE    \U   3o! P  acp  [ ( </w:t>
                  </w:r>
                  <w:r>
                    <w:rPr>
                      <w:rFonts w:ascii="Cascadia Code ExtraLight" w:hAnsi="Cascadia Code ExtraLight" w:cs="Cascadia Code ExtraLight"/>
                    </w:rPr>
                    <w:t>␦</w:t>
                  </w:r>
                  <w:r>
                    <w:t xml:space="preserve"> u]8rc rr  L a TNN q  Nf</w:t>
                  </w:r>
                </w:p>
                <w:p w14:paraId="61691394" w14:textId="77777777" w:rsidR="00B32352" w:rsidRDefault="00B32352" w:rsidP="00B32352">
                  <w:pPr>
                    <w:pStyle w:val="Title"/>
                  </w:pPr>
                  <w:r>
                    <w:t>B ~A t  \   &gt;&amp;4 2"#k</w:t>
                  </w:r>
                </w:p>
                <w:p w14:paraId="172103AA" w14:textId="77777777" w:rsidR="00B32352" w:rsidRDefault="00B32352" w:rsidP="00B32352">
                  <w:pPr>
                    <w:pStyle w:val="Title"/>
                  </w:pPr>
                  <w:r>
                    <w:t xml:space="preserve">         "      </w:t>
                  </w:r>
                  <w:r>
                    <w:rPr>
                      <w:rFonts w:hint="eastAsia"/>
                    </w:rPr>
                    <w:t></w:t>
                  </w:r>
                  <w:r>
                    <w:t>+ Sa  m</w:t>
                  </w:r>
                  <w:r>
                    <w:rPr>
                      <w:rFonts w:ascii="Calibri" w:hAnsi="Calibri" w:cs="Calibri"/>
                    </w:rPr>
                    <w:t>Ѳ</w:t>
                  </w:r>
                  <w:r>
                    <w:t xml:space="preserve">S  M Ow   s  o| ) rB f   ]x| X /u l)  r  </w:t>
                  </w:r>
                </w:p>
                <w:p w14:paraId="68963DA3" w14:textId="77777777" w:rsidR="00B32352" w:rsidRDefault="00B32352" w:rsidP="00B32352">
                  <w:pPr>
                    <w:pStyle w:val="Title"/>
                  </w:pPr>
                  <w:r>
                    <w:t>6 M.C Ű:  _...</w:t>
                  </w:r>
                </w:p>
                <w:p w14:paraId="66C78ED9" w14:textId="77777777" w:rsidR="00B32352" w:rsidRDefault="00B32352" w:rsidP="00B32352">
                  <w:pPr>
                    <w:pStyle w:val="Title"/>
                  </w:pPr>
                  <w:r>
                    <w:t xml:space="preserve">BJ(bB &gt;q   </w:t>
                  </w:r>
                </w:p>
                <w:p w14:paraId="10C0059C" w14:textId="77777777" w:rsidR="00B32352" w:rsidRDefault="00B32352" w:rsidP="00B32352">
                  <w:pPr>
                    <w:pStyle w:val="Title"/>
                  </w:pPr>
                  <w:r>
                    <w:t>Y' ( v  J-v  3x7   V EV</w:t>
                  </w:r>
                </w:p>
                <w:p w14:paraId="31A3DEEE" w14:textId="77777777" w:rsidR="00B32352" w:rsidRDefault="00B32352" w:rsidP="00B32352">
                  <w:pPr>
                    <w:pStyle w:val="Title"/>
                  </w:pPr>
                  <w:r>
                    <w:rPr>
                      <w:rFonts w:ascii="Arial" w:hAnsi="Arial" w:cs="Arial"/>
                    </w:rPr>
                    <w:t>ڄ</w:t>
                  </w:r>
                  <w:r>
                    <w:t xml:space="preserve">h( JĶ  I    S    ] Ζ    v  d  w  '2  </w:t>
                  </w:r>
                  <w:r>
                    <w:rPr>
                      <w:rFonts w:ascii="Malgun Gothic" w:eastAsia="Malgun Gothic" w:hAnsi="Malgun Gothic" w:cs="Malgun Gothic" w:hint="eastAsia"/>
                    </w:rPr>
                    <w:t>䄻</w:t>
                  </w:r>
                  <w:r>
                    <w:rPr>
                      <w:rFonts w:ascii="Ebrima" w:hAnsi="Ebrima" w:cs="Ebrima"/>
                    </w:rPr>
                    <w:t>߻</w:t>
                  </w:r>
                  <w:r>
                    <w:t xml:space="preserve">   ~.   e? 9   um]z S  U  RĈg60 G bB </w:t>
                  </w:r>
                </w:p>
                <w:p w14:paraId="76AC1F35" w14:textId="77777777" w:rsidR="00B32352" w:rsidRDefault="00B32352" w:rsidP="00B32352">
                  <w:pPr>
                    <w:pStyle w:val="Title"/>
                  </w:pPr>
                  <w:r>
                    <w:t xml:space="preserve"> C</w:t>
                  </w:r>
                  <w:r>
                    <w:rPr>
                      <w:rFonts w:ascii="Arial" w:hAnsi="Arial" w:cs="Arial"/>
                    </w:rPr>
                    <w:t>͐</w:t>
                  </w:r>
                  <w:r>
                    <w:t xml:space="preserve">d&lt; EDR       %0  f  5v8  </w:t>
                  </w:r>
                  <w:r>
                    <w:rPr>
                      <w:rFonts w:ascii="Arial" w:hAnsi="Arial" w:cs="Arial"/>
                    </w:rPr>
                    <w:t>ۡ</w:t>
                  </w:r>
                  <w:r>
                    <w:t xml:space="preserve"> j    e  V .          &lt;     Hp(  f r   \ </w:t>
                  </w:r>
                  <w:r>
                    <w:rPr>
                      <w:rFonts w:ascii="Arial" w:hAnsi="Arial" w:cs="Arial"/>
                    </w:rPr>
                    <w:t>ɷ</w:t>
                  </w:r>
                  <w:r>
                    <w:t xml:space="preserve"> $   f  </w:t>
                  </w:r>
                  <w:r>
                    <w:rPr>
                      <w:rFonts w:ascii="Arial" w:hAnsi="Arial" w:cs="Arial"/>
                    </w:rPr>
                    <w:t>̱</w:t>
                  </w:r>
                  <w:r>
                    <w:t xml:space="preserve">     DF NR&amp;J0}  </w:t>
                  </w:r>
                </w:p>
                <w:p w14:paraId="443630C9" w14:textId="77777777" w:rsidR="00B32352" w:rsidRDefault="00B32352" w:rsidP="00B32352">
                  <w:pPr>
                    <w:pStyle w:val="Title"/>
                  </w:pPr>
                  <w:r>
                    <w:t>}N CP...</w:t>
                  </w:r>
                </w:p>
                <w:p w14:paraId="6DFA64A9" w14:textId="77777777" w:rsidR="00B32352" w:rsidRDefault="00B32352" w:rsidP="00B32352">
                  <w:pPr>
                    <w:pStyle w:val="Title"/>
                  </w:pPr>
                  <w:r>
                    <w:t xml:space="preserve"> ra Q&lt;A  ` )        p n~ &gt; </w:t>
                  </w:r>
                </w:p>
                <w:p w14:paraId="39F498D6" w14:textId="77777777" w:rsidR="00B32352" w:rsidRDefault="00B32352" w:rsidP="00B32352">
                  <w:pPr>
                    <w:pStyle w:val="Title"/>
                  </w:pPr>
                  <w:r>
                    <w:t xml:space="preserve">  ...</w:t>
                  </w:r>
                </w:p>
                <w:p w14:paraId="779823E1" w14:textId="77777777" w:rsidR="00B32352" w:rsidRDefault="00B32352" w:rsidP="00B32352">
                  <w:pPr>
                    <w:pStyle w:val="Title"/>
                  </w:pPr>
                  <w:r>
                    <w:t xml:space="preserve"> ~ 7 n </w:t>
                  </w:r>
                  <w:r>
                    <w:rPr>
                      <w:rFonts w:ascii="Arial" w:hAnsi="Arial" w:cs="Arial"/>
                    </w:rPr>
                    <w:t>ʙ</w:t>
                  </w:r>
                  <w:r>
                    <w:t xml:space="preserve"> FF 2l a? S  d xl  d</w:t>
                  </w:r>
                </w:p>
                <w:p w14:paraId="22A55C49" w14:textId="77777777" w:rsidR="00B32352" w:rsidRDefault="00B32352" w:rsidP="00B32352">
                  <w:pPr>
                    <w:pStyle w:val="Title"/>
                  </w:pPr>
                </w:p>
                <w:p w14:paraId="3CD22593" w14:textId="77777777" w:rsidR="00B32352" w:rsidRDefault="00B32352" w:rsidP="00B32352">
                  <w:pPr>
                    <w:pStyle w:val="Title"/>
                  </w:pPr>
                  <w:r>
                    <w:t xml:space="preserve">  _</w:t>
                  </w:r>
                </w:p>
                <w:p w14:paraId="64F85610" w14:textId="77777777" w:rsidR="00B32352" w:rsidRDefault="00B32352" w:rsidP="00B32352">
                  <w:pPr>
                    <w:pStyle w:val="Title"/>
                  </w:pPr>
                  <w:r>
                    <w:t xml:space="preserve"> </w:t>
                  </w:r>
                </w:p>
                <w:p w14:paraId="260A7F9A" w14:textId="77777777" w:rsidR="00B32352" w:rsidRDefault="00B32352" w:rsidP="00B32352">
                  <w:pPr>
                    <w:pStyle w:val="Title"/>
                  </w:pPr>
                  <w:r>
                    <w:t>(D r       naq     f 6v 14   % Y   &lt;  "...</w:t>
                  </w:r>
                </w:p>
                <w:p w14:paraId="7BCDFDF9" w14:textId="77777777" w:rsidR="00B32352" w:rsidRDefault="00B32352" w:rsidP="00B32352">
                  <w:pPr>
                    <w:pStyle w:val="Title"/>
                  </w:pPr>
                  <w:r>
                    <w:t xml:space="preserve"> G  NE  " &lt;  </w:t>
                  </w:r>
                  <w:r>
                    <w:rPr>
                      <w:rFonts w:ascii="MV Boli" w:hAnsi="MV Boli" w:cs="MV Boli"/>
                    </w:rPr>
                    <w:t>ޭ</w:t>
                  </w:r>
                  <w:r>
                    <w:t>^    E</w:t>
                  </w:r>
                  <w:r>
                    <w:rPr>
                      <w:rFonts w:ascii="MV Boli" w:hAnsi="MV Boli" w:cs="MV Boli"/>
                    </w:rPr>
                    <w:t>ވ</w:t>
                  </w:r>
                  <w:r>
                    <w:t xml:space="preserve"> b  %M FF^p@"K</w:t>
                  </w:r>
                  <w:r>
                    <w:rPr>
                      <w:rFonts w:ascii="Calibri" w:hAnsi="Calibri" w:cs="Calibri"/>
                    </w:rPr>
                    <w:t>ư</w:t>
                  </w:r>
                  <w:r>
                    <w:t xml:space="preserve">   `</w:t>
                  </w:r>
                  <w:r>
                    <w:rPr>
                      <w:rFonts w:ascii="Cascadia Code ExtraLight" w:hAnsi="Cascadia Code ExtraLight" w:cs="Cascadia Code ExtraLight"/>
                    </w:rPr>
                    <w:t>␦</w:t>
                  </w:r>
                  <w:r>
                    <w:rPr>
                      <w:rFonts w:ascii="Ebrima" w:hAnsi="Ebrima" w:cs="Ebrima"/>
                    </w:rPr>
                    <w:t>ߧ</w:t>
                  </w:r>
                  <w:r>
                    <w:t xml:space="preserve"> </w:t>
                  </w:r>
                </w:p>
                <w:p w14:paraId="28954127" w14:textId="77777777" w:rsidR="00B32352" w:rsidRDefault="00B32352" w:rsidP="00B32352">
                  <w:pPr>
                    <w:pStyle w:val="Title"/>
                  </w:pPr>
                  <w:r>
                    <w:t xml:space="preserve">   V  UHr  N      (A  </w:t>
                  </w:r>
                  <w:r>
                    <w:rPr>
                      <w:rFonts w:ascii="Calibri" w:hAnsi="Calibri" w:cs="Calibri"/>
                    </w:rPr>
                    <w:t>ư</w:t>
                  </w:r>
                  <w:r>
                    <w:t xml:space="preserve">6M KI2$6 P    O    </w:t>
                  </w:r>
                </w:p>
                <w:p w14:paraId="00F14D36" w14:textId="77777777" w:rsidR="00B32352" w:rsidRDefault="00B32352" w:rsidP="00B32352">
                  <w:pPr>
                    <w:pStyle w:val="Title"/>
                  </w:pPr>
                  <w:r>
                    <w:t>...</w:t>
                  </w:r>
                </w:p>
                <w:p w14:paraId="442BD481" w14:textId="77777777" w:rsidR="00B32352" w:rsidRDefault="00B32352" w:rsidP="00B32352">
                  <w:pPr>
                    <w:pStyle w:val="Title"/>
                  </w:pPr>
                  <w:r>
                    <w:t xml:space="preserve"> Px</w:t>
                  </w:r>
                </w:p>
                <w:p w14:paraId="60842211" w14:textId="77777777" w:rsidR="00B32352" w:rsidRDefault="00B32352" w:rsidP="00B32352">
                  <w:pPr>
                    <w:pStyle w:val="Title"/>
                  </w:pPr>
                  <w:r>
                    <w:t xml:space="preserve">  </w:t>
                  </w:r>
                  <w:r>
                    <w:rPr>
                      <w:rFonts w:ascii="Calibri" w:hAnsi="Calibri" w:cs="Calibri"/>
                    </w:rPr>
                    <w:t>ѳ</w:t>
                  </w:r>
                  <w:r>
                    <w:t xml:space="preserve">   ~   J &lt;</w:t>
                  </w:r>
                </w:p>
                <w:p w14:paraId="481BDD3D" w14:textId="77777777" w:rsidR="00B32352" w:rsidRDefault="00B32352" w:rsidP="00B32352">
                  <w:pPr>
                    <w:pStyle w:val="Title"/>
                  </w:pPr>
                  <w:r>
                    <w:t xml:space="preserve">  1  9</w:t>
                  </w:r>
                  <w:r>
                    <w:rPr>
                      <w:rFonts w:ascii="Arial" w:hAnsi="Arial" w:cs="Arial"/>
                    </w:rPr>
                    <w:t>ɶ</w:t>
                  </w:r>
                  <w:r>
                    <w:t xml:space="preserve"> ~C   x N  =    y  -y z| [  a=&gt; 6</w:t>
                  </w:r>
                  <w:r>
                    <w:rPr>
                      <w:rFonts w:ascii="Calibri" w:hAnsi="Calibri" w:cs="Calibri"/>
                    </w:rPr>
                    <w:t>ѽ</w:t>
                  </w:r>
                  <w:r>
                    <w:t xml:space="preserve">   &lt; ~?  S    p| I N   </w:t>
                  </w:r>
                </w:p>
                <w:p w14:paraId="700338AF" w14:textId="77777777" w:rsidR="00B32352" w:rsidRDefault="00B32352" w:rsidP="00B32352">
                  <w:pPr>
                    <w:pStyle w:val="Title"/>
                  </w:pPr>
                  <w:r>
                    <w:t xml:space="preserve">  O  ^$ $yiq   H?14'</w:t>
                  </w:r>
                  <w:r>
                    <w:rPr>
                      <w:rFonts w:ascii="Arial" w:hAnsi="Arial" w:cs="Arial"/>
                    </w:rPr>
                    <w:t>̂</w:t>
                  </w:r>
                  <w:r>
                    <w:t xml:space="preserve">   </w:t>
                  </w:r>
                </w:p>
                <w:p w14:paraId="46A2955F" w14:textId="77777777" w:rsidR="00B32352" w:rsidRDefault="00B32352" w:rsidP="00B32352">
                  <w:pPr>
                    <w:pStyle w:val="Title"/>
                  </w:pPr>
                  <w:r>
                    <w:t xml:space="preserve">   ...</w:t>
                  </w:r>
                </w:p>
                <w:p w14:paraId="66494AD5" w14:textId="77777777" w:rsidR="00B32352" w:rsidRDefault="00B32352" w:rsidP="00B32352">
                  <w:pPr>
                    <w:pStyle w:val="Title"/>
                  </w:pPr>
                  <w:r>
                    <w:t xml:space="preserve"> /ge </w:t>
                  </w:r>
                  <w:r>
                    <w:rPr>
                      <w:rFonts w:ascii="Arial" w:hAnsi="Arial" w:cs="Arial"/>
                    </w:rPr>
                    <w:t>˅</w:t>
                  </w:r>
                  <w:r>
                    <w:t>4JO 8 J  J  8  ) D A  v</w:t>
                  </w:r>
                  <w:r>
                    <w:rPr>
                      <w:rFonts w:ascii="Calibri" w:hAnsi="Calibri" w:cs="Calibri"/>
                    </w:rPr>
                    <w:t>ҡ</w:t>
                  </w:r>
                  <w:r>
                    <w:t xml:space="preserve"> iP $ G z   6        v   w|RYbc ! L}</w:t>
                  </w:r>
                  <w:r>
                    <w:rPr>
                      <w:rFonts w:ascii="Calibri" w:hAnsi="Calibri" w:cs="Calibri"/>
                    </w:rPr>
                    <w:t>Ȇ</w:t>
                  </w:r>
                  <w:r>
                    <w:rPr>
                      <w:rFonts w:ascii="Cascadia Code ExtraLight" w:hAnsi="Cascadia Code ExtraLight" w:cs="Cascadia Code ExtraLight"/>
                    </w:rPr>
                    <w:t>␦</w:t>
                  </w:r>
                  <w:r>
                    <w:t xml:space="preserve">J  </w:t>
                  </w:r>
                </w:p>
                <w:p w14:paraId="24C8A7BF" w14:textId="77777777" w:rsidR="00B32352" w:rsidRDefault="00B32352" w:rsidP="00B32352">
                  <w:pPr>
                    <w:pStyle w:val="Title"/>
                  </w:pPr>
                  <w:r>
                    <w:t xml:space="preserve"> fC;X x  (;r  ū   e cB= 8</w:t>
                  </w:r>
                </w:p>
                <w:p w14:paraId="40D8001C" w14:textId="77777777" w:rsidR="00B32352" w:rsidRDefault="00B32352" w:rsidP="00B32352">
                  <w:pPr>
                    <w:pStyle w:val="Title"/>
                  </w:pPr>
                  <w:r>
                    <w:t>/</w:t>
                  </w:r>
                  <w:r>
                    <w:rPr>
                      <w:rFonts w:ascii="Arial" w:hAnsi="Arial" w:cs="Arial"/>
                    </w:rPr>
                    <w:t>۟</w:t>
                  </w:r>
                  <w:r>
                    <w:t>&lt;</w:t>
                  </w:r>
                  <w:r>
                    <w:rPr>
                      <w:rFonts w:ascii="Calibri" w:hAnsi="Calibri" w:cs="Calibri"/>
                    </w:rPr>
                    <w:t>҅</w:t>
                  </w:r>
                  <w:r>
                    <w:t xml:space="preserve">  @~\Ai6i"p Z= b * 2            b.    d  !</w:t>
                  </w:r>
                  <w:r>
                    <w:rPr>
                      <w:rFonts w:ascii="Arial" w:hAnsi="Arial" w:cs="Arial"/>
                    </w:rPr>
                    <w:t>ͩ</w:t>
                  </w:r>
                  <w:r>
                    <w:t xml:space="preserve">   G j   +" &gt;B  R \6 DM P   </w:t>
                  </w:r>
                  <w:r>
                    <w:rPr>
                      <w:rFonts w:ascii="Arial" w:hAnsi="Arial" w:cs="Arial"/>
                    </w:rPr>
                    <w:t>ʪ</w:t>
                  </w:r>
                  <w:r>
                    <w:t xml:space="preserve">$/  </w:t>
                  </w:r>
                  <w:r>
                    <w:rPr>
                      <w:rFonts w:ascii="Nirmala UI" w:hAnsi="Nirmala UI" w:cs="Nirmala UI"/>
                    </w:rPr>
                    <w:t>ꯤ</w:t>
                  </w:r>
                  <w:r>
                    <w:t xml:space="preserve">q </w:t>
                  </w:r>
                  <w:r>
                    <w:rPr>
                      <w:rFonts w:ascii="Calibri" w:hAnsi="Calibri" w:cs="Calibri"/>
                    </w:rPr>
                    <w:t>Ɓ</w:t>
                  </w:r>
                  <w:r>
                    <w:t xml:space="preserve"> </w:t>
                  </w:r>
                  <w:r>
                    <w:rPr>
                      <w:rFonts w:ascii="Arial" w:hAnsi="Arial" w:cs="Arial"/>
                    </w:rPr>
                    <w:t>ˡ</w:t>
                  </w:r>
                  <w:r>
                    <w:t xml:space="preserve">pgh 7  F </w:t>
                  </w:r>
                </w:p>
                <w:p w14:paraId="39891514" w14:textId="77777777" w:rsidR="00B32352" w:rsidRDefault="00B32352" w:rsidP="00B32352">
                  <w:pPr>
                    <w:pStyle w:val="Title"/>
                  </w:pPr>
                  <w:r>
                    <w:t>6       -...</w:t>
                  </w:r>
                </w:p>
                <w:p w14:paraId="5AFA711D" w14:textId="77777777" w:rsidR="00B32352" w:rsidRDefault="00B32352" w:rsidP="00B32352">
                  <w:pPr>
                    <w:pStyle w:val="Title"/>
                  </w:pPr>
                  <w:r>
                    <w:t>Y ([  ỹW S{ }1  Z</w:t>
                  </w:r>
                  <w:r>
                    <w:rPr>
                      <w:rFonts w:ascii="Calibri" w:hAnsi="Calibri" w:cs="Calibri"/>
                    </w:rPr>
                    <w:t>Ƞ</w:t>
                  </w:r>
                  <w:r>
                    <w:t xml:space="preserve">+  Am   </w:t>
                  </w:r>
                </w:p>
                <w:p w14:paraId="54D23F00" w14:textId="77777777" w:rsidR="00B32352" w:rsidRDefault="00B32352" w:rsidP="00B32352">
                  <w:pPr>
                    <w:pStyle w:val="Title"/>
                  </w:pPr>
                  <w:r>
                    <w:t>&amp;K* + CC n</w:t>
                  </w:r>
                  <w:r>
                    <w:rPr>
                      <w:rFonts w:ascii="Cascadia Code ExtraLight" w:hAnsi="Cascadia Code ExtraLight" w:cs="Cascadia Code ExtraLight"/>
                    </w:rPr>
                    <w:t>␦</w:t>
                  </w:r>
                  <w:r>
                    <w:t>;  ~ 0 3z   'A_Jh  x  4#I *y 4</w:t>
                  </w:r>
                  <w:r>
                    <w:rPr>
                      <w:rFonts w:ascii="Calibri" w:hAnsi="Calibri" w:cs="Calibri"/>
                    </w:rPr>
                    <w:t>ҩ</w:t>
                  </w:r>
                  <w:r>
                    <w:t xml:space="preserve">    y  FY1Yj  K </w:t>
                  </w:r>
                  <w:r>
                    <w:rPr>
                      <w:rFonts w:ascii="Arial" w:hAnsi="Arial" w:cs="Arial"/>
                    </w:rPr>
                    <w:t>ˡ</w:t>
                  </w:r>
                  <w:r>
                    <w:t xml:space="preserve">r%b   </w:t>
                  </w:r>
                  <w:r>
                    <w:rPr>
                      <w:rFonts w:ascii="Arial Black" w:hAnsi="Arial Black" w:cs="Arial Black"/>
                    </w:rPr>
                    <w:t>ϋ</w:t>
                  </w:r>
                  <w:r>
                    <w:t xml:space="preserve">   ...</w:t>
                  </w:r>
                </w:p>
                <w:p w14:paraId="20C7B832" w14:textId="77777777" w:rsidR="00B32352" w:rsidRDefault="00B32352" w:rsidP="00B32352">
                  <w:pPr>
                    <w:pStyle w:val="Title"/>
                  </w:pPr>
                  <w:r>
                    <w:t>p  1^ &gt;  ŗ z  n</w:t>
                  </w:r>
                  <w:r>
                    <w:rPr>
                      <w:rFonts w:ascii="Arial" w:hAnsi="Arial" w:cs="Arial"/>
                    </w:rPr>
                    <w:t>ݒ</w:t>
                  </w:r>
                  <w:r>
                    <w:t xml:space="preserve">  </w:t>
                  </w:r>
                  <w:r>
                    <w:rPr>
                      <w:rFonts w:ascii="Arial" w:hAnsi="Arial" w:cs="Arial"/>
                    </w:rPr>
                    <w:t>ͧ</w:t>
                  </w:r>
                  <w:r>
                    <w:t xml:space="preserve">  Qk</w:t>
                  </w:r>
                  <w:r>
                    <w:rPr>
                      <w:rFonts w:ascii="Cascadia Code ExtraLight" w:hAnsi="Cascadia Code ExtraLight" w:cs="Cascadia Code ExtraLight"/>
                    </w:rPr>
                    <w:t>␦</w:t>
                  </w:r>
                  <w:r>
                    <w:t xml:space="preserve">    </w:t>
                  </w:r>
                  <w:r>
                    <w:rPr>
                      <w:rFonts w:ascii="Arial" w:hAnsi="Arial" w:cs="Arial"/>
                    </w:rPr>
                    <w:t>ׯ</w:t>
                  </w:r>
                  <w:r>
                    <w:rPr>
                      <w:rFonts w:ascii="Calibri" w:hAnsi="Calibri" w:cs="Calibri"/>
                    </w:rPr>
                    <w:t>Ҁ</w:t>
                  </w:r>
                  <w:r>
                    <w:t xml:space="preserve">  6    7  O        6CeP[ </w:t>
                  </w:r>
                </w:p>
                <w:p w14:paraId="28F21DCC" w14:textId="77777777" w:rsidR="00B32352" w:rsidRDefault="00B32352" w:rsidP="00B32352">
                  <w:pPr>
                    <w:pStyle w:val="Title"/>
                  </w:pPr>
                  <w:r>
                    <w:t xml:space="preserve">  z %W T </w:t>
                  </w:r>
                  <w:r>
                    <w:rPr>
                      <w:rFonts w:ascii="Cascadia Code ExtraLight" w:hAnsi="Cascadia Code ExtraLight" w:cs="Cascadia Code ExtraLight"/>
                    </w:rPr>
                    <w:t>␦</w:t>
                  </w:r>
                  <w:r>
                    <w:t xml:space="preserve">  K 9 (f      &gt;    </w:t>
                  </w:r>
                  <w:r>
                    <w:rPr>
                      <w:rFonts w:ascii="Arial" w:hAnsi="Arial" w:cs="Arial"/>
                    </w:rPr>
                    <w:t>ת</w:t>
                  </w:r>
                  <w:r>
                    <w:t xml:space="preserve"> </w:t>
                  </w:r>
                </w:p>
                <w:p w14:paraId="6B6DE775" w14:textId="77777777" w:rsidR="00B32352" w:rsidRDefault="00B32352" w:rsidP="00B32352">
                  <w:pPr>
                    <w:pStyle w:val="Title"/>
                  </w:pPr>
                  <w:r>
                    <w:t xml:space="preserve">          &amp;ML!=N  y  </w:t>
                  </w:r>
                </w:p>
                <w:p w14:paraId="7255773A" w14:textId="77777777" w:rsidR="00B32352" w:rsidRDefault="00B32352" w:rsidP="00B32352">
                  <w:pPr>
                    <w:pStyle w:val="Title"/>
                  </w:pPr>
                </w:p>
                <w:p w14:paraId="53CBD27F" w14:textId="77777777" w:rsidR="00B32352" w:rsidRDefault="00B32352" w:rsidP="00B32352">
                  <w:pPr>
                    <w:pStyle w:val="Title"/>
                  </w:pPr>
                  <w:r>
                    <w:t xml:space="preserve"> e ] i  X  f \ma`  S   ...</w:t>
                  </w:r>
                </w:p>
                <w:p w14:paraId="4D5737AA" w14:textId="77777777" w:rsidR="00B32352" w:rsidRDefault="00B32352" w:rsidP="00B32352">
                  <w:pPr>
                    <w:pStyle w:val="Title"/>
                  </w:pPr>
                  <w:r>
                    <w:rPr>
                      <w:rFonts w:ascii="Arial Black" w:hAnsi="Arial Black" w:cs="Arial Black"/>
                    </w:rPr>
                    <w:t>׵</w:t>
                  </w:r>
                  <w:r>
                    <w:t xml:space="preserve">  `  X r  a </w:t>
                  </w:r>
                </w:p>
                <w:p w14:paraId="25FF5352" w14:textId="77777777" w:rsidR="00B32352" w:rsidRDefault="00B32352" w:rsidP="00B32352">
                  <w:pPr>
                    <w:pStyle w:val="Title"/>
                  </w:pPr>
                  <w:r>
                    <w:t xml:space="preserve">  /^M  M:H  4 /    X cp  2 4 Z &gt;t? G N  Qi3</w:t>
                  </w:r>
                  <w:r>
                    <w:rPr>
                      <w:rFonts w:ascii="Arial Black" w:hAnsi="Arial Black" w:cs="Arial Black"/>
                    </w:rPr>
                    <w:t>՗</w:t>
                  </w:r>
                  <w:r>
                    <w:t>F ZE ? F eR  %</w:t>
                  </w:r>
                  <w:r>
                    <w:rPr>
                      <w:rFonts w:ascii="Calibri" w:hAnsi="Calibri" w:cs="Calibri"/>
                    </w:rPr>
                    <w:t>ӯ</w:t>
                  </w:r>
                  <w:r>
                    <w:t xml:space="preserve"> @ ...</w:t>
                  </w:r>
                </w:p>
                <w:p w14:paraId="4F2C2D1B" w14:textId="77777777" w:rsidR="00B32352" w:rsidRDefault="00B32352" w:rsidP="00B32352">
                  <w:pPr>
                    <w:pStyle w:val="Title"/>
                  </w:pPr>
                  <w:r>
                    <w:t>...</w:t>
                  </w:r>
                </w:p>
                <w:p w14:paraId="6CCB471D" w14:textId="77777777" w:rsidR="00B32352" w:rsidRDefault="00B32352" w:rsidP="00B32352">
                  <w:pPr>
                    <w:pStyle w:val="Title"/>
                  </w:pPr>
                  <w:r>
                    <w:t xml:space="preserve">  f %    K</w:t>
                  </w:r>
                </w:p>
                <w:p w14:paraId="4D74095D" w14:textId="77777777" w:rsidR="00B32352" w:rsidRDefault="00B32352" w:rsidP="00B32352">
                  <w:pPr>
                    <w:pStyle w:val="Title"/>
                  </w:pPr>
                  <w:r>
                    <w:t xml:space="preserve"> d C i e  w  </w:t>
                  </w:r>
                  <w:r>
                    <w:rPr>
                      <w:rFonts w:ascii="Arial" w:hAnsi="Arial" w:cs="Arial"/>
                    </w:rPr>
                    <w:t>؂</w:t>
                  </w:r>
                  <w:r>
                    <w:t xml:space="preserve">Z6    F W\T AY&lt;I  =M  </w:t>
                  </w:r>
                </w:p>
                <w:p w14:paraId="779808ED" w14:textId="77777777" w:rsidR="00B32352" w:rsidRDefault="00B32352" w:rsidP="00B32352">
                  <w:pPr>
                    <w:pStyle w:val="Title"/>
                  </w:pPr>
                  <w:r>
                    <w:t xml:space="preserve"> PvYY1x GN  IaF 5 /( $a  U8 </w:t>
                  </w:r>
                  <w:r>
                    <w:rPr>
                      <w:rFonts w:ascii="Arial" w:hAnsi="Arial" w:cs="Arial"/>
                    </w:rPr>
                    <w:t>ۖ</w:t>
                  </w:r>
                  <w:r>
                    <w:t>z   x  C   )  ( 3 dan {    S m  TTh G  N</w:t>
                  </w:r>
                </w:p>
                <w:p w14:paraId="1E9B6BA1" w14:textId="77777777" w:rsidR="00B32352" w:rsidRDefault="00B32352" w:rsidP="00B32352">
                  <w:pPr>
                    <w:pStyle w:val="Title"/>
                  </w:pPr>
                  <w:r>
                    <w:t xml:space="preserve">cD7 TZ </w:t>
                  </w:r>
                  <w:r>
                    <w:rPr>
                      <w:rFonts w:ascii="Arial" w:hAnsi="Arial" w:cs="Arial"/>
                    </w:rPr>
                    <w:t>ɥ</w:t>
                  </w:r>
                </w:p>
                <w:p w14:paraId="4B7CB8F5" w14:textId="77777777" w:rsidR="00B32352" w:rsidRDefault="00B32352" w:rsidP="00B32352">
                  <w:pPr>
                    <w:pStyle w:val="Title"/>
                  </w:pPr>
                  <w:r>
                    <w:t>r v /r</w:t>
                  </w:r>
                  <w:r>
                    <w:rPr>
                      <w:rFonts w:ascii="Calibri" w:hAnsi="Calibri" w:cs="Calibri"/>
                    </w:rPr>
                    <w:t>Ǘ</w:t>
                  </w:r>
                  <w:r>
                    <w:t xml:space="preserve"> </w:t>
                  </w:r>
                </w:p>
                <w:p w14:paraId="0AD0750F" w14:textId="77777777" w:rsidR="00B32352" w:rsidRDefault="00B32352" w:rsidP="00B32352">
                  <w:pPr>
                    <w:pStyle w:val="Title"/>
                  </w:pPr>
                  <w:r>
                    <w:t xml:space="preserve"> </w:t>
                  </w:r>
                  <w:r>
                    <w:rPr>
                      <w:rFonts w:ascii="Calibri" w:hAnsi="Calibri" w:cs="Calibri"/>
                    </w:rPr>
                    <w:t>Ɏ</w:t>
                  </w:r>
                  <w:r>
                    <w:t xml:space="preserve">  s</w:t>
                  </w:r>
                </w:p>
                <w:p w14:paraId="7A27830F" w14:textId="77777777" w:rsidR="00B32352" w:rsidRDefault="00B32352" w:rsidP="00B32352">
                  <w:pPr>
                    <w:pStyle w:val="Title"/>
                  </w:pPr>
                  <w:r>
                    <w:t xml:space="preserve">  k&amp; = xr </w:t>
                  </w:r>
                  <w:r>
                    <w:rPr>
                      <w:rFonts w:ascii="Ebrima" w:hAnsi="Ebrima" w:cs="Ebrima"/>
                    </w:rPr>
                    <w:t>ߪ</w:t>
                  </w:r>
                  <w:r>
                    <w:t xml:space="preserve">  .C A'+i q </w:t>
                  </w:r>
                </w:p>
                <w:p w14:paraId="58DBC2A5" w14:textId="77777777" w:rsidR="00B32352" w:rsidRDefault="00B32352" w:rsidP="00B32352">
                  <w:pPr>
                    <w:pStyle w:val="Title"/>
                  </w:pPr>
                  <w:r>
                    <w:t xml:space="preserve"> </w:t>
                  </w:r>
                  <w:r>
                    <w:rPr>
                      <w:rFonts w:ascii="Calibri" w:hAnsi="Calibri" w:cs="Calibri"/>
                    </w:rPr>
                    <w:t>Ϥ</w:t>
                  </w:r>
                  <w:r>
                    <w:t xml:space="preserve">  4xdf  </w:t>
                  </w:r>
                  <w:r>
                    <w:rPr>
                      <w:rFonts w:ascii="Calibri" w:hAnsi="Calibri" w:cs="Calibri"/>
                    </w:rPr>
                    <w:t>Ҳ</w:t>
                  </w:r>
                  <w:r>
                    <w:rPr>
                      <w:rFonts w:ascii="Arial" w:hAnsi="Arial" w:cs="Arial"/>
                    </w:rPr>
                    <w:t>Դ</w:t>
                  </w:r>
                  <w:r>
                    <w:t>A ) @</w:t>
                  </w:r>
                  <w:r>
                    <w:rPr>
                      <w:rFonts w:ascii="Arial" w:hAnsi="Arial" w:cs="Arial"/>
                    </w:rPr>
                    <w:t>ا</w:t>
                  </w:r>
                  <w:r>
                    <w:t xml:space="preserve"> w  ~ZS0    LVSz  X? k</w:t>
                  </w:r>
                  <w:r>
                    <w:rPr>
                      <w:rFonts w:ascii="Calibri" w:hAnsi="Calibri" w:cs="Calibri"/>
                    </w:rPr>
                    <w:t>Ԓ</w:t>
                  </w:r>
                  <w:r>
                    <w:t xml:space="preserve">I D #   f     ;(#+  0 </w:t>
                  </w:r>
                  <w:r>
                    <w:rPr>
                      <w:rFonts w:ascii="Arial" w:hAnsi="Arial" w:cs="Arial"/>
                    </w:rPr>
                    <w:t>̬</w:t>
                  </w:r>
                  <w:r>
                    <w:t xml:space="preserve"> [   /Y *$5sT  ;Q%p_F? T...</w:t>
                  </w:r>
                </w:p>
                <w:p w14:paraId="01C718E0" w14:textId="77777777" w:rsidR="00B32352" w:rsidRDefault="00B32352" w:rsidP="00B32352">
                  <w:pPr>
                    <w:pStyle w:val="Title"/>
                  </w:pPr>
                </w:p>
                <w:p w14:paraId="4E11F030" w14:textId="77777777" w:rsidR="00B32352" w:rsidRDefault="00B32352" w:rsidP="00B32352">
                  <w:pPr>
                    <w:pStyle w:val="Title"/>
                  </w:pPr>
                  <w:r>
                    <w:t xml:space="preserve">  g {/ d        J rD     S       D z</w:t>
                  </w:r>
                </w:p>
                <w:p w14:paraId="21383EBA" w14:textId="77777777" w:rsidR="00B32352" w:rsidRDefault="00B32352" w:rsidP="00B32352">
                  <w:pPr>
                    <w:pStyle w:val="Title"/>
                  </w:pPr>
                  <w:r>
                    <w:t xml:space="preserve">yU{  </w:t>
                  </w:r>
                </w:p>
                <w:p w14:paraId="05CB3586" w14:textId="77777777" w:rsidR="00B32352" w:rsidRDefault="00B32352" w:rsidP="00B32352">
                  <w:pPr>
                    <w:pStyle w:val="Title"/>
                  </w:pPr>
                  <w:r>
                    <w:t xml:space="preserve"> QoC    N   VcF x_ 8    L  2  U    </w:t>
                  </w:r>
                </w:p>
                <w:p w14:paraId="5FD101E3" w14:textId="77777777" w:rsidR="00B32352" w:rsidRDefault="00B32352" w:rsidP="00B32352">
                  <w:pPr>
                    <w:pStyle w:val="Title"/>
                  </w:pPr>
                  <w:r>
                    <w:t xml:space="preserve">  |) ? </w:t>
                  </w:r>
                  <w:r>
                    <w:rPr>
                      <w:rFonts w:ascii="Arial" w:hAnsi="Arial" w:cs="Arial"/>
                    </w:rPr>
                    <w:t>ˀ</w:t>
                  </w:r>
                  <w:r>
                    <w:t xml:space="preserve"> ?   y  ...</w:t>
                  </w:r>
                </w:p>
                <w:p w14:paraId="704241BF" w14:textId="77777777" w:rsidR="00B32352" w:rsidRDefault="00B32352" w:rsidP="00B32352">
                  <w:pPr>
                    <w:pStyle w:val="Title"/>
                  </w:pPr>
                  <w:r>
                    <w:t xml:space="preserve"> </w:t>
                  </w:r>
                </w:p>
                <w:p w14:paraId="38E125E3" w14:textId="77777777" w:rsidR="00B32352" w:rsidRDefault="00B32352" w:rsidP="00B32352">
                  <w:pPr>
                    <w:pStyle w:val="Title"/>
                  </w:pPr>
                  <w:r>
                    <w:t xml:space="preserve"> </w:t>
                  </w:r>
                </w:p>
                <w:p w14:paraId="307745B7" w14:textId="77777777" w:rsidR="00B32352" w:rsidRDefault="00B32352" w:rsidP="00B32352">
                  <w:pPr>
                    <w:pStyle w:val="Title"/>
                  </w:pPr>
                  <w:r>
                    <w:rPr>
                      <w:rFonts w:hint="eastAsia"/>
                    </w:rPr>
                    <w:t>Ю</w:t>
                  </w:r>
                  <w:r>
                    <w:t xml:space="preserve">! 0 </w:t>
                  </w:r>
                </w:p>
                <w:p w14:paraId="6ABA458F" w14:textId="77777777" w:rsidR="00B32352" w:rsidRDefault="00B32352" w:rsidP="00B32352">
                  <w:pPr>
                    <w:pStyle w:val="Title"/>
                  </w:pPr>
                  <w:r>
                    <w:t xml:space="preserve">  </w:t>
                  </w:r>
                </w:p>
                <w:p w14:paraId="070B751D" w14:textId="77777777" w:rsidR="00B32352" w:rsidRDefault="00B32352" w:rsidP="00B32352">
                  <w:pPr>
                    <w:pStyle w:val="Title"/>
                  </w:pPr>
                  <w:r>
                    <w:t>C f G</w:t>
                  </w:r>
                  <w:r>
                    <w:rPr>
                      <w:rFonts w:ascii="Cascadia Code ExtraLight" w:hAnsi="Cascadia Code ExtraLight" w:cs="Cascadia Code ExtraLight"/>
                    </w:rPr>
                    <w:t>␦</w:t>
                  </w:r>
                  <w:r>
                    <w:t xml:space="preserve">~ hC9 </w:t>
                  </w:r>
                </w:p>
                <w:p w14:paraId="5D989E2B" w14:textId="77777777" w:rsidR="00B32352" w:rsidRDefault="00B32352" w:rsidP="00B32352">
                  <w:pPr>
                    <w:pStyle w:val="Title"/>
                  </w:pPr>
                  <w:r>
                    <w:t xml:space="preserve">   l  TË </w:t>
                  </w:r>
                </w:p>
                <w:p w14:paraId="42F8C025" w14:textId="77777777" w:rsidR="00B32352" w:rsidRDefault="00B32352" w:rsidP="00B32352">
                  <w:pPr>
                    <w:pStyle w:val="Title"/>
                  </w:pPr>
                </w:p>
                <w:p w14:paraId="5BF03431" w14:textId="77777777" w:rsidR="00B32352" w:rsidRDefault="00B32352" w:rsidP="00B32352">
                  <w:pPr>
                    <w:pStyle w:val="Title"/>
                  </w:pPr>
                  <w:r>
                    <w:t xml:space="preserve">~  %  V3) </w:t>
                  </w:r>
                  <w:r>
                    <w:rPr>
                      <w:rFonts w:ascii="Arial" w:hAnsi="Arial" w:cs="Arial"/>
                    </w:rPr>
                    <w:t>ס</w:t>
                  </w:r>
                  <w:r>
                    <w:t xml:space="preserve"> f К ?_ &gt;a3 . a0        3  /ZA+ F   t ...</w:t>
                  </w:r>
                </w:p>
                <w:p w14:paraId="290F1318" w14:textId="77777777" w:rsidR="00B32352" w:rsidRDefault="00B32352" w:rsidP="00B32352">
                  <w:pPr>
                    <w:pStyle w:val="Title"/>
                  </w:pPr>
                  <w:r>
                    <w:t xml:space="preserve">     t   </w:t>
                  </w:r>
                  <w:r>
                    <w:rPr>
                      <w:rFonts w:ascii="Arial" w:hAnsi="Arial" w:cs="Arial"/>
                    </w:rPr>
                    <w:t>ׇ</w:t>
                  </w:r>
                  <w:r>
                    <w:t xml:space="preserve">      |8h&gt; ?   &amp;Og  o1</w:t>
                  </w:r>
                  <w:r>
                    <w:rPr>
                      <w:rFonts w:ascii="Arial" w:hAnsi="Arial" w:cs="Arial"/>
                    </w:rPr>
                    <w:t>ɸ</w:t>
                  </w:r>
                  <w:r>
                    <w:t xml:space="preserve">   </w:t>
                  </w:r>
                  <w:r>
                    <w:rPr>
                      <w:rFonts w:ascii="Arial" w:hAnsi="Arial" w:cs="Arial"/>
                    </w:rPr>
                    <w:t>ۍ</w:t>
                  </w:r>
                  <w:r>
                    <w:t>g   X</w:t>
                  </w:r>
                  <w:r>
                    <w:rPr>
                      <w:rFonts w:ascii="Calibri" w:hAnsi="Calibri" w:cs="Calibri"/>
                    </w:rPr>
                    <w:t>ϸ</w:t>
                  </w:r>
                  <w:r>
                    <w:t xml:space="preserve"> </w:t>
                  </w:r>
                </w:p>
                <w:p w14:paraId="425C4AA6" w14:textId="77777777" w:rsidR="00B32352" w:rsidRDefault="00B32352" w:rsidP="00B32352">
                  <w:pPr>
                    <w:pStyle w:val="Title"/>
                  </w:pPr>
                  <w:r>
                    <w:t xml:space="preserve">  $9Bv1 </w:t>
                  </w:r>
                  <w:r>
                    <w:rPr>
                      <w:rFonts w:ascii="Batang" w:eastAsia="Batang" w:hAnsi="Batang" w:cs="Batang" w:hint="eastAsia"/>
                    </w:rPr>
                    <w:t>얇</w:t>
                  </w:r>
                  <w:r>
                    <w:t xml:space="preserve">?\  </w:t>
                  </w:r>
                </w:p>
                <w:p w14:paraId="69A88E5B" w14:textId="77777777" w:rsidR="00B32352" w:rsidRDefault="00B32352" w:rsidP="00B32352">
                  <w:pPr>
                    <w:pStyle w:val="Title"/>
                  </w:pPr>
                  <w:r>
                    <w:t xml:space="preserve">  lQ 0  er2  2 1n 7%2  ^SO &lt;jz ^    t  L   ?L  Y    7 d</w:t>
                  </w:r>
                  <w:r>
                    <w:rPr>
                      <w:rFonts w:ascii="Arial" w:hAnsi="Arial" w:cs="Arial"/>
                    </w:rPr>
                    <w:t>֛</w:t>
                  </w:r>
                  <w:r>
                    <w:t xml:space="preserve"> Lg1 0n6    Y   a  3 n  3WF </w:t>
                  </w:r>
                  <w:r>
                    <w:rPr>
                      <w:rFonts w:ascii="Calibri" w:hAnsi="Calibri" w:cs="Calibri"/>
                    </w:rPr>
                    <w:t>Ȥ</w:t>
                  </w:r>
                  <w:r>
                    <w:t xml:space="preserve">  </w:t>
                  </w:r>
                  <w:r>
                    <w:rPr>
                      <w:rFonts w:ascii="Calibri" w:hAnsi="Calibri" w:cs="Calibri"/>
                    </w:rPr>
                    <w:t>ӈ</w:t>
                  </w:r>
                  <w:r>
                    <w:t xml:space="preserve">   x=   Dl...</w:t>
                  </w:r>
                </w:p>
                <w:p w14:paraId="026A20EA" w14:textId="77777777" w:rsidR="00B32352" w:rsidRDefault="00B32352" w:rsidP="00B32352">
                  <w:pPr>
                    <w:pStyle w:val="Title"/>
                  </w:pPr>
                  <w:r>
                    <w:t>?E</w:t>
                  </w:r>
                  <w:r>
                    <w:rPr>
                      <w:rFonts w:ascii="Cascadia Code ExtraLight" w:hAnsi="Cascadia Code ExtraLight" w:cs="Cascadia Code ExtraLight"/>
                    </w:rPr>
                    <w:t>␦</w:t>
                  </w:r>
                  <w:r>
                    <w:t>~m m  w@</w:t>
                  </w:r>
                  <w:r>
                    <w:rPr>
                      <w:rFonts w:ascii="Arial" w:hAnsi="Arial" w:cs="Arial"/>
                    </w:rPr>
                    <w:t>ۨ</w:t>
                  </w:r>
                  <w:r>
                    <w:t>[;  Zu</w:t>
                  </w:r>
                  <w:r>
                    <w:rPr>
                      <w:rFonts w:ascii="Arial" w:hAnsi="Arial" w:cs="Arial"/>
                    </w:rPr>
                    <w:t>ʠ</w:t>
                  </w:r>
                  <w:r>
                    <w:t>I</w:t>
                  </w:r>
                  <w:r>
                    <w:rPr>
                      <w:rFonts w:ascii="Arial" w:hAnsi="Arial" w:cs="Arial"/>
                    </w:rPr>
                    <w:t>مڦ</w:t>
                  </w:r>
                  <w:r>
                    <w:rPr>
                      <w:rFonts w:ascii="Calibri" w:hAnsi="Calibri" w:cs="Calibri"/>
                    </w:rPr>
                    <w:t>Ѵ</w:t>
                  </w:r>
                  <w:r>
                    <w:t>f tHvi 8   VZ</w:t>
                  </w:r>
                  <w:r>
                    <w:rPr>
                      <w:rFonts w:ascii="Calibri" w:hAnsi="Calibri" w:cs="Calibri"/>
                    </w:rPr>
                    <w:t>Ȧ</w:t>
                  </w:r>
                  <w:r>
                    <w:t>&gt;U  4   ;  -- ./b+   S{g ~` H u    ^C3S  {wu</w:t>
                  </w:r>
                </w:p>
                <w:p w14:paraId="3C7D5B0B" w14:textId="77777777" w:rsidR="00B32352" w:rsidRDefault="00B32352" w:rsidP="00B32352">
                  <w:pPr>
                    <w:pStyle w:val="Title"/>
                  </w:pPr>
                  <w:r>
                    <w:t xml:space="preserve">  |  h  bVC:ż zbc ~   H@&lt; Dbv   g  </w:t>
                  </w:r>
                </w:p>
                <w:p w14:paraId="301A8B04" w14:textId="77777777" w:rsidR="00B32352" w:rsidRDefault="00B32352" w:rsidP="00B32352">
                  <w:pPr>
                    <w:pStyle w:val="Title"/>
                  </w:pPr>
                  <w:r>
                    <w:t>z !  @</w:t>
                  </w:r>
                </w:p>
                <w:p w14:paraId="0553F704" w14:textId="77777777" w:rsidR="00B32352" w:rsidRDefault="00B32352" w:rsidP="00B32352">
                  <w:pPr>
                    <w:pStyle w:val="Title"/>
                  </w:pPr>
                  <w:r>
                    <w:t>/ $    aO ' v &gt;     v O wf . A</w:t>
                  </w:r>
                  <w:r>
                    <w:rPr>
                      <w:rFonts w:ascii="Arial" w:hAnsi="Arial" w:cs="Arial"/>
                    </w:rPr>
                    <w:t>֕</w:t>
                  </w:r>
                  <w:r>
                    <w:t xml:space="preserve">=ĺ   |   w Z V </w:t>
                  </w:r>
                  <w:r>
                    <w:rPr>
                      <w:rFonts w:ascii="Arial Black" w:hAnsi="Arial Black" w:cs="Arial Black"/>
                    </w:rPr>
                    <w:t>񿓮</w:t>
                  </w:r>
                  <w:r>
                    <w:t>*5  |]:Gj-  vRw)K</w:t>
                  </w:r>
                  <w:r>
                    <w:rPr>
                      <w:rFonts w:ascii="Arial" w:hAnsi="Arial" w:cs="Arial"/>
                    </w:rPr>
                    <w:t>ʑʥ</w:t>
                  </w:r>
                  <w:r>
                    <w:t>9 b ZZ/m  I</w:t>
                  </w:r>
                  <w:r>
                    <w:rPr>
                      <w:rFonts w:ascii="Calibri" w:hAnsi="Calibri" w:cs="Calibri"/>
                    </w:rPr>
                    <w:t>Ǥ</w:t>
                  </w:r>
                  <w:r>
                    <w:t>z  6</w:t>
                  </w:r>
                  <w:r>
                    <w:rPr>
                      <w:rFonts w:ascii="MV Boli" w:hAnsi="MV Boli" w:cs="MV Boli"/>
                    </w:rPr>
                    <w:t>ކ</w:t>
                  </w:r>
                  <w:r>
                    <w:t>w )&lt;...</w:t>
                  </w:r>
                </w:p>
                <w:p w14:paraId="013810C6" w14:textId="77777777" w:rsidR="00B32352" w:rsidRDefault="00B32352" w:rsidP="00B32352">
                  <w:pPr>
                    <w:pStyle w:val="Title"/>
                  </w:pPr>
                  <w:r>
                    <w:t xml:space="preserve"> _~  6 G  </w:t>
                  </w:r>
                  <w:r>
                    <w:rPr>
                      <w:rFonts w:ascii="Cascadia Code ExtraLight" w:hAnsi="Cascadia Code ExtraLight" w:cs="Cascadia Code ExtraLight"/>
                    </w:rPr>
                    <w:t>␦</w:t>
                  </w:r>
                  <w:r>
                    <w:t>c-  ~ q 9    D   *   + J F        9</w:t>
                  </w:r>
                  <w:r>
                    <w:rPr>
                      <w:rFonts w:ascii="Arial Black" w:hAnsi="Arial Black" w:cs="Arial Black"/>
                    </w:rPr>
                    <w:t>Š</w:t>
                  </w:r>
                  <w:r>
                    <w:rPr>
                      <w:rFonts w:ascii="Arial" w:hAnsi="Arial" w:cs="Arial"/>
                    </w:rPr>
                    <w:t>ؕ</w:t>
                  </w:r>
                  <w:r>
                    <w:t xml:space="preserve">D    </w:t>
                  </w:r>
                </w:p>
                <w:p w14:paraId="5EE837DF" w14:textId="77777777" w:rsidR="00B32352" w:rsidRDefault="00B32352" w:rsidP="00B32352">
                  <w:pPr>
                    <w:pStyle w:val="Title"/>
                  </w:pPr>
                  <w:r>
                    <w:t>S  J R  (  6e r\9g2  DSWS i ) 4 Ta 4</w:t>
                  </w:r>
                  <w:r>
                    <w:rPr>
                      <w:rFonts w:ascii="Arial Black" w:hAnsi="Arial Black" w:cs="Arial Black"/>
                    </w:rPr>
                    <w:t>՘</w:t>
                  </w:r>
                  <w:r>
                    <w:t>jM L M M ...</w:t>
                  </w:r>
                </w:p>
                <w:p w14:paraId="0DB44BD8" w14:textId="77777777" w:rsidR="00B32352" w:rsidRDefault="00B32352" w:rsidP="00B32352">
                  <w:pPr>
                    <w:pStyle w:val="Title"/>
                  </w:pPr>
                  <w:r>
                    <w:t>; ;@  DZ  /      K   .h &lt;1 y+E*  e!y    1 H  ?O  g  7     l6   *   b  F   `{ Av  dg  Êa 5#V ΰn H  Fу...</w:t>
                  </w:r>
                </w:p>
                <w:p w14:paraId="58CE56A3" w14:textId="77777777" w:rsidR="00B32352" w:rsidRDefault="00B32352" w:rsidP="00B32352">
                  <w:pPr>
                    <w:pStyle w:val="Title"/>
                  </w:pPr>
                  <w:r>
                    <w:t xml:space="preserve">      </w:t>
                  </w:r>
                  <w:r>
                    <w:rPr>
                      <w:rFonts w:ascii="Calibri" w:hAnsi="Calibri" w:cs="Calibri"/>
                    </w:rPr>
                    <w:t>ҥ</w:t>
                  </w:r>
                  <w:r>
                    <w:t xml:space="preserve"> ?  </w:t>
                  </w:r>
                </w:p>
                <w:p w14:paraId="7EDE9BC1" w14:textId="77777777" w:rsidR="00B32352" w:rsidRDefault="00B32352" w:rsidP="00B32352">
                  <w:pPr>
                    <w:pStyle w:val="Title"/>
                  </w:pPr>
                  <w:r>
                    <w:t xml:space="preserve"> </w:t>
                  </w:r>
                  <w:r>
                    <w:rPr>
                      <w:rFonts w:ascii="Calibri" w:hAnsi="Calibri" w:cs="Calibri"/>
                    </w:rPr>
                    <w:t>ƥ</w:t>
                  </w:r>
                  <w:r>
                    <w:t>G- f: d   : T H   F  o  T  J ?+ T z   o{ T  5   o</w:t>
                  </w:r>
                  <w:r>
                    <w:rPr>
                      <w:rFonts w:ascii="Arial Black" w:hAnsi="Arial Black" w:cs="Arial Black"/>
                    </w:rPr>
                    <w:t>ň</w:t>
                  </w:r>
                  <w:r>
                    <w:t xml:space="preserve">V  t2         m`O  Wv Yl4  </w:t>
                  </w:r>
                </w:p>
                <w:p w14:paraId="3D0A3493" w14:textId="77777777" w:rsidR="00B32352" w:rsidRDefault="00B32352" w:rsidP="00B32352">
                  <w:pPr>
                    <w:pStyle w:val="Title"/>
                  </w:pPr>
                  <w:r>
                    <w:t>E  "</w:t>
                  </w:r>
                  <w:r>
                    <w:rPr>
                      <w:rFonts w:ascii="Arial" w:hAnsi="Arial" w:cs="Arial"/>
                    </w:rPr>
                    <w:t>ݩ</w:t>
                  </w:r>
                  <w:r>
                    <w:t xml:space="preserve">    ;   ...</w:t>
                  </w:r>
                </w:p>
                <w:p w14:paraId="4B8FAFD0" w14:textId="77777777" w:rsidR="00B32352" w:rsidRDefault="00B32352" w:rsidP="00B32352">
                  <w:pPr>
                    <w:pStyle w:val="Title"/>
                  </w:pPr>
                  <w:r>
                    <w:t xml:space="preserve">    sg </w:t>
                  </w:r>
                </w:p>
                <w:p w14:paraId="6258922E" w14:textId="77777777" w:rsidR="00B32352" w:rsidRDefault="00B32352" w:rsidP="00B32352">
                  <w:pPr>
                    <w:pStyle w:val="Title"/>
                  </w:pPr>
                  <w:r>
                    <w:t xml:space="preserve">    - H X *"    k t 0-}G  $ . </w:t>
                  </w:r>
                  <w:r>
                    <w:rPr>
                      <w:rFonts w:ascii="Arial" w:hAnsi="Arial" w:cs="Arial"/>
                    </w:rPr>
                    <w:t>ۅ</w:t>
                  </w:r>
                  <w:r>
                    <w:t xml:space="preserve">    </w:t>
                  </w:r>
                  <w:r>
                    <w:rPr>
                      <w:rFonts w:ascii="Ebrima" w:hAnsi="Ebrima" w:cs="Ebrima"/>
                    </w:rPr>
                    <w:t>ߎ</w:t>
                  </w:r>
                  <w:r>
                    <w:t xml:space="preserve"> "  ! )   b  + K </w:t>
                  </w:r>
                  <w:r>
                    <w:rPr>
                      <w:rFonts w:ascii="Arial Black" w:hAnsi="Arial Black" w:cs="Arial Black"/>
                    </w:rPr>
                    <w:t>׮</w:t>
                  </w:r>
                  <w:r>
                    <w:t>cZ W   _</w:t>
                  </w:r>
                  <w:r>
                    <w:rPr>
                      <w:rFonts w:ascii="Malgun Gothic" w:eastAsia="Malgun Gothic" w:hAnsi="Malgun Gothic" w:cs="Malgun Gothic" w:hint="eastAsia"/>
                    </w:rPr>
                    <w:t>ﾨ</w:t>
                  </w:r>
                  <w:r>
                    <w:t xml:space="preserve">    =? </w:t>
                  </w:r>
                </w:p>
                <w:p w14:paraId="7AECE3D2" w14:textId="77777777" w:rsidR="00B32352" w:rsidRDefault="00B32352" w:rsidP="00B32352">
                  <w:pPr>
                    <w:pStyle w:val="Title"/>
                  </w:pPr>
                  <w:r>
                    <w:t xml:space="preserve"> c~   = 9 @ k    H{ </w:t>
                  </w:r>
                  <w:r>
                    <w:rPr>
                      <w:rFonts w:ascii="Arial Black" w:hAnsi="Arial Black" w:cs="Arial Black"/>
                    </w:rPr>
                    <w:t>޴</w:t>
                  </w:r>
                  <w:r>
                    <w:t xml:space="preserve"> </w:t>
                  </w:r>
                  <w:r>
                    <w:rPr>
                      <w:rFonts w:ascii="Calibri" w:hAnsi="Calibri" w:cs="Calibri"/>
                    </w:rPr>
                    <w:t>Ʋ</w:t>
                  </w:r>
                  <w:r>
                    <w:t xml:space="preserve"> 2x K#</w:t>
                  </w:r>
                  <w:r>
                    <w:rPr>
                      <w:rFonts w:ascii="Arial" w:hAnsi="Arial" w:cs="Arial"/>
                    </w:rPr>
                    <w:t>ۻ</w:t>
                  </w:r>
                  <w:r>
                    <w:t xml:space="preserve">   7    </w:t>
                  </w:r>
                </w:p>
                <w:p w14:paraId="6CECEBD1" w14:textId="77777777" w:rsidR="00B32352" w:rsidRDefault="00B32352" w:rsidP="00B32352">
                  <w:pPr>
                    <w:pStyle w:val="Title"/>
                  </w:pPr>
                  <w:r>
                    <w:t xml:space="preserve"> m  ...</w:t>
                  </w:r>
                </w:p>
                <w:p w14:paraId="581FACEE" w14:textId="77777777" w:rsidR="00B32352" w:rsidRDefault="00B32352" w:rsidP="00B32352">
                  <w:pPr>
                    <w:pStyle w:val="Title"/>
                  </w:pPr>
                  <w:r>
                    <w:t xml:space="preserve">4 [C +z   </w:t>
                  </w:r>
                </w:p>
                <w:p w14:paraId="523A17FA" w14:textId="77777777" w:rsidR="00B32352" w:rsidRDefault="00B32352" w:rsidP="00B32352">
                  <w:pPr>
                    <w:pStyle w:val="Title"/>
                  </w:pPr>
                  <w:r>
                    <w:t xml:space="preserve"> &gt; R a'    u!E    [%   0 S_</w:t>
                  </w:r>
                </w:p>
                <w:p w14:paraId="19B6B2C8" w14:textId="77777777" w:rsidR="00B32352" w:rsidRDefault="00B32352" w:rsidP="00B32352">
                  <w:pPr>
                    <w:pStyle w:val="Title"/>
                  </w:pPr>
                  <w:r>
                    <w:rPr>
                      <w:rFonts w:ascii="Arial" w:hAnsi="Arial" w:cs="Arial"/>
                    </w:rPr>
                    <w:t>ګ</w:t>
                  </w:r>
                  <w:r>
                    <w:t xml:space="preserve">  K:   Az  o 2 -   </w:t>
                  </w:r>
                  <w:r>
                    <w:rPr>
                      <w:rFonts w:ascii="Calibri" w:hAnsi="Calibri" w:cs="Calibri"/>
                    </w:rPr>
                    <w:t>ϧ</w:t>
                  </w:r>
                  <w:r>
                    <w:t xml:space="preserve">   - E-    o   x j`&lt;  R X    O G }=@w  @/  t[ +  A{...</w:t>
                  </w:r>
                </w:p>
                <w:p w14:paraId="10F557C9" w14:textId="77777777" w:rsidR="00B32352" w:rsidRDefault="00B32352" w:rsidP="00B32352">
                  <w:pPr>
                    <w:pStyle w:val="Title"/>
                  </w:pPr>
                  <w:r>
                    <w:t xml:space="preserve">   X+4lq4Z  6   &gt;     wG  |gGZaiu _   </w:t>
                  </w:r>
                  <w:r>
                    <w:rPr>
                      <w:rFonts w:ascii="Arial" w:hAnsi="Arial" w:cs="Arial"/>
                    </w:rPr>
                    <w:t>֯</w:t>
                  </w:r>
                  <w:r>
                    <w:t>r      | (s + f kw WQ :  }  m  ^7  R...</w:t>
                  </w:r>
                </w:p>
                <w:p w14:paraId="2F35652E" w14:textId="77777777" w:rsidR="00B32352" w:rsidRDefault="00B32352" w:rsidP="00B32352">
                  <w:pPr>
                    <w:pStyle w:val="Title"/>
                  </w:pPr>
                  <w:r>
                    <w:rPr>
                      <w:rFonts w:ascii="SimSun" w:eastAsia="SimSun" w:hAnsi="SimSun" w:cs="SimSun" w:hint="eastAsia"/>
                    </w:rPr>
                    <w:t>嫃</w:t>
                  </w:r>
                  <w:r>
                    <w:t xml:space="preserve"> j {   FF   o [M   4W  |C   \ </w:t>
                  </w:r>
                  <w:r>
                    <w:rPr>
                      <w:rFonts w:ascii="Cascadia Code ExtraLight" w:hAnsi="Cascadia Code ExtraLight" w:cs="Cascadia Code ExtraLight"/>
                    </w:rPr>
                    <w:t>␦</w:t>
                  </w:r>
                  <w:r>
                    <w:t xml:space="preserve">   b}u</w:t>
                  </w:r>
                  <w:r>
                    <w:rPr>
                      <w:rFonts w:ascii="Arial Black" w:hAnsi="Arial Black" w:cs="Arial Black"/>
                    </w:rPr>
                    <w:t>Î</w:t>
                  </w:r>
                  <w:r>
                    <w:t xml:space="preserve"> </w:t>
                  </w:r>
                  <w:r>
                    <w:rPr>
                      <w:rFonts w:ascii="Arial" w:hAnsi="Arial" w:cs="Arial"/>
                    </w:rPr>
                    <w:t>և</w:t>
                  </w:r>
                  <w:r>
                    <w:t xml:space="preserve">W0g2\-   D&gt;6   HV L { }/   dcП &lt;  </w:t>
                  </w:r>
                  <w:r>
                    <w:rPr>
                      <w:rFonts w:ascii="Segoe UI Historic" w:hAnsi="Segoe UI Historic" w:cs="Segoe UI Historic"/>
                    </w:rPr>
                    <w:t>݂</w:t>
                  </w:r>
                  <w:r>
                    <w:t xml:space="preserve">       StY </w:t>
                  </w:r>
                  <w:r>
                    <w:rPr>
                      <w:rFonts w:ascii="Arial" w:hAnsi="Arial" w:cs="Arial"/>
                    </w:rPr>
                    <w:t>ݨ</w:t>
                  </w:r>
                  <w:r>
                    <w:t xml:space="preserve"> ~ů   oyW </w:t>
                  </w:r>
                  <w:r>
                    <w:rPr>
                      <w:rFonts w:ascii="Arial" w:hAnsi="Arial" w:cs="Arial"/>
                    </w:rPr>
                    <w:t>̽</w:t>
                  </w:r>
                  <w:r>
                    <w:t>...</w:t>
                  </w:r>
                </w:p>
                <w:p w14:paraId="2E77612A" w14:textId="77777777" w:rsidR="00B32352" w:rsidRDefault="00B32352" w:rsidP="00B32352">
                  <w:pPr>
                    <w:pStyle w:val="Title"/>
                  </w:pPr>
                  <w:r>
                    <w:t xml:space="preserve"> Va</w:t>
                  </w:r>
                  <w:r>
                    <w:rPr>
                      <w:rFonts w:ascii="Arial Black" w:hAnsi="Arial Black" w:cs="Arial Black"/>
                    </w:rPr>
                    <w:t>񙊽</w:t>
                  </w:r>
                  <w:r>
                    <w:t xml:space="preserve">- </w:t>
                  </w:r>
                </w:p>
                <w:p w14:paraId="34D75EBA" w14:textId="77777777" w:rsidR="00B32352" w:rsidRDefault="00B32352" w:rsidP="00B32352">
                  <w:pPr>
                    <w:pStyle w:val="Title"/>
                  </w:pPr>
                  <w:r>
                    <w:t>n&amp;\ {=</w:t>
                  </w:r>
                  <w:r>
                    <w:rPr>
                      <w:rFonts w:ascii="Arial" w:hAnsi="Arial" w:cs="Arial"/>
                    </w:rPr>
                    <w:t>ڧ</w:t>
                  </w:r>
                  <w:r>
                    <w:t xml:space="preserve"> Z  </w:t>
                  </w:r>
                  <w:r>
                    <w:rPr>
                      <w:rFonts w:ascii="Arial" w:hAnsi="Arial" w:cs="Arial"/>
                    </w:rPr>
                    <w:t>ٝ</w:t>
                  </w:r>
                  <w:r>
                    <w:t xml:space="preserve"> {/  J wt ZV</w:t>
                  </w:r>
                  <w:r>
                    <w:rPr>
                      <w:rFonts w:ascii="Arial" w:hAnsi="Arial" w:cs="Arial"/>
                    </w:rPr>
                    <w:t>ؠ</w:t>
                  </w:r>
                  <w:r>
                    <w:t>оњ</w:t>
                  </w:r>
                  <w:r>
                    <w:rPr>
                      <w:rFonts w:ascii="Cascadia Code ExtraLight" w:hAnsi="Cascadia Code ExtraLight" w:cs="Cascadia Code ExtraLight"/>
                    </w:rPr>
                    <w:t>␦</w:t>
                  </w:r>
                  <w:r>
                    <w:t xml:space="preserve"> kL5 # 2[   B  Z     c   [ b l3O }H bw </w:t>
                  </w:r>
                </w:p>
                <w:p w14:paraId="4559D093" w14:textId="77777777" w:rsidR="00B32352" w:rsidRDefault="00B32352" w:rsidP="00B32352">
                  <w:pPr>
                    <w:pStyle w:val="Title"/>
                  </w:pPr>
                  <w:r>
                    <w:t xml:space="preserve">  d &amp;    q  q    Lť Z</w:t>
                  </w:r>
                  <w:r>
                    <w:rPr>
                      <w:rFonts w:ascii="Ebrima" w:hAnsi="Ebrima" w:cs="Ebrima"/>
                    </w:rPr>
                    <w:t>ߟ</w:t>
                  </w:r>
                  <w:r>
                    <w:t xml:space="preserve"> ...</w:t>
                  </w:r>
                </w:p>
                <w:p w14:paraId="21A36A6D" w14:textId="77777777" w:rsidR="00B32352" w:rsidRDefault="00B32352" w:rsidP="00B32352">
                  <w:pPr>
                    <w:pStyle w:val="Title"/>
                  </w:pPr>
                  <w:r>
                    <w:t xml:space="preserve"> </w:t>
                  </w:r>
                  <w:r>
                    <w:rPr>
                      <w:rFonts w:ascii="Arial" w:hAnsi="Arial" w:cs="Arial"/>
                    </w:rPr>
                    <w:t>ʷ</w:t>
                  </w:r>
                  <w:r>
                    <w:t xml:space="preserve"> lSh  </w:t>
                  </w:r>
                  <w:r>
                    <w:rPr>
                      <w:rFonts w:ascii="Segoe UI Historic" w:hAnsi="Segoe UI Historic" w:cs="Segoe UI Historic"/>
                    </w:rPr>
                    <w:t>ܥ</w:t>
                  </w:r>
                  <w:r>
                    <w:t xml:space="preserve">k  S </w:t>
                  </w:r>
                  <w:r>
                    <w:rPr>
                      <w:rFonts w:ascii="Segoe UI Historic" w:hAnsi="Segoe UI Historic" w:cs="Segoe UI Historic"/>
                    </w:rPr>
                    <w:t>݉</w:t>
                  </w:r>
                  <w:r>
                    <w:rPr>
                      <w:rFonts w:ascii="Arial Black" w:hAnsi="Arial Black" w:cs="Arial Black"/>
                    </w:rPr>
                    <w:t>෶</w:t>
                  </w:r>
                  <w:r>
                    <w:t xml:space="preserve">^ . 3ŧ-  +  </w:t>
                  </w:r>
                  <w:r>
                    <w:rPr>
                      <w:rFonts w:ascii="MS Gothic" w:eastAsia="MS Gothic" w:hAnsi="MS Gothic" w:cs="MS Gothic" w:hint="eastAsia"/>
                    </w:rPr>
                    <w:t>鎵</w:t>
                  </w:r>
                  <w:r>
                    <w:t xml:space="preserve">  ...</w:t>
                  </w:r>
                </w:p>
                <w:p w14:paraId="153694F8" w14:textId="77777777" w:rsidR="00B32352" w:rsidRDefault="00B32352" w:rsidP="00B32352">
                  <w:pPr>
                    <w:pStyle w:val="Title"/>
                  </w:pPr>
                  <w:r>
                    <w:t>{&lt; K Me sy</w:t>
                  </w:r>
                  <w:r>
                    <w:rPr>
                      <w:rFonts w:ascii="Cascadia Code ExtraLight" w:hAnsi="Cascadia Code ExtraLight" w:cs="Cascadia Code ExtraLight"/>
                    </w:rPr>
                    <w:t>␦</w:t>
                  </w:r>
                  <w:r>
                    <w:t xml:space="preserve">Oc      A </w:t>
                  </w:r>
                  <w:r>
                    <w:rPr>
                      <w:rFonts w:ascii="Calibri" w:hAnsi="Calibri" w:cs="Calibri"/>
                    </w:rPr>
                    <w:t>ɏ</w:t>
                  </w:r>
                  <w:r>
                    <w:t xml:space="preserve">         Y&amp;xu= e wfC </w:t>
                  </w:r>
                  <w:r>
                    <w:rPr>
                      <w:rFonts w:ascii="Arial Black" w:hAnsi="Arial Black" w:cs="Arial Black"/>
                    </w:rPr>
                    <w:t>á</w:t>
                  </w:r>
                  <w:r>
                    <w:t xml:space="preserve"> &gt; ...</w:t>
                  </w:r>
                </w:p>
                <w:p w14:paraId="69FD9880" w14:textId="77777777" w:rsidR="00B32352" w:rsidRDefault="00B32352" w:rsidP="00B32352">
                  <w:pPr>
                    <w:pStyle w:val="Title"/>
                  </w:pPr>
                  <w:r>
                    <w:t xml:space="preserve">0 i  Q </w:t>
                  </w:r>
                </w:p>
                <w:p w14:paraId="40D05F5C" w14:textId="77777777" w:rsidR="00B32352" w:rsidRDefault="00B32352" w:rsidP="00B32352">
                  <w:pPr>
                    <w:pStyle w:val="Title"/>
                  </w:pPr>
                  <w:r>
                    <w:t xml:space="preserve">;&amp;       E i  b8R &amp;   "  </w:t>
                  </w:r>
                  <w:r>
                    <w:rPr>
                      <w:rFonts w:ascii="Arial" w:hAnsi="Arial" w:cs="Arial"/>
                    </w:rPr>
                    <w:t>ɬ</w:t>
                  </w:r>
                  <w:r>
                    <w:t>0e</w:t>
                  </w:r>
                </w:p>
                <w:p w14:paraId="14E725BD" w14:textId="77777777" w:rsidR="00B32352" w:rsidRDefault="00B32352" w:rsidP="00B32352">
                  <w:pPr>
                    <w:pStyle w:val="Title"/>
                  </w:pPr>
                  <w:r>
                    <w:t xml:space="preserve">+\ </w:t>
                  </w:r>
                  <w:r>
                    <w:rPr>
                      <w:rFonts w:ascii="Arial" w:hAnsi="Arial" w:cs="Arial"/>
                    </w:rPr>
                    <w:t>ʞ</w:t>
                  </w:r>
                  <w:r>
                    <w:t>l `  /sY   r  I</w:t>
                  </w:r>
                </w:p>
                <w:p w14:paraId="029F8AEC" w14:textId="77777777" w:rsidR="00B32352" w:rsidRDefault="00B32352" w:rsidP="00B32352">
                  <w:pPr>
                    <w:pStyle w:val="Title"/>
                  </w:pPr>
                  <w:r>
                    <w:t xml:space="preserve"> f2C y M Y   </w:t>
                  </w:r>
                </w:p>
                <w:p w14:paraId="3DA1293F" w14:textId="77777777" w:rsidR="00B32352" w:rsidRDefault="00B32352" w:rsidP="00B32352">
                  <w:pPr>
                    <w:pStyle w:val="Title"/>
                  </w:pPr>
                  <w:r>
                    <w:t xml:space="preserve">0h){ph X </w:t>
                  </w:r>
                </w:p>
                <w:p w14:paraId="6AB8217D" w14:textId="77777777" w:rsidR="00B32352" w:rsidRDefault="00B32352" w:rsidP="00B32352">
                  <w:pPr>
                    <w:pStyle w:val="Title"/>
                  </w:pPr>
                  <w:r>
                    <w:t xml:space="preserve"> C  _   I f .     %    6      Q6</w:t>
                  </w:r>
                </w:p>
                <w:p w14:paraId="34E9B3D1" w14:textId="77777777" w:rsidR="00B32352" w:rsidRDefault="00B32352" w:rsidP="00B32352">
                  <w:pPr>
                    <w:pStyle w:val="Title"/>
                  </w:pPr>
                  <w:r>
                    <w:t xml:space="preserve">  c(    s      tl&amp;`S(  </w:t>
                  </w:r>
                  <w:r>
                    <w:rPr>
                      <w:rFonts w:ascii="Calibri" w:hAnsi="Calibri" w:cs="Calibri"/>
                    </w:rPr>
                    <w:t>Ԛ</w:t>
                  </w:r>
                  <w:r>
                    <w:t xml:space="preserve">=ed  d #    </w:t>
                  </w:r>
                  <w:r>
                    <w:rPr>
                      <w:rFonts w:ascii="Arial" w:hAnsi="Arial" w:cs="Arial"/>
                    </w:rPr>
                    <w:t>̲</w:t>
                  </w:r>
                  <w:r>
                    <w:t xml:space="preserve"> </w:t>
                  </w:r>
                  <w:r>
                    <w:rPr>
                      <w:rFonts w:ascii="Arial Black" w:hAnsi="Arial Black" w:cs="Arial Black"/>
                    </w:rPr>
                    <w:t>ĩ</w:t>
                  </w:r>
                  <w:r>
                    <w:t>8A V  E...</w:t>
                  </w:r>
                </w:p>
                <w:p w14:paraId="04A438FD" w14:textId="77777777" w:rsidR="00B32352" w:rsidRDefault="00B32352" w:rsidP="00B32352">
                  <w:pPr>
                    <w:pStyle w:val="Title"/>
                  </w:pPr>
                  <w:r>
                    <w:t xml:space="preserve"> ^G   ~ *  {...</w:t>
                  </w:r>
                </w:p>
                <w:p w14:paraId="2B2AF024" w14:textId="77777777" w:rsidR="00B32352" w:rsidRDefault="00B32352" w:rsidP="00B32352">
                  <w:pPr>
                    <w:pStyle w:val="Title"/>
                  </w:pPr>
                  <w:r>
                    <w:t xml:space="preserve">e1 </w:t>
                  </w:r>
                </w:p>
                <w:p w14:paraId="294B71B1" w14:textId="77777777" w:rsidR="00B32352" w:rsidRDefault="00B32352" w:rsidP="00B32352">
                  <w:pPr>
                    <w:pStyle w:val="Title"/>
                  </w:pPr>
                  <w:r>
                    <w:t># m :ë5ak8a   U&amp;lUX</w:t>
                  </w:r>
                </w:p>
                <w:p w14:paraId="4E555A42" w14:textId="77777777" w:rsidR="00B32352" w:rsidRDefault="00B32352" w:rsidP="00B32352">
                  <w:pPr>
                    <w:pStyle w:val="Title"/>
                  </w:pPr>
                  <w:r>
                    <w:t xml:space="preserve"> L</w:t>
                  </w:r>
                </w:p>
                <w:p w14:paraId="3B747057" w14:textId="77777777" w:rsidR="00B32352" w:rsidRDefault="00B32352" w:rsidP="00B32352">
                  <w:pPr>
                    <w:pStyle w:val="Title"/>
                  </w:pPr>
                  <w:r>
                    <w:t>&lt; `/  z ...</w:t>
                  </w:r>
                </w:p>
                <w:p w14:paraId="7D0695B0" w14:textId="77777777" w:rsidR="00B32352" w:rsidRDefault="00B32352" w:rsidP="00B32352">
                  <w:pPr>
                    <w:pStyle w:val="Title"/>
                  </w:pPr>
                  <w:r>
                    <w:t>P  EB   IC_$</w:t>
                  </w:r>
                </w:p>
                <w:p w14:paraId="00A98A36" w14:textId="77777777" w:rsidR="00B32352" w:rsidRDefault="00B32352" w:rsidP="00B32352">
                  <w:pPr>
                    <w:pStyle w:val="Title"/>
                  </w:pPr>
                  <w:r>
                    <w:t xml:space="preserve">      \B= z L   r r </w:t>
                  </w:r>
                  <w:r>
                    <w:rPr>
                      <w:rFonts w:ascii="Cascadia Code ExtraLight" w:hAnsi="Cascadia Code ExtraLight" w:cs="Cascadia Code ExtraLight"/>
                    </w:rPr>
                    <w:t>␦</w:t>
                  </w:r>
                  <w:r>
                    <w:t xml:space="preserve">bha +  /+m   G$} 0t </w:t>
                  </w:r>
                  <w:r>
                    <w:rPr>
                      <w:rFonts w:ascii="MS Mincho" w:eastAsia="MS Mincho" w:hAnsi="MS Mincho" w:cs="MS Mincho" w:hint="eastAsia"/>
                    </w:rPr>
                    <w:t>竄</w:t>
                  </w:r>
                  <w:r>
                    <w:t xml:space="preserve"> </w:t>
                  </w:r>
                </w:p>
                <w:p w14:paraId="0327E41B" w14:textId="77777777" w:rsidR="00B32352" w:rsidRDefault="00B32352" w:rsidP="00B32352">
                  <w:pPr>
                    <w:pStyle w:val="Title"/>
                  </w:pPr>
                  <w:r>
                    <w:t xml:space="preserve"> NJ'@L  EJg 3     ]O_#&lt;]@H   M   J...</w:t>
                  </w:r>
                </w:p>
                <w:p w14:paraId="2C6692EA" w14:textId="77777777" w:rsidR="00B32352" w:rsidRDefault="00B32352" w:rsidP="00B32352">
                  <w:pPr>
                    <w:pStyle w:val="Title"/>
                  </w:pPr>
                  <w:r>
                    <w:t>&lt;  J</w:t>
                  </w:r>
                  <w:r>
                    <w:rPr>
                      <w:rFonts w:ascii="Cascadia Code ExtraLight" w:hAnsi="Cascadia Code ExtraLight" w:cs="Cascadia Code ExtraLight"/>
                    </w:rPr>
                    <w:t>␦</w:t>
                  </w:r>
                  <w:r>
                    <w:t xml:space="preserve">  k    . T} P    U   )      l}  u    </w:t>
                  </w:r>
                  <w:r>
                    <w:rPr>
                      <w:rFonts w:ascii="Cascadia Code ExtraLight" w:hAnsi="Cascadia Code ExtraLight" w:cs="Cascadia Code ExtraLight"/>
                    </w:rPr>
                    <w:t>␦</w:t>
                  </w:r>
                  <w:r>
                    <w:t>` 0he8  ke</w:t>
                  </w:r>
                </w:p>
                <w:p w14:paraId="761ED556" w14:textId="77777777" w:rsidR="00B32352" w:rsidRDefault="00B32352" w:rsidP="00B32352">
                  <w:pPr>
                    <w:pStyle w:val="Title"/>
                  </w:pPr>
                  <w:r>
                    <w:t xml:space="preserve">&lt;        N` a   Ev 1     </w:t>
                  </w:r>
                  <w:r>
                    <w:rPr>
                      <w:rFonts w:ascii="Segoe UI Historic" w:hAnsi="Segoe UI Historic" w:cs="Segoe UI Historic"/>
                    </w:rPr>
                    <w:t>܉</w:t>
                  </w:r>
                  <w:r>
                    <w:t xml:space="preserve">   C #   z9</w:t>
                  </w:r>
                </w:p>
                <w:p w14:paraId="17EB29E3" w14:textId="77777777" w:rsidR="00B32352" w:rsidRDefault="00B32352" w:rsidP="00B32352">
                  <w:pPr>
                    <w:pStyle w:val="Title"/>
                  </w:pPr>
                  <w:r>
                    <w:rPr>
                      <w:rFonts w:ascii="Arial" w:hAnsi="Arial" w:cs="Arial"/>
                    </w:rPr>
                    <w:t>ʍ</w:t>
                  </w:r>
                  <w:r>
                    <w:t xml:space="preserve">  u r}d q  G @.D K  Ly &lt;O^HT   e    x    +   k     DG </w:t>
                  </w:r>
                </w:p>
                <w:p w14:paraId="33B2990C" w14:textId="77777777" w:rsidR="00B32352" w:rsidRDefault="00B32352" w:rsidP="00B32352">
                  <w:pPr>
                    <w:pStyle w:val="Title"/>
                  </w:pPr>
                  <w:r>
                    <w:t>'d    7...</w:t>
                  </w:r>
                </w:p>
                <w:p w14:paraId="65A621F2" w14:textId="77777777" w:rsidR="00B32352" w:rsidRDefault="00B32352" w:rsidP="00B32352">
                  <w:pPr>
                    <w:pStyle w:val="Title"/>
                  </w:pPr>
                  <w:r>
                    <w:t xml:space="preserve">s </w:t>
                  </w:r>
                  <w:r>
                    <w:rPr>
                      <w:rFonts w:ascii="Arial" w:hAnsi="Arial" w:cs="Arial"/>
                    </w:rPr>
                    <w:t>Ք</w:t>
                  </w:r>
                  <w:r>
                    <w:t>. 1e   4 D</w:t>
                  </w:r>
                  <w:r>
                    <w:rPr>
                      <w:rFonts w:ascii="Cascadia Code ExtraLight" w:hAnsi="Cascadia Code ExtraLight" w:cs="Cascadia Code ExtraLight"/>
                    </w:rPr>
                    <w:t>␦</w:t>
                  </w:r>
                  <w:r>
                    <w:t>#( Xo  3S   h2</w:t>
                  </w:r>
                  <w:r>
                    <w:rPr>
                      <w:rFonts w:ascii="Calibri" w:hAnsi="Calibri" w:cs="Calibri"/>
                    </w:rPr>
                    <w:t>ԅ</w:t>
                  </w:r>
                  <w:r>
                    <w:t xml:space="preserve">4x   g  -0-@  U   </w:t>
                  </w:r>
                  <w:r>
                    <w:rPr>
                      <w:rFonts w:ascii="Cascadia Code ExtraLight" w:hAnsi="Cascadia Code ExtraLight" w:cs="Cascadia Code ExtraLight"/>
                    </w:rPr>
                    <w:t>␦</w:t>
                  </w:r>
                  <w:r>
                    <w:t xml:space="preserve"> /     y   h i5 i q9 y...</w:t>
                  </w:r>
                </w:p>
                <w:p w14:paraId="317130C9" w14:textId="77777777" w:rsidR="00B32352" w:rsidRDefault="00B32352" w:rsidP="00B32352">
                  <w:pPr>
                    <w:pStyle w:val="Title"/>
                  </w:pPr>
                  <w:r>
                    <w:t>R }  ]  h c g e m0Q    6L #</w:t>
                  </w:r>
                  <w:r>
                    <w:rPr>
                      <w:rFonts w:ascii="Cascadia Code ExtraLight" w:hAnsi="Cascadia Code ExtraLight" w:cs="Cascadia Code ExtraLight"/>
                    </w:rPr>
                    <w:t>␦</w:t>
                  </w:r>
                  <w:r>
                    <w:t xml:space="preserve"> lG2  </w:t>
                  </w:r>
                  <w:r>
                    <w:rPr>
                      <w:rFonts w:ascii="Calibri" w:hAnsi="Calibri" w:cs="Calibri"/>
                    </w:rPr>
                    <w:t>ƙ</w:t>
                  </w:r>
                  <w:r>
                    <w:t>&amp;   ([</w:t>
                  </w:r>
                </w:p>
                <w:p w14:paraId="5E6949C3" w14:textId="77777777" w:rsidR="00B32352" w:rsidRDefault="00B32352" w:rsidP="00B32352">
                  <w:pPr>
                    <w:pStyle w:val="Title"/>
                  </w:pPr>
                  <w:r>
                    <w:t xml:space="preserve"> /     {l H&gt;</w:t>
                  </w:r>
                  <w:r>
                    <w:rPr>
                      <w:rFonts w:ascii="Arial" w:hAnsi="Arial" w:cs="Arial"/>
                    </w:rPr>
                    <w:t>̱</w:t>
                  </w:r>
                  <w:r>
                    <w:t xml:space="preserve"> </w:t>
                  </w:r>
                  <w:r>
                    <w:rPr>
                      <w:rFonts w:ascii="Arial" w:hAnsi="Arial" w:cs="Arial"/>
                    </w:rPr>
                    <w:t>ʑ</w:t>
                  </w:r>
                  <w:r>
                    <w:t>p ~   W l Nt 6</w:t>
                  </w:r>
                </w:p>
                <w:p w14:paraId="083FA745" w14:textId="77777777" w:rsidR="00B32352" w:rsidRDefault="00B32352" w:rsidP="00B32352">
                  <w:pPr>
                    <w:pStyle w:val="Title"/>
                  </w:pPr>
                  <w:r>
                    <w:t xml:space="preserve">I </w:t>
                  </w:r>
                </w:p>
                <w:p w14:paraId="0D00A4FD" w14:textId="77777777" w:rsidR="00B32352" w:rsidRDefault="00B32352" w:rsidP="00B32352">
                  <w:pPr>
                    <w:pStyle w:val="Title"/>
                  </w:pPr>
                  <w:r>
                    <w:t xml:space="preserve"> </w:t>
                  </w:r>
                  <w:r>
                    <w:rPr>
                      <w:rFonts w:ascii="Microsoft Himalaya" w:hAnsi="Microsoft Himalaya" w:cs="Microsoft Himalaya"/>
                    </w:rPr>
                    <w:t>ཥ</w:t>
                  </w:r>
                  <w:r>
                    <w:t xml:space="preserve">m m  &amp;  = m   V </w:t>
                  </w:r>
                </w:p>
                <w:p w14:paraId="6CC623BF" w14:textId="77777777" w:rsidR="00B32352" w:rsidRDefault="00B32352" w:rsidP="00B32352">
                  <w:pPr>
                    <w:pStyle w:val="Title"/>
                  </w:pPr>
                  <w:r>
                    <w:rPr>
                      <w:rFonts w:ascii="Arial" w:hAnsi="Arial" w:cs="Arial"/>
                    </w:rPr>
                    <w:t>˓</w:t>
                  </w:r>
                  <w:r>
                    <w:t>dFH:J</w:t>
                  </w:r>
                </w:p>
                <w:p w14:paraId="08564C2D" w14:textId="77777777" w:rsidR="00B32352" w:rsidRDefault="00B32352" w:rsidP="00B32352">
                  <w:pPr>
                    <w:pStyle w:val="Title"/>
                  </w:pPr>
                  <w:r>
                    <w:t xml:space="preserve">     yN   | D  7 {b ?  EOE^Jf</w:t>
                  </w:r>
                  <w:r>
                    <w:rPr>
                      <w:rFonts w:ascii="Calibri" w:hAnsi="Calibri" w:cs="Calibri"/>
                    </w:rPr>
                    <w:t>Ϡ</w:t>
                  </w:r>
                  <w:r>
                    <w:t>&lt;4        %K   b...</w:t>
                  </w:r>
                </w:p>
                <w:p w14:paraId="71B52280" w14:textId="77777777" w:rsidR="00B32352" w:rsidRDefault="00B32352" w:rsidP="00B32352">
                  <w:pPr>
                    <w:pStyle w:val="Title"/>
                  </w:pPr>
                  <w:r>
                    <w:t xml:space="preserve"> t 2: t</w:t>
                  </w:r>
                  <w:r>
                    <w:rPr>
                      <w:rFonts w:ascii="Arial" w:hAnsi="Arial" w:cs="Arial"/>
                    </w:rPr>
                    <w:t>Թ</w:t>
                  </w:r>
                  <w:r>
                    <w:t xml:space="preserve"> a S</w:t>
                  </w:r>
                </w:p>
                <w:p w14:paraId="4CF985A1" w14:textId="77777777" w:rsidR="00B32352" w:rsidRDefault="00B32352" w:rsidP="00B32352">
                  <w:pPr>
                    <w:pStyle w:val="Title"/>
                  </w:pPr>
                  <w:r>
                    <w:t xml:space="preserve"> </w:t>
                  </w:r>
                  <w:r>
                    <w:rPr>
                      <w:rFonts w:ascii="Arial" w:hAnsi="Arial" w:cs="Arial"/>
                    </w:rPr>
                    <w:t>ɧ</w:t>
                  </w:r>
                  <w:r>
                    <w:t>dC1      ...</w:t>
                  </w:r>
                </w:p>
                <w:p w14:paraId="1B885884" w14:textId="77777777" w:rsidR="00B32352" w:rsidRDefault="00B32352" w:rsidP="00B32352">
                  <w:pPr>
                    <w:pStyle w:val="Title"/>
                  </w:pPr>
                  <w:r>
                    <w:t xml:space="preserve">    f   }  ~CO O &gt; \    z.?   ?I  q-  [ " mB/     ĕÐ:)R 3~ 9   q   l   TA "M       y _ 3  t0 ÀF ...</w:t>
                  </w:r>
                </w:p>
                <w:p w14:paraId="58B8906D" w14:textId="77777777" w:rsidR="00B32352" w:rsidRDefault="00B32352" w:rsidP="00B32352">
                  <w:pPr>
                    <w:pStyle w:val="Title"/>
                  </w:pPr>
                  <w:r>
                    <w:t xml:space="preserve"> R    k [</w:t>
                  </w:r>
                  <w:r>
                    <w:rPr>
                      <w:rFonts w:ascii="Arial Black" w:hAnsi="Arial Black" w:cs="Arial Black"/>
                    </w:rPr>
                    <w:t>׷</w:t>
                  </w:r>
                  <w:r>
                    <w:t xml:space="preserve"> r&gt; /         </w:t>
                  </w:r>
                </w:p>
                <w:p w14:paraId="3B898296" w14:textId="77777777" w:rsidR="00B32352" w:rsidRDefault="00B32352" w:rsidP="00B32352">
                  <w:pPr>
                    <w:pStyle w:val="Title"/>
                  </w:pPr>
                  <w:r>
                    <w:t xml:space="preserve">   t^...</w:t>
                  </w:r>
                </w:p>
                <w:p w14:paraId="256377EE" w14:textId="77777777" w:rsidR="00B32352" w:rsidRDefault="00B32352" w:rsidP="00B32352">
                  <w:pPr>
                    <w:pStyle w:val="Title"/>
                  </w:pPr>
                  <w:r>
                    <w:t xml:space="preserve">yJ` q u   xJ   2 </w:t>
                  </w:r>
                  <w:r>
                    <w:rPr>
                      <w:rFonts w:ascii="Calibri" w:hAnsi="Calibri" w:cs="Calibri"/>
                    </w:rPr>
                    <w:t>ϙ</w:t>
                  </w:r>
                  <w:r>
                    <w:t>N b   5O/8&gt; k Y^</w:t>
                  </w:r>
                  <w:r>
                    <w:rPr>
                      <w:rFonts w:ascii="Calibri" w:hAnsi="Calibri" w:cs="Calibri"/>
                    </w:rPr>
                    <w:t>Ͽ</w:t>
                  </w:r>
                  <w:r>
                    <w:t xml:space="preserve">    a |L   {WNX7y  T c 4C   ~2</w:t>
                  </w:r>
                </w:p>
                <w:p w14:paraId="73FCAB37" w14:textId="77777777" w:rsidR="00B32352" w:rsidRDefault="00B32352" w:rsidP="00B32352">
                  <w:pPr>
                    <w:pStyle w:val="Title"/>
                  </w:pPr>
                  <w:r>
                    <w:t xml:space="preserve">6| 0 P (X=* w  </w:t>
                  </w:r>
                  <w:r>
                    <w:rPr>
                      <w:rFonts w:ascii="Arial" w:hAnsi="Arial" w:cs="Arial"/>
                    </w:rPr>
                    <w:t>ׄ</w:t>
                  </w:r>
                  <w:r>
                    <w:t xml:space="preserve">  e ...</w:t>
                  </w:r>
                </w:p>
                <w:p w14:paraId="3F41614E" w14:textId="77777777" w:rsidR="00B32352" w:rsidRDefault="00B32352" w:rsidP="00B32352">
                  <w:pPr>
                    <w:pStyle w:val="Title"/>
                  </w:pPr>
                  <w:r>
                    <w:t xml:space="preserve">Z % M5 </w:t>
                  </w:r>
                  <w:r>
                    <w:rPr>
                      <w:rFonts w:ascii="Cascadia Code ExtraLight" w:hAnsi="Cascadia Code ExtraLight" w:cs="Cascadia Code ExtraLight"/>
                    </w:rPr>
                    <w:t>␦</w:t>
                  </w:r>
                  <w:r>
                    <w:t xml:space="preserve">           5]?  :~ e #          ;</w:t>
                  </w:r>
                  <w:r>
                    <w:rPr>
                      <w:rFonts w:ascii="Arial Black" w:hAnsi="Arial Black" w:cs="Arial Black"/>
                    </w:rPr>
                    <w:t>Ŧ</w:t>
                  </w:r>
                  <w:r>
                    <w:t xml:space="preserve"> s  ~(q   4O   J  {    1  ~ ~" F  7 cu ?K: N ^     3)B.D'E     GJ0 3 I ...</w:t>
                  </w:r>
                </w:p>
                <w:p w14:paraId="4A3EBEC8" w14:textId="77777777" w:rsidR="00B32352" w:rsidRDefault="00B32352" w:rsidP="00B32352">
                  <w:pPr>
                    <w:pStyle w:val="Title"/>
                  </w:pPr>
                  <w:r>
                    <w:t xml:space="preserve">  V    '      [  Q  l    jo    V :        </w:t>
                  </w:r>
                </w:p>
                <w:p w14:paraId="6429E981" w14:textId="77777777" w:rsidR="00B32352" w:rsidRDefault="00B32352" w:rsidP="00B32352">
                  <w:pPr>
                    <w:pStyle w:val="Title"/>
                  </w:pPr>
                  <w:r>
                    <w:t>o W M|N %  + ?</w:t>
                  </w:r>
                </w:p>
                <w:p w14:paraId="36EFD474" w14:textId="77777777" w:rsidR="00B32352" w:rsidRDefault="00B32352" w:rsidP="00B32352">
                  <w:pPr>
                    <w:pStyle w:val="Title"/>
                  </w:pPr>
                  <w:r>
                    <w:t xml:space="preserve">?    x  </w:t>
                  </w:r>
                </w:p>
                <w:p w14:paraId="29B630C5" w14:textId="77777777" w:rsidR="00B32352" w:rsidRDefault="00B32352" w:rsidP="00B32352">
                  <w:pPr>
                    <w:pStyle w:val="Title"/>
                  </w:pPr>
                  <w:r>
                    <w:t xml:space="preserve">   (9   On'           T ?`  YN     Th5 `Geu |</w:t>
                  </w:r>
                </w:p>
                <w:p w14:paraId="4D79CC1C" w14:textId="77777777" w:rsidR="00B32352" w:rsidRDefault="00B32352" w:rsidP="00B32352">
                  <w:pPr>
                    <w:pStyle w:val="Title"/>
                  </w:pPr>
                  <w:r>
                    <w:t>Pv" IPWQ P F  iPWP ...</w:t>
                  </w:r>
                </w:p>
                <w:p w14:paraId="54982024" w14:textId="77777777" w:rsidR="00B32352" w:rsidRDefault="00B32352" w:rsidP="00B32352">
                  <w:pPr>
                    <w:pStyle w:val="Title"/>
                  </w:pPr>
                  <w:r>
                    <w:t xml:space="preserve">B  y ~   *E  @p   Z X  O 6 m :   =Z </w:t>
                  </w:r>
                  <w:r>
                    <w:rPr>
                      <w:rFonts w:ascii="Arial" w:hAnsi="Arial" w:cs="Arial"/>
                    </w:rPr>
                    <w:t>̺</w:t>
                  </w:r>
                  <w:r>
                    <w:t>...</w:t>
                  </w:r>
                </w:p>
                <w:p w14:paraId="6B15FA57" w14:textId="77777777" w:rsidR="00B32352" w:rsidRDefault="00B32352" w:rsidP="00B32352">
                  <w:pPr>
                    <w:pStyle w:val="Title"/>
                  </w:pPr>
                  <w:r>
                    <w:t xml:space="preserve">  bk u9 _e    x</w:t>
                  </w:r>
                  <w:r>
                    <w:rPr>
                      <w:rFonts w:ascii="Arial Black" w:hAnsi="Arial Black" w:cs="Arial Black"/>
                    </w:rPr>
                    <w:t>԰</w:t>
                  </w:r>
                  <w:r>
                    <w:t xml:space="preserve">  </w:t>
                  </w:r>
                  <w:r>
                    <w:rPr>
                      <w:rFonts w:ascii="Arial" w:hAnsi="Arial" w:cs="Arial"/>
                    </w:rPr>
                    <w:t>ɺպ</w:t>
                  </w:r>
                  <w:r>
                    <w:t>ú</w:t>
                  </w:r>
                  <w:r>
                    <w:rPr>
                      <w:rFonts w:ascii="Arial" w:hAnsi="Arial" w:cs="Arial"/>
                    </w:rPr>
                    <w:t>ۺ</w:t>
                  </w:r>
                  <w:r>
                    <w:t xml:space="preserve">  G '    k     </w:t>
                  </w:r>
                </w:p>
                <w:p w14:paraId="4531BFB6" w14:textId="77777777" w:rsidR="00B32352" w:rsidRDefault="00B32352" w:rsidP="00B32352">
                  <w:pPr>
                    <w:pStyle w:val="Title"/>
                  </w:pPr>
                  <w:r>
                    <w:t xml:space="preserve"> </w:t>
                  </w:r>
                  <w:r>
                    <w:rPr>
                      <w:rFonts w:ascii="Arial" w:hAnsi="Arial" w:cs="Arial"/>
                    </w:rPr>
                    <w:t>؜</w:t>
                  </w:r>
                  <w:r>
                    <w:t xml:space="preserve"> ['[W[[  A\e d</w:t>
                  </w:r>
                  <w:r>
                    <w:rPr>
                      <w:rFonts w:ascii="Arial" w:hAnsi="Arial" w:cs="Arial"/>
                    </w:rPr>
                    <w:t>ˀ</w:t>
                  </w:r>
                  <w:r>
                    <w:t xml:space="preserve"> jlY Q   &lt;   Vj j i c  </w:t>
                  </w:r>
                </w:p>
                <w:p w14:paraId="2094765F" w14:textId="77777777" w:rsidR="00B32352" w:rsidRDefault="00B32352" w:rsidP="00B32352">
                  <w:pPr>
                    <w:pStyle w:val="Title"/>
                  </w:pPr>
                  <w:r>
                    <w:t>(  Vi[j[ ...</w:t>
                  </w:r>
                </w:p>
                <w:p w14:paraId="7A8DD866" w14:textId="77777777" w:rsidR="00B32352" w:rsidRDefault="00B32352" w:rsidP="00B32352">
                  <w:pPr>
                    <w:pStyle w:val="Title"/>
                  </w:pPr>
                  <w:r>
                    <w:t xml:space="preserve"> 9  9 X Su ]i   L{   </w:t>
                  </w:r>
                  <w:r>
                    <w:rPr>
                      <w:rFonts w:ascii="Arial" w:hAnsi="Arial" w:cs="Arial"/>
                    </w:rPr>
                    <w:t>ݜ</w:t>
                  </w:r>
                  <w:r>
                    <w:t>=    e s e s s s s 3    q Y #r C...</w:t>
                  </w:r>
                </w:p>
                <w:p w14:paraId="2EB3C29B" w14:textId="77777777" w:rsidR="00B32352" w:rsidRDefault="00B32352" w:rsidP="00B32352">
                  <w:pPr>
                    <w:pStyle w:val="Title"/>
                  </w:pPr>
                  <w:r>
                    <w:t xml:space="preserve">    </w:t>
                  </w:r>
                </w:p>
                <w:p w14:paraId="413D9065" w14:textId="77777777" w:rsidR="00B32352" w:rsidRDefault="00B32352" w:rsidP="00B32352">
                  <w:pPr>
                    <w:pStyle w:val="Title"/>
                  </w:pPr>
                  <w:r>
                    <w:t xml:space="preserve"> : Jk {...</w:t>
                  </w:r>
                </w:p>
                <w:p w14:paraId="71D95598" w14:textId="77777777" w:rsidR="00B32352" w:rsidRDefault="00B32352" w:rsidP="00B32352">
                  <w:pPr>
                    <w:pStyle w:val="Title"/>
                  </w:pPr>
                  <w:r>
                    <w:t xml:space="preserve">G     F  ^i)\     </w:t>
                  </w:r>
                  <w:r>
                    <w:rPr>
                      <w:rFonts w:ascii="Calibri" w:hAnsi="Calibri" w:cs="Calibri"/>
                    </w:rPr>
                    <w:t>ȣ</w:t>
                  </w:r>
                  <w:r>
                    <w:t xml:space="preserve">]  A k  ~\;   G ({j  Y { </w:t>
                  </w:r>
                  <w:r>
                    <w:rPr>
                      <w:rFonts w:ascii="Arial" w:hAnsi="Arial" w:cs="Arial"/>
                    </w:rPr>
                    <w:t>ٝ</w:t>
                  </w:r>
                  <w:r>
                    <w:t xml:space="preserve"> B sVG G4@ z</w:t>
                  </w:r>
                  <w:r>
                    <w:rPr>
                      <w:rFonts w:ascii="Cascadia Code ExtraLight" w:hAnsi="Cascadia Code ExtraLight" w:cs="Cascadia Code ExtraLight"/>
                    </w:rPr>
                    <w:t>␦</w:t>
                  </w:r>
                  <w:r>
                    <w:t xml:space="preserve"> P F </w:t>
                  </w:r>
                  <w:r>
                    <w:rPr>
                      <w:rFonts w:ascii="Arial Black" w:hAnsi="Arial Black" w:cs="Arial Black"/>
                    </w:rPr>
                    <w:t>Ø</w:t>
                  </w:r>
                  <w:r>
                    <w:t xml:space="preserve">     f</w:t>
                  </w:r>
                  <w:r>
                    <w:rPr>
                      <w:rFonts w:ascii="Malgun Gothic" w:eastAsia="Malgun Gothic" w:hAnsi="Malgun Gothic" w:cs="Malgun Gothic" w:hint="eastAsia"/>
                    </w:rPr>
                    <w:t>䭻</w:t>
                  </w:r>
                  <w:r>
                    <w:t xml:space="preserve"> 7</w:t>
                  </w:r>
                  <w:r>
                    <w:rPr>
                      <w:rFonts w:ascii="Arial" w:hAnsi="Arial" w:cs="Arial"/>
                    </w:rPr>
                    <w:t>ۘ</w:t>
                  </w:r>
                  <w:r>
                    <w:t xml:space="preserve">sQ N }   x &gt;zM </w:t>
                  </w:r>
                  <w:r>
                    <w:rPr>
                      <w:rFonts w:ascii="Calibri" w:hAnsi="Calibri" w:cs="Calibri"/>
                    </w:rPr>
                    <w:t>ǹ</w:t>
                  </w:r>
                  <w:r>
                    <w:t xml:space="preserve">   `o...</w:t>
                  </w:r>
                </w:p>
                <w:p w14:paraId="39B59F6E" w14:textId="77777777" w:rsidR="00B32352" w:rsidRDefault="00B32352" w:rsidP="00B32352">
                  <w:pPr>
                    <w:pStyle w:val="Title"/>
                  </w:pPr>
                  <w:r>
                    <w:t xml:space="preserve"> ] ...</w:t>
                  </w:r>
                </w:p>
                <w:p w14:paraId="07B21881" w14:textId="77777777" w:rsidR="00B32352" w:rsidRDefault="00B32352" w:rsidP="00B32352">
                  <w:pPr>
                    <w:pStyle w:val="Title"/>
                  </w:pPr>
                  <w:r>
                    <w:t xml:space="preserve">  </w:t>
                  </w:r>
                  <w:r>
                    <w:rPr>
                      <w:rFonts w:ascii="Cascadia Code ExtraLight" w:hAnsi="Cascadia Code ExtraLight" w:cs="Cascadia Code ExtraLight"/>
                    </w:rPr>
                    <w:t>␦</w:t>
                  </w:r>
                  <w:r>
                    <w:t xml:space="preserve">GL </w:t>
                  </w:r>
                  <w:r>
                    <w:rPr>
                      <w:rFonts w:ascii="Arial" w:hAnsi="Arial" w:cs="Arial"/>
                    </w:rPr>
                    <w:t>ˬ</w:t>
                  </w:r>
                  <w:r>
                    <w:t xml:space="preserve"> 4@ </w:t>
                  </w:r>
                </w:p>
                <w:p w14:paraId="5662C2A9" w14:textId="77777777" w:rsidR="00B32352" w:rsidRDefault="00B32352" w:rsidP="00B32352">
                  <w:pPr>
                    <w:pStyle w:val="Title"/>
                  </w:pPr>
                  <w:r>
                    <w:t>h 1 )eF</w:t>
                  </w:r>
                  <w:r>
                    <w:rPr>
                      <w:rFonts w:ascii="Calibri" w:hAnsi="Calibri" w:cs="Calibri"/>
                    </w:rPr>
                    <w:t>ǌ</w:t>
                  </w:r>
                  <w:r>
                    <w:t xml:space="preserve"> </w:t>
                  </w:r>
                  <w:r>
                    <w:rPr>
                      <w:rFonts w:ascii="Calibri" w:hAnsi="Calibri" w:cs="Calibri"/>
                    </w:rPr>
                    <w:t>ɏ</w:t>
                  </w:r>
                  <w:r>
                    <w:t xml:space="preserve">      q / ) x }r</w:t>
                  </w:r>
                  <w:r>
                    <w:rPr>
                      <w:rFonts w:ascii="Arial" w:hAnsi="Arial" w:cs="Arial"/>
                    </w:rPr>
                    <w:t>̬</w:t>
                  </w:r>
                  <w:r>
                    <w:t xml:space="preserve"> </w:t>
                  </w:r>
                </w:p>
                <w:p w14:paraId="25D2B745" w14:textId="77777777" w:rsidR="00B32352" w:rsidRDefault="00B32352" w:rsidP="00B32352">
                  <w:pPr>
                    <w:pStyle w:val="Title"/>
                  </w:pPr>
                  <w:r>
                    <w:t xml:space="preserve"> d       U </w:t>
                  </w:r>
                </w:p>
                <w:p w14:paraId="1FCD9ECC" w14:textId="77777777" w:rsidR="00B32352" w:rsidRDefault="00B32352" w:rsidP="00B32352">
                  <w:pPr>
                    <w:pStyle w:val="Title"/>
                  </w:pPr>
                  <w:r>
                    <w:t>...</w:t>
                  </w:r>
                </w:p>
                <w:p w14:paraId="2E51AB96" w14:textId="77777777" w:rsidR="00B32352" w:rsidRDefault="00B32352" w:rsidP="00B32352">
                  <w:pPr>
                    <w:pStyle w:val="Title"/>
                  </w:pPr>
                  <w:r>
                    <w:t xml:space="preserve">  t K* I  $ L t  </w:t>
                  </w:r>
                </w:p>
                <w:p w14:paraId="0E306B2B" w14:textId="77777777" w:rsidR="00B32352" w:rsidRDefault="00B32352" w:rsidP="00B32352">
                  <w:pPr>
                    <w:pStyle w:val="Title"/>
                  </w:pPr>
                  <w:r>
                    <w:rPr>
                      <w:rFonts w:ascii="Arial" w:hAnsi="Arial" w:cs="Arial"/>
                    </w:rPr>
                    <w:t>կ</w:t>
                  </w:r>
                  <w:r>
                    <w:t xml:space="preserve"> W  b u $1j} j 8 Qo S=+  f C</w:t>
                  </w:r>
                </w:p>
                <w:p w14:paraId="728C03A5" w14:textId="77777777" w:rsidR="00B32352" w:rsidRDefault="00B32352" w:rsidP="00B32352">
                  <w:pPr>
                    <w:pStyle w:val="Title"/>
                  </w:pPr>
                  <w:r>
                    <w:t xml:space="preserve">  _  J  + * ...</w:t>
                  </w:r>
                </w:p>
                <w:p w14:paraId="0074C589" w14:textId="77777777" w:rsidR="00B32352" w:rsidRDefault="00B32352" w:rsidP="00B32352">
                  <w:pPr>
                    <w:pStyle w:val="Title"/>
                  </w:pPr>
                  <w:r>
                    <w:t xml:space="preserve">  gtu </w:t>
                  </w:r>
                  <w:r>
                    <w:rPr>
                      <w:rFonts w:ascii="Calibri" w:hAnsi="Calibri" w:cs="Calibri"/>
                    </w:rPr>
                    <w:t>Ɠ</w:t>
                  </w:r>
                  <w:r>
                    <w:t>]}D T* H !*3   h</w:t>
                  </w:r>
                </w:p>
                <w:p w14:paraId="1ACABE29" w14:textId="77777777" w:rsidR="00B32352" w:rsidRDefault="00B32352" w:rsidP="00B32352">
                  <w:pPr>
                    <w:pStyle w:val="Title"/>
                  </w:pPr>
                  <w:r>
                    <w:rPr>
                      <w:rFonts w:ascii="Ebrima" w:hAnsi="Ebrima" w:cs="Ebrima"/>
                    </w:rPr>
                    <w:t>߭</w:t>
                  </w:r>
                  <w:r>
                    <w:t xml:space="preserve">   * % Q   Es  !d        j  Q   x= R  $   PG  d m  D y}8I  d f   LE PM   z</w:t>
                  </w:r>
                </w:p>
                <w:p w14:paraId="6EEDF6DF" w14:textId="77777777" w:rsidR="00B32352" w:rsidRDefault="00B32352" w:rsidP="00B32352">
                  <w:pPr>
                    <w:pStyle w:val="Title"/>
                  </w:pPr>
                  <w:r>
                    <w:t>i\ 4  ...</w:t>
                  </w:r>
                </w:p>
                <w:p w14:paraId="3A24B565" w14:textId="77777777" w:rsidR="00B32352" w:rsidRDefault="00B32352" w:rsidP="00B32352">
                  <w:pPr>
                    <w:pStyle w:val="Title"/>
                  </w:pPr>
                  <w:r>
                    <w:t xml:space="preserve"> C [ ) U-   - R aTO      }    &amp; y   w</w:t>
                  </w:r>
                  <w:r>
                    <w:rPr>
                      <w:rFonts w:ascii="Calibri" w:hAnsi="Calibri" w:cs="Calibri"/>
                    </w:rPr>
                    <w:t>ӌ</w:t>
                  </w:r>
                  <w:r>
                    <w:t>$ d^  5 B  |</w:t>
                  </w:r>
                </w:p>
                <w:p w14:paraId="2D4FC6F9" w14:textId="77777777" w:rsidR="00B32352" w:rsidRDefault="00B32352" w:rsidP="00B32352">
                  <w:pPr>
                    <w:pStyle w:val="Title"/>
                  </w:pPr>
                  <w:r>
                    <w:t xml:space="preserve">  v J&amp;bIv     = A     </w:t>
                  </w:r>
                  <w:r>
                    <w:rPr>
                      <w:rFonts w:ascii="Calibri" w:hAnsi="Calibri" w:cs="Calibri"/>
                    </w:rPr>
                    <w:t>ǅ</w:t>
                  </w:r>
                  <w:r>
                    <w:t>4F 2vH   .*SOz D</w:t>
                  </w:r>
                  <w:r>
                    <w:rPr>
                      <w:rFonts w:ascii="Cascadia Code ExtraLight" w:hAnsi="Cascadia Code ExtraLight" w:cs="Cascadia Code ExtraLight"/>
                    </w:rPr>
                    <w:t>␦</w:t>
                  </w:r>
                  <w:r>
                    <w:t xml:space="preserve">{ Z </w:t>
                  </w:r>
                  <w:r>
                    <w:rPr>
                      <w:rFonts w:ascii="Arial Black" w:hAnsi="Arial Black" w:cs="Arial Black"/>
                    </w:rPr>
                    <w:t>׬</w:t>
                  </w:r>
                  <w:r>
                    <w:t xml:space="preserve"> 4 ^]M  zR+SQ w \&amp;;  q C   l    (</w:t>
                  </w:r>
                  <w:r>
                    <w:rPr>
                      <w:rFonts w:ascii="Arial" w:hAnsi="Arial" w:cs="Arial"/>
                    </w:rPr>
                    <w:t>ׅ</w:t>
                  </w:r>
                  <w:r>
                    <w:t>R    Z</w:t>
                  </w:r>
                  <w:r>
                    <w:rPr>
                      <w:rFonts w:ascii="Calibri" w:hAnsi="Calibri" w:cs="Calibri"/>
                    </w:rPr>
                    <w:t>ҿ</w:t>
                  </w:r>
                  <w:r>
                    <w:t xml:space="preserve">     F     ...</w:t>
                  </w:r>
                </w:p>
                <w:p w14:paraId="68910BC8" w14:textId="77777777" w:rsidR="00B32352" w:rsidRDefault="00B32352" w:rsidP="00B32352">
                  <w:pPr>
                    <w:pStyle w:val="Title"/>
                  </w:pPr>
                  <w:r>
                    <w:t xml:space="preserve">  +      </w:t>
                  </w:r>
                </w:p>
                <w:p w14:paraId="1F7DE2E2" w14:textId="77777777" w:rsidR="00B32352" w:rsidRDefault="00B32352" w:rsidP="00B32352">
                  <w:pPr>
                    <w:pStyle w:val="Title"/>
                  </w:pPr>
                  <w:r>
                    <w:t xml:space="preserve">C ' </w:t>
                  </w:r>
                  <w:r>
                    <w:rPr>
                      <w:rFonts w:ascii="Calibri" w:hAnsi="Calibri" w:cs="Calibri"/>
                    </w:rPr>
                    <w:t>ǫ</w:t>
                  </w:r>
                  <w:r>
                    <w:t xml:space="preserve"> = J</w:t>
                  </w:r>
                  <w:r>
                    <w:rPr>
                      <w:rFonts w:ascii="Cascadia Code ExtraLight" w:hAnsi="Cascadia Code ExtraLight" w:cs="Cascadia Code ExtraLight"/>
                    </w:rPr>
                    <w:t>␦</w:t>
                  </w:r>
                  <w:r>
                    <w:t xml:space="preserve"> </w:t>
                  </w:r>
                  <w:r>
                    <w:rPr>
                      <w:rFonts w:ascii="Calibri" w:hAnsi="Calibri" w:cs="Calibri"/>
                    </w:rPr>
                    <w:t>ƻ</w:t>
                  </w:r>
                  <w:r>
                    <w:t xml:space="preserve"> -     </w:t>
                  </w:r>
                  <w:r>
                    <w:rPr>
                      <w:rFonts w:ascii="Arial Black" w:hAnsi="Arial Black" w:cs="Arial Black"/>
                    </w:rPr>
                    <w:t></w:t>
                  </w:r>
                  <w:r>
                    <w:t xml:space="preserve">   ? &lt;  w  f I $i </w:t>
                  </w:r>
                </w:p>
                <w:p w14:paraId="3B75A8CE" w14:textId="77777777" w:rsidR="00B32352" w:rsidRDefault="00B32352" w:rsidP="00B32352">
                  <w:pPr>
                    <w:pStyle w:val="Title"/>
                  </w:pPr>
                  <w:r>
                    <w:t xml:space="preserve">j  Rc W  ^D  R eE DH@  ~ W   #d2S  </w:t>
                  </w:r>
                  <w:r>
                    <w:rPr>
                      <w:rFonts w:ascii="Arial" w:hAnsi="Arial" w:cs="Arial"/>
                    </w:rPr>
                    <w:t>ղ</w:t>
                  </w:r>
                  <w:r>
                    <w:t xml:space="preserve"> An  WG I  *  &amp; e  F  |  7     ...</w:t>
                  </w:r>
                </w:p>
                <w:p w14:paraId="2BD9C339" w14:textId="77777777" w:rsidR="00B32352" w:rsidRDefault="00B32352" w:rsidP="00B32352">
                  <w:pPr>
                    <w:pStyle w:val="Title"/>
                  </w:pPr>
                  <w:r>
                    <w:t>I</w:t>
                  </w:r>
                  <w:r>
                    <w:rPr>
                      <w:rFonts w:ascii="Calibri" w:hAnsi="Calibri" w:cs="Calibri"/>
                    </w:rPr>
                    <w:t>ɵ</w:t>
                  </w:r>
                  <w:r>
                    <w:t xml:space="preserve">  # Q    "d  q3</w:t>
                  </w:r>
                  <w:r>
                    <w:rPr>
                      <w:rFonts w:ascii="Arial Black" w:hAnsi="Arial Black" w:cs="Arial Black"/>
                    </w:rPr>
                    <w:t>򨱮</w:t>
                  </w:r>
                  <w:r>
                    <w:t xml:space="preserve">'%m    </w:t>
                  </w:r>
                  <w:r>
                    <w:rPr>
                      <w:rFonts w:ascii="Calibri" w:hAnsi="Calibri" w:cs="Calibri"/>
                    </w:rPr>
                    <w:t>ҁ</w:t>
                  </w:r>
                  <w:r>
                    <w:t>]  z%a</w:t>
                  </w:r>
                  <w:r>
                    <w:rPr>
                      <w:rFonts w:ascii="Arial" w:hAnsi="Arial" w:cs="Arial"/>
                    </w:rPr>
                    <w:t>Է</w:t>
                  </w:r>
                  <w:r>
                    <w:t>- nO U7    V    T/Ap  G     .  $</w:t>
                  </w:r>
                  <w:r>
                    <w:rPr>
                      <w:rFonts w:ascii="Arial" w:hAnsi="Arial" w:cs="Arial"/>
                    </w:rPr>
                    <w:t>ݿ</w:t>
                  </w:r>
                  <w:r>
                    <w:t xml:space="preserve">  \  C  |  TA &gt;  D \  P  [ {...</w:t>
                  </w:r>
                </w:p>
                <w:p w14:paraId="5C233A1F" w14:textId="77777777" w:rsidR="00B32352" w:rsidRDefault="00B32352" w:rsidP="00B32352">
                  <w:pPr>
                    <w:pStyle w:val="Title"/>
                  </w:pPr>
                  <w:r>
                    <w:t xml:space="preserve"> #   O  {   W</w:t>
                  </w:r>
                  <w:r>
                    <w:rPr>
                      <w:rFonts w:ascii="Calibri" w:hAnsi="Calibri" w:cs="Calibri"/>
                    </w:rPr>
                    <w:t>ȩ</w:t>
                  </w:r>
                  <w:r>
                    <w:t>&gt; z1 l A  c  pERi</w:t>
                  </w:r>
                </w:p>
                <w:p w14:paraId="4E799DFD" w14:textId="77777777" w:rsidR="00B32352" w:rsidRDefault="00B32352" w:rsidP="00B32352">
                  <w:pPr>
                    <w:pStyle w:val="Title"/>
                  </w:pPr>
                  <w:r>
                    <w:t>z k  /</w:t>
                  </w:r>
                  <w:r>
                    <w:rPr>
                      <w:rFonts w:ascii="Arial" w:hAnsi="Arial" w:cs="Arial"/>
                    </w:rPr>
                    <w:t>צ</w:t>
                  </w:r>
                  <w:r>
                    <w:t>Y U   +|] 2   4 1?  = ) _ #W ^...</w:t>
                  </w:r>
                </w:p>
                <w:p w14:paraId="2AAECDE0" w14:textId="77777777" w:rsidR="00B32352" w:rsidRDefault="00B32352" w:rsidP="00B32352">
                  <w:pPr>
                    <w:pStyle w:val="Title"/>
                  </w:pPr>
                  <w:r>
                    <w:t>9R 6&gt;   * C}K S    h}Q w y^</w:t>
                  </w:r>
                  <w:r>
                    <w:rPr>
                      <w:rFonts w:ascii="Arial" w:hAnsi="Arial" w:cs="Arial"/>
                    </w:rPr>
                    <w:t>մ</w:t>
                  </w:r>
                  <w:r>
                    <w:rPr>
                      <w:rFonts w:ascii="Calibri" w:hAnsi="Calibri" w:cs="Calibri"/>
                    </w:rPr>
                    <w:t>Ѝ</w:t>
                  </w:r>
                  <w:r>
                    <w:t xml:space="preserve">  _  )     ~7 R#A   ~ V 5 n4T</w:t>
                  </w:r>
                  <w:r>
                    <w:rPr>
                      <w:rFonts w:ascii="Cascadia Code ExtraLight" w:hAnsi="Cascadia Code ExtraLight" w:cs="Cascadia Code ExtraLight"/>
                    </w:rPr>
                    <w:t>␦</w:t>
                  </w:r>
                  <w:r>
                    <w:t>. Z U  dx'0T v...</w:t>
                  </w:r>
                </w:p>
                <w:p w14:paraId="0F1CD17C" w14:textId="77777777" w:rsidR="00B32352" w:rsidRDefault="00B32352" w:rsidP="00B32352">
                  <w:pPr>
                    <w:pStyle w:val="Title"/>
                  </w:pPr>
                  <w:r>
                    <w:t xml:space="preserve"> c  0 _ 7 %R   ( </w:t>
                  </w:r>
                  <w:r>
                    <w:rPr>
                      <w:rFonts w:ascii="Arial Black" w:hAnsi="Arial Black" w:cs="Arial Black"/>
                    </w:rPr>
                    <w:t>֐</w:t>
                  </w:r>
                  <w:r>
                    <w:t>{ &lt;O xJ  f  s  F+  v       a Lr f</w:t>
                  </w:r>
                </w:p>
                <w:p w14:paraId="5F9D43FB" w14:textId="77777777" w:rsidR="00B32352" w:rsidRDefault="00B32352" w:rsidP="00B32352">
                  <w:pPr>
                    <w:pStyle w:val="Title"/>
                  </w:pPr>
                  <w:r>
                    <w:t xml:space="preserve"> x;K&amp; 0 $ &lt;   hs F  v v ]  </w:t>
                  </w:r>
                </w:p>
                <w:p w14:paraId="2F45EE65" w14:textId="77777777" w:rsidR="00B32352" w:rsidRDefault="00B32352" w:rsidP="00B32352">
                  <w:pPr>
                    <w:pStyle w:val="Title"/>
                  </w:pPr>
                  <w:r>
                    <w:t xml:space="preserve">  b ã#   ]tLt&lt; I</w:t>
                  </w:r>
                  <w:r>
                    <w:rPr>
                      <w:rFonts w:ascii="Calibri" w:hAnsi="Calibri" w:cs="Calibri"/>
                    </w:rPr>
                    <w:t>ѩ</w:t>
                  </w:r>
                  <w:r>
                    <w:t xml:space="preserve"> mitFtvt^tar ]E[]      9  Mn [*=         </w:t>
                  </w:r>
                  <w:r>
                    <w:rPr>
                      <w:rFonts w:ascii="Arial Black" w:hAnsi="Arial Black" w:cs="Arial Black"/>
                    </w:rPr>
                    <w:t>э</w:t>
                  </w:r>
                  <w:r>
                    <w:t xml:space="preserve"> - </w:t>
                  </w:r>
                  <w:r>
                    <w:rPr>
                      <w:rFonts w:ascii="Batang" w:eastAsia="Batang" w:hAnsi="Batang" w:cs="Batang" w:hint="eastAsia"/>
                    </w:rPr>
                    <w:t>툷</w:t>
                  </w:r>
                  <w:r>
                    <w:t>3 'Y^   C1 c XV ~</w:t>
                  </w:r>
                </w:p>
                <w:p w14:paraId="28D755FC" w14:textId="77777777" w:rsidR="00B32352" w:rsidRDefault="00B32352" w:rsidP="00B32352">
                  <w:pPr>
                    <w:pStyle w:val="Title"/>
                  </w:pPr>
                  <w:r>
                    <w:t xml:space="preserve">b- h </w:t>
                  </w:r>
                  <w:r>
                    <w:rPr>
                      <w:rFonts w:ascii="Calibri" w:hAnsi="Calibri" w:cs="Calibri"/>
                    </w:rPr>
                    <w:t>Ғ</w:t>
                  </w:r>
                  <w:r>
                    <w:t xml:space="preserve">n 3  l   yP&gt;!_wqp_ 0  {?  !7S 'q w;  </w:t>
                  </w:r>
                </w:p>
                <w:p w14:paraId="680A6E59" w14:textId="77777777" w:rsidR="00B32352" w:rsidRDefault="00B32352" w:rsidP="00B32352">
                  <w:pPr>
                    <w:pStyle w:val="Title"/>
                  </w:pPr>
                  <w:r>
                    <w:t xml:space="preserve">Bp  ?  EX ï   A   </w:t>
                  </w:r>
                  <w:r>
                    <w:rPr>
                      <w:rFonts w:ascii="Cascadia Code ExtraLight" w:hAnsi="Cascadia Code ExtraLight" w:cs="Cascadia Code ExtraLight"/>
                    </w:rPr>
                    <w:t>␦</w:t>
                  </w:r>
                  <w:r>
                    <w:t xml:space="preserve">   n nw  ...</w:t>
                  </w:r>
                </w:p>
                <w:p w14:paraId="7338494F" w14:textId="77777777" w:rsidR="00B32352" w:rsidRDefault="00B32352" w:rsidP="00B32352">
                  <w:pPr>
                    <w:pStyle w:val="Title"/>
                  </w:pPr>
                  <w:r>
                    <w:t xml:space="preserve">`O`  {  S   r   )   </w:t>
                  </w:r>
                  <w:r>
                    <w:rPr>
                      <w:rFonts w:ascii="Arial" w:hAnsi="Arial" w:cs="Arial"/>
                    </w:rPr>
                    <w:t>ݘ</w:t>
                  </w:r>
                  <w:r>
                    <w:t xml:space="preserve">M} T  q JR-   m   </w:t>
                  </w:r>
                </w:p>
                <w:p w14:paraId="51615B00" w14:textId="77777777" w:rsidR="00B32352" w:rsidRDefault="00B32352" w:rsidP="00B32352">
                  <w:pPr>
                    <w:pStyle w:val="Title"/>
                  </w:pPr>
                  <w:r>
                    <w:rPr>
                      <w:rFonts w:ascii="Calibri" w:hAnsi="Calibri" w:cs="Calibri"/>
                    </w:rPr>
                    <w:t>Ӈ</w:t>
                  </w:r>
                  <w:r>
                    <w:t xml:space="preserve"> dc x6 M  yl![ l% 5l= </w:t>
                  </w:r>
                  <w:r>
                    <w:rPr>
                      <w:rFonts w:ascii="Calibri" w:hAnsi="Calibri" w:cs="Calibri"/>
                    </w:rPr>
                    <w:t>ȶ</w:t>
                  </w:r>
                  <w:r>
                    <w:t xml:space="preserve">  7 D    bV : S   K9-  L|   *z   K' |      ' `  </w:t>
                  </w:r>
                  <w:r>
                    <w:rPr>
                      <w:rFonts w:ascii="Segoe UI Historic" w:hAnsi="Segoe UI Historic" w:cs="Segoe UI Historic"/>
                    </w:rPr>
                    <w:t>ܵ</w:t>
                  </w:r>
                  <w:r>
                    <w:t xml:space="preserve"> _ ".d     v&gt; 0U W...</w:t>
                  </w:r>
                </w:p>
                <w:p w14:paraId="1EED0038" w14:textId="77777777" w:rsidR="00B32352" w:rsidRDefault="00B32352" w:rsidP="00B32352">
                  <w:pPr>
                    <w:pStyle w:val="Title"/>
                  </w:pPr>
                  <w:r>
                    <w:t>9 "   Q    = YL y  R Y</w:t>
                  </w:r>
                </w:p>
                <w:p w14:paraId="052E296E" w14:textId="77777777" w:rsidR="00B32352" w:rsidRDefault="00B32352" w:rsidP="00B32352">
                  <w:pPr>
                    <w:pStyle w:val="Title"/>
                  </w:pPr>
                  <w:r>
                    <w:t>{@</w:t>
                  </w:r>
                  <w:r>
                    <w:rPr>
                      <w:rFonts w:ascii="Cascadia Code ExtraLight" w:hAnsi="Cascadia Code ExtraLight" w:cs="Cascadia Code ExtraLight"/>
                    </w:rPr>
                    <w:t>␦</w:t>
                  </w:r>
                  <w:r>
                    <w:t xml:space="preserve">    w^tV &lt;S u  * !n</w:t>
                  </w:r>
                  <w:r>
                    <w:rPr>
                      <w:rFonts w:ascii="Calibri" w:hAnsi="Calibri" w:cs="Calibri"/>
                    </w:rPr>
                    <w:t>ʉ</w:t>
                  </w:r>
                  <w:r>
                    <w:t xml:space="preserve">:id </w:t>
                  </w:r>
                </w:p>
                <w:p w14:paraId="56F82691" w14:textId="77777777" w:rsidR="00B32352" w:rsidRDefault="00B32352" w:rsidP="00B32352">
                  <w:pPr>
                    <w:pStyle w:val="Title"/>
                  </w:pPr>
                  <w:r>
                    <w:t xml:space="preserve">z p6K  6 ]{ </w:t>
                  </w:r>
                  <w:r>
                    <w:rPr>
                      <w:rFonts w:ascii="Calibri" w:hAnsi="Calibri" w:cs="Calibri"/>
                    </w:rPr>
                    <w:t>Ӟ</w:t>
                  </w:r>
                  <w:r>
                    <w:t>Rl#SSf  O</w:t>
                  </w:r>
                  <w:r>
                    <w:rPr>
                      <w:rFonts w:ascii="Cambria Math" w:hAnsi="Cambria Math" w:cs="Cambria Math"/>
                    </w:rPr>
                    <w:t>⍧</w:t>
                  </w:r>
                  <w:r>
                    <w:t xml:space="preserve"> q#i  ${</w:t>
                  </w:r>
                  <w:r>
                    <w:rPr>
                      <w:rFonts w:ascii="Cascadia Code ExtraLight" w:hAnsi="Cascadia Code ExtraLight" w:cs="Cascadia Code ExtraLight"/>
                    </w:rPr>
                    <w:t>␦</w:t>
                  </w:r>
                  <w:r>
                    <w:t xml:space="preserve"> "  %    IT  = i   z  F l{   6L` p    </w:t>
                  </w:r>
                  <w:r>
                    <w:rPr>
                      <w:rFonts w:ascii="Arial" w:hAnsi="Arial" w:cs="Arial"/>
                    </w:rPr>
                    <w:t>ɸ</w:t>
                  </w:r>
                  <w:r>
                    <w:t xml:space="preserve"> </w:t>
                  </w:r>
                  <w:r>
                    <w:rPr>
                      <w:rFonts w:ascii="Arial" w:hAnsi="Arial" w:cs="Arial"/>
                    </w:rPr>
                    <w:t>ݖ</w:t>
                  </w:r>
                  <w:r>
                    <w:t xml:space="preserve"> _ % D tō _</w:t>
                  </w:r>
                  <w:r>
                    <w:rPr>
                      <w:rFonts w:ascii="Calibri" w:hAnsi="Calibri" w:cs="Calibri"/>
                    </w:rPr>
                    <w:t>Ɣ</w:t>
                  </w:r>
                  <w:r>
                    <w:t>!%] c</w:t>
                  </w:r>
                  <w:r>
                    <w:rPr>
                      <w:rFonts w:ascii="Calibri" w:hAnsi="Calibri" w:cs="Calibri"/>
                    </w:rPr>
                    <w:t>ƺ</w:t>
                  </w:r>
                  <w:r>
                    <w:t>mS O1 m   vp...</w:t>
                  </w:r>
                </w:p>
                <w:p w14:paraId="08EC7F11" w14:textId="77777777" w:rsidR="00B32352" w:rsidRDefault="00B32352" w:rsidP="00B32352">
                  <w:pPr>
                    <w:pStyle w:val="Title"/>
                  </w:pPr>
                  <w:r>
                    <w:t xml:space="preserve"> </w:t>
                  </w:r>
                </w:p>
                <w:p w14:paraId="73D36259" w14:textId="77777777" w:rsidR="00B32352" w:rsidRDefault="00B32352" w:rsidP="00B32352">
                  <w:pPr>
                    <w:pStyle w:val="Title"/>
                  </w:pPr>
                  <w:r>
                    <w:t xml:space="preserve"> ...</w:t>
                  </w:r>
                </w:p>
                <w:p w14:paraId="0F70F2DC" w14:textId="77777777" w:rsidR="00B32352" w:rsidRDefault="00B32352" w:rsidP="00B32352">
                  <w:pPr>
                    <w:pStyle w:val="Title"/>
                  </w:pPr>
                  <w:r>
                    <w:t xml:space="preserve">r A%   `i </w:t>
                  </w:r>
                </w:p>
                <w:p w14:paraId="7B21A594" w14:textId="77777777" w:rsidR="00B32352" w:rsidRDefault="00B32352" w:rsidP="00B32352">
                  <w:pPr>
                    <w:pStyle w:val="Title"/>
                  </w:pPr>
                  <w:r>
                    <w:t>7  ^H  N</w:t>
                  </w:r>
                </w:p>
                <w:p w14:paraId="54DA1FCB" w14:textId="77777777" w:rsidR="00B32352" w:rsidRDefault="00B32352" w:rsidP="00B32352">
                  <w:pPr>
                    <w:pStyle w:val="Title"/>
                  </w:pPr>
                  <w:r>
                    <w:t xml:space="preserve">   n2     B&amp; a MZD  CQwe u'  C    &amp;     ...</w:t>
                  </w:r>
                </w:p>
                <w:p w14:paraId="4F02807E" w14:textId="77777777" w:rsidR="00B32352" w:rsidRDefault="00B32352" w:rsidP="00B32352">
                  <w:pPr>
                    <w:pStyle w:val="Title"/>
                  </w:pPr>
                  <w:r>
                    <w:t xml:space="preserve">  Qn  u.  N   C          f   </w:t>
                  </w:r>
                  <w:r>
                    <w:rPr>
                      <w:rFonts w:ascii="Cascadia Code ExtraLight" w:hAnsi="Cascadia Code ExtraLight" w:cs="Cascadia Code ExtraLight"/>
                    </w:rPr>
                    <w:t>␦</w:t>
                  </w:r>
                  <w:r>
                    <w:t>L  a;</w:t>
                  </w:r>
                </w:p>
                <w:p w14:paraId="2E084222" w14:textId="77777777" w:rsidR="00B32352" w:rsidRDefault="00B32352" w:rsidP="00B32352">
                  <w:pPr>
                    <w:pStyle w:val="Title"/>
                  </w:pPr>
                </w:p>
                <w:p w14:paraId="0DDDDC76" w14:textId="77777777" w:rsidR="00B32352" w:rsidRDefault="00B32352" w:rsidP="00B32352">
                  <w:pPr>
                    <w:pStyle w:val="Title"/>
                  </w:pPr>
                  <w:r>
                    <w:t xml:space="preserve">Jk   nzf    %4 +i 0{  (     P  j W  Hh  fW 3W   V NP&gt;R $sI  </w:t>
                  </w:r>
                </w:p>
                <w:p w14:paraId="135F40A2" w14:textId="77777777" w:rsidR="00B32352" w:rsidRDefault="00B32352" w:rsidP="00B32352">
                  <w:pPr>
                    <w:pStyle w:val="Title"/>
                  </w:pPr>
                  <w:r>
                    <w:t xml:space="preserve">  00 &gt;     ' 2 |   (    &gt; w \  Js s...</w:t>
                  </w:r>
                </w:p>
                <w:p w14:paraId="483F4F4F" w14:textId="77777777" w:rsidR="00B32352" w:rsidRDefault="00B32352" w:rsidP="00B32352">
                  <w:pPr>
                    <w:pStyle w:val="Title"/>
                  </w:pPr>
                  <w:r>
                    <w:t xml:space="preserve">      W 3  9  9(2 * 9wHk 0 6 ln &lt;7@ UZ g  3|R 0j    х   0 wA W   mh  </w:t>
                  </w:r>
                  <w:r>
                    <w:rPr>
                      <w:rFonts w:ascii="Arial" w:hAnsi="Arial" w:cs="Arial"/>
                    </w:rPr>
                    <w:t>͟</w:t>
                  </w:r>
                  <w:r>
                    <w:t xml:space="preserve">  &amp;Pyx/ B! DZ ...</w:t>
                  </w:r>
                </w:p>
                <w:p w14:paraId="3FD255FA" w14:textId="77777777" w:rsidR="00B32352" w:rsidRDefault="00B32352" w:rsidP="00B32352">
                  <w:pPr>
                    <w:pStyle w:val="Title"/>
                  </w:pPr>
                  <w:r>
                    <w:t xml:space="preserve">    v 9 </w:t>
                  </w:r>
                  <w:r>
                    <w:rPr>
                      <w:rFonts w:ascii="Calibri" w:hAnsi="Calibri" w:cs="Calibri"/>
                    </w:rPr>
                    <w:t>Ɓ</w:t>
                  </w:r>
                  <w:r>
                    <w:t xml:space="preserve"> </w:t>
                  </w:r>
                  <w:r>
                    <w:rPr>
                      <w:rFonts w:hint="eastAsia"/>
                    </w:rPr>
                    <w:t></w:t>
                  </w:r>
                  <w:r>
                    <w:t xml:space="preserve">  Ā</w:t>
                  </w:r>
                  <w:r>
                    <w:rPr>
                      <w:rFonts w:ascii="Segoe UI Historic" w:hAnsi="Segoe UI Historic" w:cs="Segoe UI Historic"/>
                    </w:rPr>
                    <w:t>ܱ</w:t>
                  </w:r>
                  <w:r>
                    <w:t>^E9</w:t>
                  </w:r>
                  <w:r>
                    <w:rPr>
                      <w:rFonts w:ascii="Cascadia Code ExtraLight" w:hAnsi="Cascadia Code ExtraLight" w:cs="Cascadia Code ExtraLight"/>
                    </w:rPr>
                    <w:t>␦</w:t>
                  </w:r>
                  <w:r>
                    <w:t>...</w:t>
                  </w:r>
                </w:p>
                <w:p w14:paraId="03392E37" w14:textId="77777777" w:rsidR="00B32352" w:rsidRDefault="00B32352" w:rsidP="00B32352">
                  <w:pPr>
                    <w:pStyle w:val="Title"/>
                  </w:pPr>
                  <w:r>
                    <w:t>? &amp;</w:t>
                  </w:r>
                  <w:r>
                    <w:rPr>
                      <w:rFonts w:ascii="Calibri" w:hAnsi="Calibri" w:cs="Calibri"/>
                    </w:rPr>
                    <w:t>Ѻ</w:t>
                  </w:r>
                  <w:r>
                    <w:t>/ L4%</w:t>
                  </w:r>
                  <w:r>
                    <w:rPr>
                      <w:rFonts w:ascii="Calibri" w:hAnsi="Calibri" w:cs="Calibri"/>
                    </w:rPr>
                    <w:t>Ӗ</w:t>
                  </w:r>
                  <w:r>
                    <w:t>l u3</w:t>
                  </w:r>
                  <w:r>
                    <w:rPr>
                      <w:rFonts w:ascii="Nirmala UI" w:hAnsi="Nirmala UI" w:cs="Nirmala UI"/>
                    </w:rPr>
                    <w:t>൹</w:t>
                  </w:r>
                  <w:r>
                    <w:t>J3</w:t>
                  </w:r>
                  <w:r>
                    <w:rPr>
                      <w:rFonts w:ascii="Calibri" w:hAnsi="Calibri" w:cs="Calibri"/>
                    </w:rPr>
                    <w:t>Ҳ</w:t>
                  </w:r>
                  <w:r>
                    <w:t xml:space="preserve">  ]U</w:t>
                  </w:r>
                  <w:r>
                    <w:rPr>
                      <w:rFonts w:ascii="Batang" w:eastAsia="Batang" w:hAnsi="Batang" w:cs="Batang" w:hint="eastAsia"/>
                    </w:rPr>
                    <w:t>껔</w:t>
                  </w:r>
                  <w:r>
                    <w:t>O</w:t>
                  </w:r>
                </w:p>
                <w:p w14:paraId="43AEB804" w14:textId="77777777" w:rsidR="00B32352" w:rsidRDefault="00B32352" w:rsidP="00B32352">
                  <w:pPr>
                    <w:pStyle w:val="Title"/>
                  </w:pPr>
                  <w:r>
                    <w:t xml:space="preserve"> i&amp;=} P $ }I   xA f  </w:t>
                  </w:r>
                  <w:r>
                    <w:rPr>
                      <w:rFonts w:ascii="SimSun" w:eastAsia="SimSun" w:hAnsi="SimSun" w:cs="SimSun" w:hint="eastAsia"/>
                    </w:rPr>
                    <w:t>焿</w:t>
                  </w:r>
                  <w:r>
                    <w:t xml:space="preserve"> CРy O  &amp;    [</w:t>
                  </w:r>
                  <w:r>
                    <w:rPr>
                      <w:rFonts w:ascii="Arial" w:hAnsi="Arial" w:cs="Arial"/>
                    </w:rPr>
                    <w:t>ۤ</w:t>
                  </w:r>
                  <w:r>
                    <w:t>&lt;N   Ciw v $</w:t>
                  </w:r>
                  <w:r>
                    <w:rPr>
                      <w:rFonts w:ascii="Cascadia Code ExtraLight" w:hAnsi="Cascadia Code ExtraLight" w:cs="Cascadia Code ExtraLight"/>
                    </w:rPr>
                    <w:t>␦</w:t>
                  </w:r>
                  <w:r>
                    <w:t xml:space="preserve">     &amp;Iv2   f 0  H! ^d  </w:t>
                  </w:r>
                  <w:r>
                    <w:rPr>
                      <w:rFonts w:ascii="Arial Black" w:hAnsi="Arial Black" w:cs="Arial Black"/>
                    </w:rPr>
                    <w:t>љ</w:t>
                  </w:r>
                  <w:r>
                    <w:t xml:space="preserve"> </w:t>
                  </w:r>
                  <w:r>
                    <w:rPr>
                      <w:rFonts w:ascii="Calibri" w:hAnsi="Calibri" w:cs="Calibri"/>
                    </w:rPr>
                    <w:t>ӻ</w:t>
                  </w:r>
                  <w:r>
                    <w:t>G  (vZ  t! $ l   &gt;5L 1 ie...</w:t>
                  </w:r>
                </w:p>
                <w:p w14:paraId="20D64899" w14:textId="77777777" w:rsidR="00B32352" w:rsidRDefault="00B32352" w:rsidP="00B32352">
                  <w:pPr>
                    <w:pStyle w:val="Title"/>
                  </w:pPr>
                  <w:r>
                    <w:t xml:space="preserve">aW Y ) q{ </w:t>
                  </w:r>
                  <w:r>
                    <w:rPr>
                      <w:rFonts w:ascii="Calibri" w:hAnsi="Calibri" w:cs="Calibri"/>
                    </w:rPr>
                    <w:t>Ʊ</w:t>
                  </w:r>
                  <w:r>
                    <w:t xml:space="preserve">1 Z </w:t>
                  </w:r>
                </w:p>
                <w:p w14:paraId="57ABE993" w14:textId="77777777" w:rsidR="00B32352" w:rsidRDefault="00B32352" w:rsidP="00B32352">
                  <w:pPr>
                    <w:pStyle w:val="Title"/>
                  </w:pPr>
                  <w:r>
                    <w:t xml:space="preserve">   [ l  d   O P  </w:t>
                  </w:r>
                  <w:r>
                    <w:rPr>
                      <w:rFonts w:ascii="Calibri" w:hAnsi="Calibri" w:cs="Calibri"/>
                    </w:rPr>
                    <w:t>ǔ</w:t>
                  </w:r>
                  <w:r>
                    <w:t xml:space="preserve"> g     p Nl ! L    </w:t>
                  </w:r>
                </w:p>
                <w:p w14:paraId="792C9DFE" w14:textId="77777777" w:rsidR="00B32352" w:rsidRDefault="00B32352" w:rsidP="00B32352">
                  <w:pPr>
                    <w:pStyle w:val="Title"/>
                  </w:pPr>
                  <w:r>
                    <w:t xml:space="preserve">|&amp; l  1 m   @ S   *9    _)   4 5 </w:t>
                  </w:r>
                </w:p>
                <w:p w14:paraId="3FB60133" w14:textId="77777777" w:rsidR="00B32352" w:rsidRDefault="00B32352" w:rsidP="00B32352">
                  <w:pPr>
                    <w:pStyle w:val="Title"/>
                  </w:pPr>
                  <w:r>
                    <w:t xml:space="preserve">  - _ r #   </w:t>
                  </w:r>
                  <w:r>
                    <w:rPr>
                      <w:rFonts w:ascii="Cascadia Code ExtraLight" w:hAnsi="Cascadia Code ExtraLight" w:cs="Cascadia Code ExtraLight"/>
                    </w:rPr>
                    <w:t>␦</w:t>
                  </w:r>
                  <w:r>
                    <w:t xml:space="preserve">     p</w:t>
                  </w:r>
                  <w:r>
                    <w:rPr>
                      <w:rFonts w:ascii="Arial Black" w:hAnsi="Arial Black" w:cs="Arial Black"/>
                    </w:rPr>
                    <w:t>φ</w:t>
                  </w:r>
                  <w:r>
                    <w:t xml:space="preserve">    X  0p7  </w:t>
                  </w:r>
                  <w:r>
                    <w:rPr>
                      <w:rFonts w:ascii="Arial" w:hAnsi="Arial" w:cs="Arial"/>
                    </w:rPr>
                    <w:t>˪</w:t>
                  </w:r>
                  <w:r>
                    <w:t xml:space="preserve">}/   -d    </w:t>
                  </w:r>
                  <w:r>
                    <w:rPr>
                      <w:rFonts w:ascii="Arial Black" w:hAnsi="Arial Black" w:cs="Arial Black"/>
                    </w:rPr>
                    <w:t>ž</w:t>
                  </w:r>
                  <w:r>
                    <w:rPr>
                      <w:rFonts w:ascii="SimSun" w:eastAsia="SimSun" w:hAnsi="SimSun" w:cs="SimSun" w:hint="eastAsia"/>
                    </w:rPr>
                    <w:t>喹</w:t>
                  </w:r>
                  <w:r>
                    <w:t>#Y6  # ...</w:t>
                  </w:r>
                </w:p>
                <w:p w14:paraId="4458D8F8" w14:textId="77777777" w:rsidR="00B32352" w:rsidRDefault="00B32352" w:rsidP="00B32352">
                  <w:pPr>
                    <w:pStyle w:val="Title"/>
                  </w:pPr>
                  <w:r>
                    <w:t xml:space="preserve">wo-  ;_Z29 Å  </w:t>
                  </w:r>
                  <w:r>
                    <w:rPr>
                      <w:rFonts w:ascii="Ebrima" w:hAnsi="Ebrima" w:cs="Ebrima"/>
                    </w:rPr>
                    <w:t>ߋ</w:t>
                  </w:r>
                  <w:r>
                    <w:t>'ēb   X</w:t>
                  </w:r>
                </w:p>
                <w:p w14:paraId="1F887AF6" w14:textId="77777777" w:rsidR="00B32352" w:rsidRDefault="00B32352" w:rsidP="00B32352">
                  <w:pPr>
                    <w:pStyle w:val="Title"/>
                  </w:pPr>
                  <w:r>
                    <w:t xml:space="preserve">  -=z6 \hE  P05f&gt; </w:t>
                  </w:r>
                  <w:r>
                    <w:rPr>
                      <w:rFonts w:ascii="Calibri" w:hAnsi="Calibri" w:cs="Calibri"/>
                    </w:rPr>
                    <w:t>Ƭ</w:t>
                  </w:r>
                  <w:r>
                    <w:t xml:space="preserve">kA=   ~u z '  ~ !L   ' </w:t>
                  </w:r>
                </w:p>
                <w:p w14:paraId="51E1F32D" w14:textId="77777777" w:rsidR="00B32352" w:rsidRDefault="00B32352" w:rsidP="00B32352">
                  <w:pPr>
                    <w:pStyle w:val="Title"/>
                  </w:pPr>
                  <w:r>
                    <w:t xml:space="preserve"> &amp;a `  ' nT-k  ` a   \ </w:t>
                  </w:r>
                  <w:r>
                    <w:rPr>
                      <w:rFonts w:ascii="Cascadia Code ExtraLight" w:hAnsi="Cascadia Code ExtraLight" w:cs="Cascadia Code ExtraLight"/>
                    </w:rPr>
                    <w:t>␦</w:t>
                  </w:r>
                  <w:r>
                    <w:t>Q  sr</w:t>
                  </w:r>
                  <w:r>
                    <w:rPr>
                      <w:rFonts w:ascii="Cascadia Code ExtraLight" w:hAnsi="Cascadia Code ExtraLight" w:cs="Cascadia Code ExtraLight"/>
                    </w:rPr>
                    <w:t>␦</w:t>
                  </w:r>
                  <w:r>
                    <w:t xml:space="preserve"> </w:t>
                  </w:r>
                  <w:r>
                    <w:rPr>
                      <w:rFonts w:ascii="Arial" w:hAnsi="Arial" w:cs="Arial"/>
                    </w:rPr>
                    <w:t>֮</w:t>
                  </w:r>
                  <w:r>
                    <w:t xml:space="preserve"> r  q    I)L  3  3</w:t>
                  </w:r>
                  <w:r>
                    <w:rPr>
                      <w:rFonts w:ascii="Cascadia Code ExtraLight" w:hAnsi="Cascadia Code ExtraLight" w:cs="Cascadia Code ExtraLight"/>
                    </w:rPr>
                    <w:t>␦</w:t>
                  </w:r>
                  <w:r>
                    <w:t xml:space="preserve">  ...</w:t>
                  </w:r>
                </w:p>
                <w:p w14:paraId="643AEDF2" w14:textId="77777777" w:rsidR="00B32352" w:rsidRDefault="00B32352" w:rsidP="00B32352">
                  <w:pPr>
                    <w:pStyle w:val="Title"/>
                  </w:pPr>
                  <w:r>
                    <w:t xml:space="preserve">    D   { E   &lt; H# H  4~ $    &lt;  $ L + </w:t>
                  </w:r>
                  <w:r>
                    <w:rPr>
                      <w:rFonts w:ascii="Cascadia Code ExtraLight" w:hAnsi="Cascadia Code ExtraLight" w:cs="Cascadia Code ExtraLight"/>
                    </w:rPr>
                    <w:t>␦</w:t>
                  </w:r>
                  <w:r>
                    <w:t xml:space="preserve"> ^l[ v S !{ 8D</w:t>
                  </w:r>
                </w:p>
                <w:p w14:paraId="43C74CA2" w14:textId="77777777" w:rsidR="00B32352" w:rsidRDefault="00B32352" w:rsidP="00B32352">
                  <w:pPr>
                    <w:pStyle w:val="Title"/>
                  </w:pPr>
                  <w:r>
                    <w:t>c#</w:t>
                  </w:r>
                  <w:r>
                    <w:rPr>
                      <w:rFonts w:ascii="Arial" w:hAnsi="Arial" w:cs="Arial"/>
                    </w:rPr>
                    <w:t>˨</w:t>
                  </w:r>
                  <w:r>
                    <w:t>o    F   h  ;</w:t>
                  </w:r>
                  <w:r>
                    <w:rPr>
                      <w:rFonts w:ascii="Cascadia Code ExtraLight" w:hAnsi="Cascadia Code ExtraLight" w:cs="Cascadia Code ExtraLight"/>
                    </w:rPr>
                    <w:t>␦</w:t>
                  </w:r>
                  <w:r>
                    <w:t>F7     k</w:t>
                  </w:r>
                </w:p>
                <w:p w14:paraId="4FD3B605" w14:textId="77777777" w:rsidR="00B32352" w:rsidRDefault="00B32352" w:rsidP="00B32352">
                  <w:pPr>
                    <w:pStyle w:val="Title"/>
                  </w:pPr>
                  <w:r>
                    <w:t xml:space="preserve">4  c 1 cL0&amp;  c   (7 *c Qil2 </w:t>
                  </w:r>
                  <w:r>
                    <w:rPr>
                      <w:rFonts w:ascii="Cascadia Code ExtraLight" w:hAnsi="Cascadia Code ExtraLight" w:cs="Cascadia Code ExtraLight"/>
                    </w:rPr>
                    <w:t>␦</w:t>
                  </w:r>
                  <w:r>
                    <w:t>; ] ^ qX &amp; Qe| 3 9f    la 6</w:t>
                  </w:r>
                  <w:r>
                    <w:rPr>
                      <w:rFonts w:ascii="Arial" w:hAnsi="Arial" w:cs="Arial"/>
                    </w:rPr>
                    <w:t>ۛ</w:t>
                  </w:r>
                  <w:r>
                    <w:t xml:space="preserve">  .fw ...</w:t>
                  </w:r>
                </w:p>
                <w:p w14:paraId="07FACF7D" w14:textId="77777777" w:rsidR="00B32352" w:rsidRDefault="00B32352" w:rsidP="00B32352">
                  <w:pPr>
                    <w:pStyle w:val="Title"/>
                  </w:pPr>
                  <w:r>
                    <w:t xml:space="preserve"> !+  </w:t>
                  </w:r>
                  <w:r>
                    <w:rPr>
                      <w:rFonts w:ascii="Arial" w:hAnsi="Arial" w:cs="Arial"/>
                    </w:rPr>
                    <w:t>ְ</w:t>
                  </w:r>
                  <w:r>
                    <w:t xml:space="preserve">  #  ~ 5 u       ! j C      zyY     \ &gt;XMc$       o  :  . Fw _Ys@ o` </w:t>
                  </w:r>
                </w:p>
                <w:p w14:paraId="3BF69094" w14:textId="77777777" w:rsidR="00B32352" w:rsidRDefault="00B32352" w:rsidP="00B32352">
                  <w:pPr>
                    <w:pStyle w:val="Title"/>
                  </w:pPr>
                  <w:r>
                    <w:t xml:space="preserve">   y5v3 </w:t>
                  </w:r>
                </w:p>
                <w:p w14:paraId="7D155102" w14:textId="77777777" w:rsidR="00B32352" w:rsidRDefault="00B32352" w:rsidP="00B32352">
                  <w:pPr>
                    <w:pStyle w:val="Title"/>
                  </w:pPr>
                  <w:r>
                    <w:t xml:space="preserve">   z  ...</w:t>
                  </w:r>
                </w:p>
                <w:p w14:paraId="35D1B25D" w14:textId="77777777" w:rsidR="00B32352" w:rsidRDefault="00B32352" w:rsidP="00B32352">
                  <w:pPr>
                    <w:pStyle w:val="Title"/>
                  </w:pPr>
                  <w:r>
                    <w:rPr>
                      <w:rFonts w:ascii="Calibri" w:hAnsi="Calibri" w:cs="Calibri"/>
                    </w:rPr>
                    <w:t>Ѝ</w:t>
                  </w:r>
                  <w:r>
                    <w:t xml:space="preserve">         Pj   B A</w:t>
                  </w:r>
                  <w:r>
                    <w:rPr>
                      <w:rFonts w:ascii="Arial" w:hAnsi="Arial" w:cs="Arial"/>
                    </w:rPr>
                    <w:t>٢</w:t>
                  </w:r>
                  <w:r>
                    <w:t xml:space="preserve"> _n           </w:t>
                  </w:r>
                </w:p>
                <w:p w14:paraId="48B45E58" w14:textId="77777777" w:rsidR="00B32352" w:rsidRDefault="00B32352" w:rsidP="00B32352">
                  <w:pPr>
                    <w:pStyle w:val="Title"/>
                  </w:pPr>
                  <w:r>
                    <w:t xml:space="preserve"> (  / ?t@</w:t>
                  </w:r>
                  <w:r>
                    <w:rPr>
                      <w:rFonts w:ascii="Malgun Gothic" w:eastAsia="Malgun Gothic" w:hAnsi="Malgun Gothic" w:cs="Malgun Gothic" w:hint="eastAsia"/>
                    </w:rPr>
                    <w:t>㨗</w:t>
                  </w:r>
                  <w:r>
                    <w:rPr>
                      <w:rFonts w:ascii="Calibri" w:hAnsi="Calibri" w:cs="Calibri"/>
                    </w:rPr>
                    <w:t>ԧ</w:t>
                  </w:r>
                  <w:r>
                    <w:t xml:space="preserve">   </w:t>
                  </w:r>
                </w:p>
                <w:p w14:paraId="4A943786" w14:textId="77777777" w:rsidR="00B32352" w:rsidRDefault="00B32352" w:rsidP="00B32352">
                  <w:pPr>
                    <w:pStyle w:val="Title"/>
                  </w:pPr>
                  <w:r>
                    <w:t>O( F    Fn  T     * :| w         I Aw A</w:t>
                  </w:r>
                  <w:r>
                    <w:rPr>
                      <w:rFonts w:ascii="Calibri" w:hAnsi="Calibri" w:cs="Calibri"/>
                    </w:rPr>
                    <w:t>ϔ</w:t>
                  </w:r>
                  <w:r>
                    <w:t xml:space="preserve">p_  d </w:t>
                  </w:r>
                  <w:r>
                    <w:rPr>
                      <w:rFonts w:ascii="Calibri" w:hAnsi="Calibri" w:cs="Calibri"/>
                    </w:rPr>
                    <w:t>Ǧ</w:t>
                  </w:r>
                  <w:r>
                    <w:t xml:space="preserve">  $RPYK   UmLv3</w:t>
                  </w:r>
                  <w:r>
                    <w:rPr>
                      <w:rFonts w:ascii="Cascadia Code ExtraLight" w:hAnsi="Cascadia Code ExtraLight" w:cs="Cascadia Code ExtraLight"/>
                    </w:rPr>
                    <w:t>␦</w:t>
                  </w:r>
                  <w:r>
                    <w:t>MfS _6 d  9=    t R   = t RR  I Uz</w:t>
                  </w:r>
                </w:p>
                <w:p w14:paraId="3322FC8D" w14:textId="77777777" w:rsidR="00B32352" w:rsidRDefault="00B32352" w:rsidP="00B32352">
                  <w:pPr>
                    <w:pStyle w:val="Title"/>
                  </w:pPr>
                  <w:r>
                    <w:t xml:space="preserve">  :i  pvÉ</w:t>
                  </w:r>
                  <w:r>
                    <w:rPr>
                      <w:rFonts w:ascii="Calibri" w:hAnsi="Calibri" w:cs="Calibri"/>
                    </w:rPr>
                    <w:t>Ǟ</w:t>
                  </w:r>
                  <w:r>
                    <w:t>C9</w:t>
                  </w:r>
                  <w:r>
                    <w:rPr>
                      <w:rFonts w:ascii="Calibri" w:hAnsi="Calibri" w:cs="Calibri"/>
                    </w:rPr>
                    <w:t>Ѐ</w:t>
                  </w:r>
                  <w:r>
                    <w:t xml:space="preserve"> dz D ...</w:t>
                  </w:r>
                </w:p>
                <w:p w14:paraId="603F8423" w14:textId="77777777" w:rsidR="00B32352" w:rsidRDefault="00B32352" w:rsidP="00B32352">
                  <w:pPr>
                    <w:pStyle w:val="Title"/>
                  </w:pPr>
                  <w:r>
                    <w:t xml:space="preserve"> </w:t>
                  </w:r>
                </w:p>
                <w:p w14:paraId="7FBD2786" w14:textId="77777777" w:rsidR="00B32352" w:rsidRDefault="00B32352" w:rsidP="00B32352">
                  <w:pPr>
                    <w:pStyle w:val="Title"/>
                  </w:pPr>
                </w:p>
                <w:p w14:paraId="16A246B4" w14:textId="77777777" w:rsidR="00B32352" w:rsidRDefault="00B32352" w:rsidP="00B32352">
                  <w:pPr>
                    <w:pStyle w:val="Title"/>
                  </w:pPr>
                </w:p>
                <w:p w14:paraId="6A7F2727" w14:textId="77777777" w:rsidR="00B32352" w:rsidRDefault="00B32352" w:rsidP="00B32352">
                  <w:pPr>
                    <w:pStyle w:val="Title"/>
                  </w:pPr>
                </w:p>
                <w:p w14:paraId="2B0DF31D" w14:textId="77777777" w:rsidR="00B32352" w:rsidRDefault="00B32352" w:rsidP="00B32352">
                  <w:pPr>
                    <w:pStyle w:val="Title"/>
                  </w:pPr>
                </w:p>
                <w:p w14:paraId="5134613F" w14:textId="77777777" w:rsidR="00B32352" w:rsidRDefault="00B32352" w:rsidP="00B32352">
                  <w:pPr>
                    <w:pStyle w:val="Title"/>
                  </w:pPr>
                </w:p>
                <w:p w14:paraId="61839330" w14:textId="77777777" w:rsidR="00B32352" w:rsidRDefault="00B32352" w:rsidP="00B32352">
                  <w:pPr>
                    <w:pStyle w:val="Title"/>
                  </w:pPr>
                </w:p>
                <w:p w14:paraId="0FB28875" w14:textId="77777777" w:rsidR="00B32352" w:rsidRDefault="00B32352" w:rsidP="00B32352">
                  <w:pPr>
                    <w:pStyle w:val="Title"/>
                  </w:pPr>
                </w:p>
                <w:p w14:paraId="4F29B92F" w14:textId="77777777" w:rsidR="00B32352" w:rsidRDefault="00B32352" w:rsidP="00B32352">
                  <w:pPr>
                    <w:pStyle w:val="Title"/>
                  </w:pPr>
                </w:p>
                <w:p w14:paraId="0EB22142" w14:textId="77777777" w:rsidR="00B32352" w:rsidRDefault="00B32352" w:rsidP="00B32352">
                  <w:pPr>
                    <w:pStyle w:val="Title"/>
                  </w:pPr>
                </w:p>
                <w:p w14:paraId="62B2AB01" w14:textId="77777777" w:rsidR="00B32352" w:rsidRDefault="00B32352" w:rsidP="00B32352">
                  <w:pPr>
                    <w:pStyle w:val="Title"/>
                  </w:pPr>
                </w:p>
                <w:p w14:paraId="7B5730E2" w14:textId="77777777" w:rsidR="00B32352" w:rsidRDefault="00B32352" w:rsidP="00B32352">
                  <w:pPr>
                    <w:pStyle w:val="Title"/>
                  </w:pPr>
                  <w:r>
                    <w:t xml:space="preserve">/ xY }B    W sN`}  :S </w:t>
                  </w:r>
                  <w:r>
                    <w:rPr>
                      <w:rFonts w:ascii="Calibri" w:hAnsi="Calibri" w:cs="Calibri"/>
                    </w:rPr>
                    <w:t>Ɗ</w:t>
                  </w:r>
                  <w:r>
                    <w:t xml:space="preserve"> 0V</w:t>
                  </w:r>
                </w:p>
                <w:p w14:paraId="5AFB410A" w14:textId="77777777" w:rsidR="00B32352" w:rsidRDefault="00B32352" w:rsidP="00B32352">
                  <w:pPr>
                    <w:pStyle w:val="Title"/>
                  </w:pPr>
                  <w:r>
                    <w:t>_O? o</w:t>
                  </w:r>
                  <w:r>
                    <w:rPr>
                      <w:rFonts w:ascii="Calibri" w:hAnsi="Calibri" w:cs="Calibri"/>
                    </w:rPr>
                    <w:t>Ҭ</w:t>
                  </w:r>
                  <w:r>
                    <w:t xml:space="preserve"> WMA|   ...</w:t>
                  </w:r>
                </w:p>
                <w:p w14:paraId="73FB0F0C" w14:textId="77777777" w:rsidR="00B32352" w:rsidRDefault="00B32352" w:rsidP="00B32352">
                  <w:pPr>
                    <w:pStyle w:val="Title"/>
                  </w:pPr>
                  <w:r>
                    <w:rPr>
                      <w:rFonts w:ascii="Arial" w:hAnsi="Arial" w:cs="Arial"/>
                    </w:rPr>
                    <w:t>ם</w:t>
                  </w:r>
                  <w:r>
                    <w:t xml:space="preserve">L?{ = .5w edF    {  </w:t>
                  </w:r>
                  <w:r>
                    <w:rPr>
                      <w:rFonts w:ascii="Calibri" w:hAnsi="Calibri" w:cs="Calibri"/>
                    </w:rPr>
                    <w:t>Ǟ</w:t>
                  </w:r>
                  <w:r>
                    <w:t>n</w:t>
                  </w:r>
                  <w:r>
                    <w:rPr>
                      <w:rFonts w:ascii="Calibri" w:hAnsi="Calibri" w:cs="Calibri"/>
                    </w:rPr>
                    <w:t>ϲ</w:t>
                  </w:r>
                  <w:r>
                    <w:t xml:space="preserve"> Z   ZL&gt;       jk   ^go 7[    2  m " ]k    &gt; </w:t>
                  </w:r>
                </w:p>
                <w:p w14:paraId="017D2737" w14:textId="77777777" w:rsidR="00B32352" w:rsidRDefault="00B32352" w:rsidP="00B32352">
                  <w:pPr>
                    <w:pStyle w:val="Title"/>
                  </w:pPr>
                  <w:r>
                    <w:t xml:space="preserve">  #</w:t>
                  </w:r>
                  <w:r>
                    <w:rPr>
                      <w:rFonts w:ascii="Arial" w:hAnsi="Arial" w:cs="Arial"/>
                    </w:rPr>
                    <w:t>̷</w:t>
                  </w:r>
                  <w:r>
                    <w:t xml:space="preserve"> Fx 5f</w:t>
                  </w:r>
                </w:p>
                <w:p w14:paraId="3956132A" w14:textId="77777777" w:rsidR="00B32352" w:rsidRDefault="00B32352" w:rsidP="00B32352">
                  <w:pPr>
                    <w:pStyle w:val="Title"/>
                  </w:pPr>
                  <w:r>
                    <w:t xml:space="preserve">        u   %HO  </w:t>
                  </w:r>
                  <w:r>
                    <w:rPr>
                      <w:rFonts w:ascii="Calibri" w:hAnsi="Calibri" w:cs="Calibri"/>
                    </w:rPr>
                    <w:t>Ԛ</w:t>
                  </w:r>
                  <w:r>
                    <w:t xml:space="preserve">  ) Q  [ :}+ ~ L  Z</w:t>
                  </w:r>
                  <w:r>
                    <w:rPr>
                      <w:rFonts w:ascii="Cascadia Code ExtraLight" w:hAnsi="Cascadia Code ExtraLight" w:cs="Cascadia Code ExtraLight"/>
                    </w:rPr>
                    <w:t>␦</w:t>
                  </w:r>
                  <w:r>
                    <w:t xml:space="preserve">   @g5r  }Xe T^t 9+ A    F  }L     U j  :   j4uB  r...</w:t>
                  </w:r>
                </w:p>
                <w:p w14:paraId="362A1637" w14:textId="77777777" w:rsidR="00B32352" w:rsidRDefault="00B32352" w:rsidP="00B32352">
                  <w:pPr>
                    <w:pStyle w:val="Title"/>
                  </w:pPr>
                  <w:r>
                    <w:t>O0</w:t>
                  </w:r>
                  <w:r>
                    <w:rPr>
                      <w:rFonts w:ascii="MV Boli" w:hAnsi="MV Boli" w:cs="MV Boli"/>
                    </w:rPr>
                    <w:t>ޣ</w:t>
                  </w:r>
                  <w:r>
                    <w:t xml:space="preserve">q  p  $q    Ck  v  R s_ #   H %} s  ~  R     ^ % 1           I BDI]  </w:t>
                  </w:r>
                  <w:r>
                    <w:rPr>
                      <w:rFonts w:ascii="Calibri" w:hAnsi="Calibri" w:cs="Calibri"/>
                    </w:rPr>
                    <w:t>ƺ</w:t>
                  </w:r>
                  <w:r>
                    <w:t xml:space="preserve"> </w:t>
                  </w:r>
                  <w:r>
                    <w:rPr>
                      <w:rFonts w:ascii="MV Boli" w:hAnsi="MV Boli" w:cs="MV Boli"/>
                    </w:rPr>
                    <w:t>ރ</w:t>
                  </w:r>
                  <w:r>
                    <w:t xml:space="preserve"> } &gt;J     |  b       ] |h ...</w:t>
                  </w:r>
                </w:p>
                <w:p w14:paraId="07A306C3" w14:textId="77777777" w:rsidR="00B32352" w:rsidRDefault="00B32352" w:rsidP="00B32352">
                  <w:pPr>
                    <w:pStyle w:val="Title"/>
                  </w:pPr>
                  <w:r>
                    <w:t>%  E  pyN tr</w:t>
                  </w:r>
                  <w:r>
                    <w:rPr>
                      <w:rFonts w:ascii="Arial Black" w:hAnsi="Arial Black" w:cs="Arial Black"/>
                    </w:rPr>
                    <w:t>׬</w:t>
                  </w:r>
                  <w:r>
                    <w:t>K&lt;</w:t>
                  </w:r>
                  <w:r>
                    <w:rPr>
                      <w:rFonts w:ascii="Cascadia Code ExtraLight" w:hAnsi="Cascadia Code ExtraLight" w:cs="Cascadia Code ExtraLight"/>
                    </w:rPr>
                    <w:t>␦</w:t>
                  </w:r>
                  <w:r>
                    <w:t xml:space="preserve">5_|% </w:t>
                  </w:r>
                  <w:r>
                    <w:rPr>
                      <w:rFonts w:ascii="Arial" w:hAnsi="Arial" w:cs="Arial"/>
                    </w:rPr>
                    <w:t>ɐ</w:t>
                  </w:r>
                  <w:r>
                    <w:t xml:space="preserve">c~ v     fL A&lt;    _~3 ^C   v !   4  ;3 %   A  '   </w:t>
                  </w:r>
                  <w:r>
                    <w:rPr>
                      <w:rFonts w:ascii="Arial" w:hAnsi="Arial" w:cs="Arial"/>
                    </w:rPr>
                    <w:t>ɕ</w:t>
                  </w:r>
                  <w:r>
                    <w:t xml:space="preserve">Qs </w:t>
                  </w:r>
                  <w:r>
                    <w:rPr>
                      <w:rFonts w:ascii="Arial" w:hAnsi="Arial" w:cs="Arial"/>
                    </w:rPr>
                    <w:t>ݖ</w:t>
                  </w:r>
                  <w:r>
                    <w:t xml:space="preserve"> </w:t>
                  </w:r>
                  <w:r>
                    <w:rPr>
                      <w:rFonts w:ascii="Calibri" w:hAnsi="Calibri" w:cs="Calibri"/>
                    </w:rPr>
                    <w:t>ȭ</w:t>
                  </w:r>
                  <w:r>
                    <w:t>S qj @ $. 7     9i  W#  9Z...</w:t>
                  </w:r>
                </w:p>
                <w:p w14:paraId="144724F5" w14:textId="77777777" w:rsidR="00B32352" w:rsidRDefault="00B32352" w:rsidP="00B32352">
                  <w:pPr>
                    <w:pStyle w:val="Title"/>
                  </w:pPr>
                  <w:r>
                    <w:t>S* @S   _%F qb  B  b  +  b x rb X B</w:t>
                  </w:r>
                </w:p>
                <w:p w14:paraId="086194BD" w14:textId="77777777" w:rsidR="00B32352" w:rsidRDefault="00B32352" w:rsidP="00B32352">
                  <w:pPr>
                    <w:pStyle w:val="Title"/>
                  </w:pPr>
                  <w:r>
                    <w:t xml:space="preserve"> bzϱ m vc  P  </w:t>
                  </w:r>
                  <w:r>
                    <w:rPr>
                      <w:rFonts w:ascii="Arial" w:hAnsi="Arial" w:cs="Arial"/>
                    </w:rPr>
                    <w:t>՞</w:t>
                  </w:r>
                  <w:r>
                    <w:t xml:space="preserve"> m   `  Q V ~ ~_ '  @   </w:t>
                  </w:r>
                  <w:r>
                    <w:rPr>
                      <w:rFonts w:ascii="Calibri" w:hAnsi="Calibri" w:cs="Calibri"/>
                    </w:rPr>
                    <w:t>ѫ</w:t>
                  </w:r>
                  <w:r>
                    <w:t xml:space="preserve">  b</w:t>
                  </w:r>
                  <w:r>
                    <w:rPr>
                      <w:rFonts w:ascii="Arial" w:hAnsi="Arial" w:cs="Arial"/>
                    </w:rPr>
                    <w:t>ײ</w:t>
                  </w:r>
                  <w:r>
                    <w:t xml:space="preserve"> = zW.v </w:t>
                  </w:r>
                </w:p>
                <w:p w14:paraId="2293BFF3" w14:textId="77777777" w:rsidR="00B32352" w:rsidRDefault="00B32352" w:rsidP="00B32352">
                  <w:pPr>
                    <w:pStyle w:val="Title"/>
                  </w:pPr>
                  <w:r>
                    <w:t xml:space="preserve"> gU{m    7c </w:t>
                  </w:r>
                  <w:r>
                    <w:rPr>
                      <w:rFonts w:ascii="Segoe UI Historic" w:hAnsi="Segoe UI Historic" w:cs="Segoe UI Historic"/>
                    </w:rPr>
                    <w:t>ݍ</w:t>
                  </w:r>
                  <w:r>
                    <w:t xml:space="preserve"> = </w:t>
                  </w:r>
                  <w:r>
                    <w:rPr>
                      <w:rFonts w:ascii="Arial" w:hAnsi="Arial" w:cs="Arial"/>
                    </w:rPr>
                    <w:t>ݴ</w:t>
                  </w:r>
                  <w:r>
                    <w:t xml:space="preserve">jW   N    'pc    @  H  c      P </w:t>
                  </w:r>
                  <w:r>
                    <w:rPr>
                      <w:rFonts w:ascii="Arial" w:hAnsi="Arial" w:cs="Arial"/>
                    </w:rPr>
                    <w:t>ݷ</w:t>
                  </w:r>
                  <w:r>
                    <w:t xml:space="preserve"> f  (</w:t>
                  </w:r>
                  <w:r>
                    <w:rPr>
                      <w:rFonts w:ascii="Segoe UI Historic" w:hAnsi="Segoe UI Historic" w:cs="Segoe UI Historic"/>
                    </w:rPr>
                    <w:t>ܳ</w:t>
                  </w:r>
                  <w:r>
                    <w:t xml:space="preserve"> U s Nh}  'A &lt;V{p gT V{ q   )  jc   </w:t>
                  </w:r>
                  <w:r>
                    <w:rPr>
                      <w:rFonts w:ascii="Arial" w:hAnsi="Arial" w:cs="Arial"/>
                    </w:rPr>
                    <w:t>٩</w:t>
                  </w:r>
                  <w:r>
                    <w:t xml:space="preserve"> t =  ...</w:t>
                  </w:r>
                </w:p>
                <w:p w14:paraId="193783FA" w14:textId="77777777" w:rsidR="00B32352" w:rsidRDefault="00B32352" w:rsidP="00B32352">
                  <w:pPr>
                    <w:pStyle w:val="Title"/>
                  </w:pPr>
                  <w:r>
                    <w:t>a˚</w:t>
                  </w:r>
                  <w:r>
                    <w:rPr>
                      <w:rFonts w:ascii="Arial" w:hAnsi="Arial" w:cs="Arial"/>
                    </w:rPr>
                    <w:t>؎</w:t>
                  </w:r>
                  <w:r>
                    <w:t xml:space="preserve"> W</w:t>
                  </w:r>
                  <w:r>
                    <w:rPr>
                      <w:rFonts w:ascii="Arial" w:hAnsi="Arial" w:cs="Arial"/>
                    </w:rPr>
                    <w:t>ڄ</w:t>
                  </w:r>
                  <w:r>
                    <w:t xml:space="preserve">}  ]   w*Ta * єj   'r  E .G /G [ </w:t>
                  </w:r>
                  <w:r>
                    <w:rPr>
                      <w:rFonts w:ascii="Calibri" w:hAnsi="Calibri" w:cs="Calibri"/>
                    </w:rPr>
                    <w:t>ϸ</w:t>
                  </w:r>
                  <w:r>
                    <w:t>6F [  /mw    =j ' il   h{  %}/'{ ~  I  .o</w:t>
                  </w:r>
                  <w:r>
                    <w:rPr>
                      <w:rFonts w:ascii="Cascadia Code ExtraLight" w:hAnsi="Cascadia Code ExtraLight" w:cs="Cascadia Code ExtraLight"/>
                    </w:rPr>
                    <w:t>␦</w:t>
                  </w:r>
                  <w:r>
                    <w:t xml:space="preserve">(g l [ </w:t>
                  </w:r>
                  <w:r>
                    <w:rPr>
                      <w:rFonts w:ascii="MV Boli" w:hAnsi="MV Boli" w:cs="MV Boli"/>
                    </w:rPr>
                    <w:t>ޑ</w:t>
                  </w:r>
                  <w:r>
                    <w:t xml:space="preserve">   \ q E...</w:t>
                  </w:r>
                </w:p>
                <w:p w14:paraId="01CED83A" w14:textId="77777777" w:rsidR="00B32352" w:rsidRDefault="00B32352" w:rsidP="00B32352">
                  <w:pPr>
                    <w:pStyle w:val="Title"/>
                  </w:pPr>
                  <w:r>
                    <w:t xml:space="preserve">5  HU8  S rt% </w:t>
                  </w:r>
                </w:p>
                <w:p w14:paraId="7749EAB4" w14:textId="77777777" w:rsidR="00B32352" w:rsidRDefault="00B32352" w:rsidP="00B32352">
                  <w:pPr>
                    <w:pStyle w:val="Title"/>
                  </w:pPr>
                  <w:r>
                    <w:t xml:space="preserve">   GP</w:t>
                  </w:r>
                  <w:r>
                    <w:rPr>
                      <w:rFonts w:ascii="Calibri" w:hAnsi="Calibri" w:cs="Calibri"/>
                    </w:rPr>
                    <w:t>ƫ</w:t>
                  </w:r>
                  <w:r>
                    <w:t xml:space="preserve">P  # a B </w:t>
                  </w:r>
                  <w:r>
                    <w:rPr>
                      <w:rFonts w:ascii="Microsoft JhengHei" w:eastAsia="Microsoft JhengHei" w:hAnsi="Microsoft JhengHei" w:cs="Microsoft JhengHei" w:hint="eastAsia"/>
                    </w:rPr>
                    <w:t>龿</w:t>
                  </w:r>
                  <w:r>
                    <w:t xml:space="preserve">Q V X [p </w:t>
                  </w:r>
                  <w:r>
                    <w:rPr>
                      <w:rFonts w:ascii="Calibri" w:hAnsi="Calibri" w:cs="Calibri"/>
                    </w:rPr>
                    <w:t>ϒ</w:t>
                  </w:r>
                  <w:r>
                    <w:t>oŎ}   Q H  0u[ `   wf   } Q...</w:t>
                  </w:r>
                </w:p>
                <w:p w14:paraId="69BE0017" w14:textId="77777777" w:rsidR="00B32352" w:rsidRDefault="00B32352" w:rsidP="00B32352">
                  <w:pPr>
                    <w:pStyle w:val="Title"/>
                  </w:pPr>
                  <w:r>
                    <w:t xml:space="preserve"> Y     /d  $2C6?  A  j X  Y D   v  [ǿ [      Hez ш= K ~ KŞ  b  K  y c #M  &amp;  </w:t>
                  </w:r>
                  <w:r>
                    <w:rPr>
                      <w:rFonts w:ascii="Calibri" w:hAnsi="Calibri" w:cs="Calibri"/>
                    </w:rPr>
                    <w:t>ǣ</w:t>
                  </w:r>
                  <w:r>
                    <w:t xml:space="preserve">( k </w:t>
                  </w:r>
                  <w:r>
                    <w:rPr>
                      <w:rFonts w:ascii="Calibri" w:hAnsi="Calibri" w:cs="Calibri"/>
                    </w:rPr>
                    <w:t>Ҟ</w:t>
                  </w:r>
                  <w:r>
                    <w:t xml:space="preserve"> )W   bO&gt;...</w:t>
                  </w:r>
                </w:p>
                <w:p w14:paraId="39165723" w14:textId="77777777" w:rsidR="00B32352" w:rsidRDefault="00B32352" w:rsidP="00B32352">
                  <w:pPr>
                    <w:pStyle w:val="Title"/>
                  </w:pPr>
                  <w:r>
                    <w:t xml:space="preserve">  T...</w:t>
                  </w:r>
                </w:p>
                <w:p w14:paraId="291998F5" w14:textId="77777777" w:rsidR="00B32352" w:rsidRDefault="00B32352" w:rsidP="00B32352">
                  <w:pPr>
                    <w:pStyle w:val="Title"/>
                  </w:pPr>
                  <w:r>
                    <w:t xml:space="preserve">w`H </w:t>
                  </w:r>
                  <w:r>
                    <w:rPr>
                      <w:rFonts w:ascii="Arial" w:hAnsi="Arial" w:cs="Arial"/>
                    </w:rPr>
                    <w:t>؟</w:t>
                  </w:r>
                  <w:r>
                    <w:t xml:space="preserve">  |    7cJ f  i&amp;    K ;&lt;.C~/ ( | &gt;R2 f  </w:t>
                  </w:r>
                  <w:r>
                    <w:rPr>
                      <w:rFonts w:ascii="Arial Black" w:hAnsi="Arial Black" w:cs="Arial Black"/>
                    </w:rPr>
                    <w:t>᫾</w:t>
                  </w:r>
                  <w:r>
                    <w:t xml:space="preserve">   q   j Q    3 hZD N 1    |'    C       [ E  / D# T l%</w:t>
                  </w:r>
                  <w:r>
                    <w:rPr>
                      <w:rFonts w:ascii="Arial" w:hAnsi="Arial" w:cs="Arial"/>
                    </w:rPr>
                    <w:t>ډ</w:t>
                  </w:r>
                  <w:r>
                    <w:t xml:space="preserve">  @...</w:t>
                  </w:r>
                </w:p>
                <w:p w14:paraId="560DAE2B" w14:textId="77777777" w:rsidR="00B32352" w:rsidRDefault="00B32352" w:rsidP="00B32352">
                  <w:pPr>
                    <w:pStyle w:val="Title"/>
                  </w:pPr>
                  <w:r>
                    <w:t>}{  _sg u oK   0o 1  o T  a</w:t>
                  </w:r>
                </w:p>
                <w:p w14:paraId="65DF862E" w14:textId="77777777" w:rsidR="00B32352" w:rsidRDefault="00B32352" w:rsidP="00B32352">
                  <w:pPr>
                    <w:pStyle w:val="Title"/>
                  </w:pPr>
                  <w:r>
                    <w:t xml:space="preserve"> &gt;ĭ  v S</w:t>
                  </w:r>
                  <w:r>
                    <w:rPr>
                      <w:rFonts w:ascii="Arial" w:hAnsi="Arial" w:cs="Arial"/>
                    </w:rPr>
                    <w:t>Ը</w:t>
                  </w:r>
                  <w:r>
                    <w:t xml:space="preserve">   Nc    |</w:t>
                  </w:r>
                </w:p>
                <w:p w14:paraId="4B2B7564" w14:textId="77777777" w:rsidR="00B32352" w:rsidRDefault="00B32352" w:rsidP="00B32352">
                  <w:pPr>
                    <w:pStyle w:val="Title"/>
                  </w:pPr>
                  <w:r>
                    <w:t xml:space="preserve">)  L </w:t>
                  </w:r>
                  <w:r>
                    <w:rPr>
                      <w:rFonts w:ascii="Arial" w:hAnsi="Arial" w:cs="Arial"/>
                    </w:rPr>
                    <w:t>ݬ</w:t>
                  </w:r>
                  <w:r>
                    <w:t xml:space="preserve">  U</w:t>
                  </w:r>
                  <w:r>
                    <w:rPr>
                      <w:rFonts w:ascii="Ebrima" w:hAnsi="Ebrima" w:cs="Ebrima"/>
                    </w:rPr>
                    <w:t>ߏ</w:t>
                  </w:r>
                  <w:r>
                    <w:t xml:space="preserve"> n)   z~ a      |W :  _</w:t>
                  </w:r>
                </w:p>
                <w:p w14:paraId="5D435FA2" w14:textId="77777777" w:rsidR="00B32352" w:rsidRDefault="00B32352" w:rsidP="00B32352">
                  <w:pPr>
                    <w:pStyle w:val="Title"/>
                  </w:pPr>
                  <w:r>
                    <w:t xml:space="preserve">l  S </w:t>
                  </w:r>
                </w:p>
                <w:p w14:paraId="7CB8AFAD" w14:textId="77777777" w:rsidR="00B32352" w:rsidRDefault="00B32352" w:rsidP="00B32352">
                  <w:pPr>
                    <w:pStyle w:val="Title"/>
                  </w:pPr>
                  <w:r>
                    <w:t xml:space="preserve"> Nlmj&amp;N # Η   </w:t>
                  </w:r>
                </w:p>
                <w:p w14:paraId="54387A48" w14:textId="77777777" w:rsidR="00B32352" w:rsidRDefault="00B32352" w:rsidP="00B32352">
                  <w:pPr>
                    <w:pStyle w:val="Title"/>
                  </w:pPr>
                  <w:r>
                    <w:t xml:space="preserve">  S   &amp; LZ Qu       7T3n</w:t>
                  </w:r>
                  <w:r>
                    <w:rPr>
                      <w:rFonts w:ascii="Segoe UI Historic" w:hAnsi="Segoe UI Historic" w:cs="Segoe UI Historic"/>
                    </w:rPr>
                    <w:t>܉</w:t>
                  </w:r>
                  <w:r>
                    <w:t>;  o8O {B1[   Q$</w:t>
                  </w:r>
                  <w:r>
                    <w:rPr>
                      <w:rFonts w:ascii="Ebrima" w:hAnsi="Ebrima" w:cs="Ebrima"/>
                    </w:rPr>
                    <w:t>ߚ</w:t>
                  </w:r>
                  <w:r>
                    <w:t xml:space="preserve">  b :  f (u "fn8 dEuΛ c  rw   ...</w:t>
                  </w:r>
                </w:p>
                <w:p w14:paraId="15B7EE81" w14:textId="77777777" w:rsidR="00B32352" w:rsidRDefault="00B32352" w:rsidP="00B32352">
                  <w:pPr>
                    <w:pStyle w:val="Title"/>
                  </w:pPr>
                  <w:r>
                    <w:t xml:space="preserve"> </w:t>
                  </w:r>
                  <w:r>
                    <w:rPr>
                      <w:rFonts w:ascii="Arial Black" w:hAnsi="Arial Black" w:cs="Arial Black"/>
                    </w:rPr>
                    <w:t>񭈅</w:t>
                  </w:r>
                  <w:r>
                    <w:t xml:space="preserve"> 5</w:t>
                  </w:r>
                </w:p>
                <w:p w14:paraId="4C45963E" w14:textId="77777777" w:rsidR="00B32352" w:rsidRDefault="00B32352" w:rsidP="00B32352">
                  <w:pPr>
                    <w:pStyle w:val="Title"/>
                  </w:pPr>
                  <w:r>
                    <w:t xml:space="preserve"> j   </w:t>
                  </w:r>
                  <w:r>
                    <w:rPr>
                      <w:rFonts w:ascii="Cascadia Code ExtraLight" w:hAnsi="Cascadia Code ExtraLight" w:cs="Cascadia Code ExtraLight"/>
                    </w:rPr>
                    <w:t>␦</w:t>
                  </w:r>
                  <w:r>
                    <w:t>!</w:t>
                  </w:r>
                  <w:r>
                    <w:rPr>
                      <w:rFonts w:ascii="Arial" w:hAnsi="Arial" w:cs="Arial"/>
                    </w:rPr>
                    <w:t>լ</w:t>
                  </w:r>
                  <w:r>
                    <w:t>hX   *  w c</w:t>
                  </w:r>
                </w:p>
                <w:p w14:paraId="24A19806" w14:textId="77777777" w:rsidR="00B32352" w:rsidRDefault="00B32352" w:rsidP="00B32352">
                  <w:pPr>
                    <w:pStyle w:val="Title"/>
                  </w:pPr>
                  <w:r>
                    <w:t xml:space="preserve">a  </w:t>
                  </w:r>
                  <w:r>
                    <w:rPr>
                      <w:rFonts w:ascii="Calibri" w:hAnsi="Calibri" w:cs="Calibri"/>
                    </w:rPr>
                    <w:t>Ѭ</w:t>
                  </w:r>
                  <w:r>
                    <w:t>L G   5 _ M           G~x   lA_*    *\  $pP:  V iM  y'</w:t>
                  </w:r>
                  <w:r>
                    <w:rPr>
                      <w:rFonts w:ascii="MV Boli" w:hAnsi="MV Boli" w:cs="MV Boli"/>
                    </w:rPr>
                    <w:t>ޅ</w:t>
                  </w:r>
                  <w:r>
                    <w:t>w  z 4Xai/?...</w:t>
                  </w:r>
                </w:p>
                <w:p w14:paraId="6651ED4D" w14:textId="77777777" w:rsidR="00B32352" w:rsidRDefault="00B32352" w:rsidP="00B32352">
                  <w:pPr>
                    <w:pStyle w:val="Title"/>
                  </w:pPr>
                  <w:r>
                    <w:t xml:space="preserve">y  K W </w:t>
                  </w:r>
                  <w:r>
                    <w:rPr>
                      <w:rFonts w:ascii="Ebrima" w:hAnsi="Ebrima" w:cs="Ebrima"/>
                    </w:rPr>
                    <w:t>ߟ</w:t>
                  </w:r>
                </w:p>
                <w:p w14:paraId="70099BFB" w14:textId="77777777" w:rsidR="00B32352" w:rsidRDefault="00B32352" w:rsidP="00B32352">
                  <w:pPr>
                    <w:pStyle w:val="Title"/>
                  </w:pPr>
                  <w:r>
                    <w:t>7</w:t>
                  </w:r>
                  <w:r>
                    <w:rPr>
                      <w:rFonts w:ascii="Cascadia Code ExtraLight" w:hAnsi="Cascadia Code ExtraLight" w:cs="Cascadia Code ExtraLight"/>
                    </w:rPr>
                    <w:t>␦</w:t>
                  </w:r>
                  <w:r>
                    <w:t xml:space="preserve"> !  w   Dmg M</w:t>
                  </w:r>
                  <w:r>
                    <w:rPr>
                      <w:rFonts w:ascii="MS Gothic" w:eastAsia="MS Gothic" w:hAnsi="MS Gothic" w:cs="MS Gothic" w:hint="eastAsia"/>
                    </w:rPr>
                    <w:t>鿅</w:t>
                  </w:r>
                  <w:r>
                    <w:t>D t  U     8-   W</w:t>
                  </w:r>
                  <w:r>
                    <w:rPr>
                      <w:rFonts w:ascii="Calibri" w:hAnsi="Calibri" w:cs="Calibri"/>
                    </w:rPr>
                    <w:t>ƣ</w:t>
                  </w:r>
                  <w:r>
                    <w:t xml:space="preserve">0 K4  &amp;  </w:t>
                  </w:r>
                </w:p>
                <w:p w14:paraId="3BB1D36F" w14:textId="77777777" w:rsidR="00B32352" w:rsidRDefault="00B32352" w:rsidP="00B32352">
                  <w:pPr>
                    <w:pStyle w:val="Title"/>
                  </w:pPr>
                  <w:r>
                    <w:t>7ŗ&lt;$ B I + O-ar c) A W ] pG ^...</w:t>
                  </w:r>
                </w:p>
                <w:p w14:paraId="30092EDA" w14:textId="77777777" w:rsidR="00B32352" w:rsidRDefault="00B32352" w:rsidP="00B32352">
                  <w:pPr>
                    <w:pStyle w:val="Title"/>
                  </w:pPr>
                  <w:r>
                    <w:t xml:space="preserve">g   8  K  B   j  p i. h r-+   = +'  </w:t>
                  </w:r>
                  <w:r>
                    <w:rPr>
                      <w:rFonts w:ascii="MS Mincho" w:eastAsia="MS Mincho" w:hAnsi="MS Mincho" w:cs="MS Mincho" w:hint="eastAsia"/>
                    </w:rPr>
                    <w:t>稔</w:t>
                  </w:r>
                  <w:r>
                    <w:t xml:space="preserve">   {}a     </w:t>
                  </w:r>
                  <w:r>
                    <w:rPr>
                      <w:rFonts w:ascii="Calibri" w:hAnsi="Calibri" w:cs="Calibri"/>
                    </w:rPr>
                    <w:t>Ԛ</w:t>
                  </w:r>
                  <w:r>
                    <w:t>\P @ ^  9E   6 8 UGu     `RG7 $ 6z   s$ N</w:t>
                  </w:r>
                  <w:r>
                    <w:rPr>
                      <w:rFonts w:ascii="Cascadia Code ExtraLight" w:hAnsi="Cascadia Code ExtraLight" w:cs="Cascadia Code ExtraLight"/>
                    </w:rPr>
                    <w:t>␦</w:t>
                  </w:r>
                  <w:r>
                    <w:t xml:space="preserve">  Rx(l </w:t>
                  </w:r>
                  <w:r>
                    <w:rPr>
                      <w:rFonts w:ascii="Cascadia Code ExtraLight" w:hAnsi="Cascadia Code ExtraLight" w:cs="Cascadia Code ExtraLight"/>
                    </w:rPr>
                    <w:t>␦</w:t>
                  </w:r>
                  <w:r>
                    <w:rPr>
                      <w:rFonts w:ascii="Arial" w:hAnsi="Arial" w:cs="Arial"/>
                    </w:rPr>
                    <w:t>ې</w:t>
                  </w:r>
                  <w:r>
                    <w:t>O...</w:t>
                  </w:r>
                </w:p>
                <w:p w14:paraId="6B573FC1" w14:textId="77777777" w:rsidR="00B32352" w:rsidRDefault="00B32352" w:rsidP="00B32352">
                  <w:pPr>
                    <w:pStyle w:val="Title"/>
                  </w:pPr>
                  <w:r>
                    <w:t xml:space="preserve">k\  s K   KH Q  V  </w:t>
                  </w:r>
                  <w:r>
                    <w:rPr>
                      <w:rFonts w:ascii="Arial" w:hAnsi="Arial" w:cs="Arial"/>
                    </w:rPr>
                    <w:t>պ</w:t>
                  </w:r>
                  <w:r>
                    <w:t>au  P   |ReI L   M:j [</w:t>
                  </w:r>
                  <w:r>
                    <w:rPr>
                      <w:rFonts w:ascii="Arial" w:hAnsi="Arial" w:cs="Arial"/>
                    </w:rPr>
                    <w:t>ה</w:t>
                  </w:r>
                  <w:r>
                    <w:t xml:space="preserve"> $  W OD QT...</w:t>
                  </w:r>
                </w:p>
                <w:p w14:paraId="0D35B1CC" w14:textId="77777777" w:rsidR="00B32352" w:rsidRDefault="00B32352" w:rsidP="00B32352">
                  <w:pPr>
                    <w:pStyle w:val="Title"/>
                  </w:pPr>
                  <w:r>
                    <w:t xml:space="preserve">8 ДX  .\  ^  </w:t>
                  </w:r>
                </w:p>
                <w:p w14:paraId="5FF29B20" w14:textId="77777777" w:rsidR="00B32352" w:rsidRDefault="00B32352" w:rsidP="00B32352">
                  <w:pPr>
                    <w:pStyle w:val="Title"/>
                  </w:pPr>
                  <w:r>
                    <w:t xml:space="preserve"> U  7n*</w:t>
                  </w:r>
                  <w:r>
                    <w:rPr>
                      <w:rFonts w:ascii="Calibri" w:hAnsi="Calibri" w:cs="Calibri"/>
                    </w:rPr>
                    <w:t>Ề</w:t>
                  </w:r>
                  <w:r>
                    <w:t xml:space="preserve">   * _\j  A (`6`n        g7l  %`[  H+ </w:t>
                  </w:r>
                  <w:r>
                    <w:rPr>
                      <w:rFonts w:ascii="Arial Black" w:hAnsi="Arial Black" w:cs="Arial Black"/>
                    </w:rPr>
                    <w:t>΀</w:t>
                  </w:r>
                  <w:r>
                    <w:t>]</w:t>
                  </w:r>
                </w:p>
                <w:p w14:paraId="7936076B" w14:textId="77777777" w:rsidR="00B32352" w:rsidRDefault="00B32352" w:rsidP="00B32352">
                  <w:pPr>
                    <w:pStyle w:val="Title"/>
                  </w:pPr>
                  <w:r>
                    <w:t>{ vO    ! # N6</w:t>
                  </w:r>
                </w:p>
                <w:p w14:paraId="28C78A2F" w14:textId="77777777" w:rsidR="00B32352" w:rsidRDefault="00B32352" w:rsidP="00B32352">
                  <w:pPr>
                    <w:pStyle w:val="Title"/>
                  </w:pPr>
                  <w:r>
                    <w:t xml:space="preserve"> 4  } 4ne  j  d 7</w:t>
                  </w:r>
                  <w:r>
                    <w:rPr>
                      <w:rFonts w:ascii="Segoe UI Historic" w:hAnsi="Segoe UI Historic" w:cs="Segoe UI Historic"/>
                    </w:rPr>
                    <w:t>݃</w:t>
                  </w:r>
                  <w:r>
                    <w:t xml:space="preserve"> &gt; X )/  &amp;    /  </w:t>
                  </w:r>
                  <w:r>
                    <w:rPr>
                      <w:rFonts w:ascii="Arial" w:hAnsi="Arial" w:cs="Arial"/>
                    </w:rPr>
                    <w:t>֢</w:t>
                  </w:r>
                  <w:r>
                    <w:t>@ ^#h M  F  1 (3&amp;3  rc    e2 f   lkv1{   2s    f    v...</w:t>
                  </w:r>
                </w:p>
                <w:p w14:paraId="0A0CFFB9" w14:textId="77777777" w:rsidR="00B32352" w:rsidRDefault="00B32352" w:rsidP="00B32352">
                  <w:pPr>
                    <w:pStyle w:val="Title"/>
                  </w:pPr>
                  <w:r>
                    <w:t xml:space="preserve"> 5 ei G ]P   1    Z_ h{_* zYi  S O   ~     .I $   T   0    </w:t>
                  </w:r>
                  <w:r>
                    <w:rPr>
                      <w:rFonts w:ascii="Calibri" w:hAnsi="Calibri" w:cs="Calibri"/>
                    </w:rPr>
                    <w:t>Ӿ</w:t>
                  </w:r>
                  <w:r>
                    <w:t xml:space="preserve"> H     8 9    </w:t>
                  </w:r>
                  <w:r>
                    <w:rPr>
                      <w:rFonts w:ascii="Arial" w:hAnsi="Arial" w:cs="Arial"/>
                    </w:rPr>
                    <w:t>ڍ</w:t>
                  </w:r>
                  <w:r>
                    <w:t xml:space="preserve"> s} G7{      &gt;+G m  W ...</w:t>
                  </w:r>
                </w:p>
                <w:p w14:paraId="2FBB1D19" w14:textId="77777777" w:rsidR="00B32352" w:rsidRDefault="00B32352" w:rsidP="00B32352">
                  <w:pPr>
                    <w:pStyle w:val="Title"/>
                  </w:pPr>
                  <w:r>
                    <w:t xml:space="preserve">e   j[  Z  z  </w:t>
                  </w:r>
                  <w:r>
                    <w:rPr>
                      <w:rFonts w:ascii="Arial" w:hAnsi="Arial" w:cs="Arial"/>
                    </w:rPr>
                    <w:t>۴</w:t>
                  </w:r>
                  <w:r>
                    <w:t xml:space="preserve">  e -Q eZ /[  </w:t>
                  </w:r>
                </w:p>
                <w:p w14:paraId="38580719" w14:textId="77777777" w:rsidR="00B32352" w:rsidRDefault="00B32352" w:rsidP="00B32352">
                  <w:pPr>
                    <w:pStyle w:val="Title"/>
                  </w:pPr>
                  <w:r>
                    <w:t xml:space="preserve"> </w:t>
                  </w:r>
                </w:p>
                <w:p w14:paraId="24151AB5" w14:textId="77777777" w:rsidR="00B32352" w:rsidRDefault="00B32352" w:rsidP="00B32352">
                  <w:pPr>
                    <w:pStyle w:val="Title"/>
                  </w:pPr>
                  <w:r>
                    <w:t xml:space="preserve">R </w:t>
                  </w:r>
                  <w:r>
                    <w:rPr>
                      <w:rFonts w:ascii="MV Boli" w:hAnsi="MV Boli" w:cs="MV Boli"/>
                    </w:rPr>
                    <w:t>ޮ</w:t>
                  </w:r>
                  <w:r>
                    <w:t xml:space="preserve">S {   </w:t>
                  </w:r>
                  <w:r>
                    <w:rPr>
                      <w:rFonts w:ascii="Calibri" w:hAnsi="Calibri" w:cs="Calibri"/>
                    </w:rPr>
                    <w:t>Ҵ</w:t>
                  </w:r>
                  <w:r>
                    <w:t xml:space="preserve"> YI</w:t>
                  </w:r>
                  <w:r>
                    <w:rPr>
                      <w:rFonts w:ascii="Arial Black" w:hAnsi="Arial Black" w:cs="Arial Black"/>
                    </w:rPr>
                    <w:t></w:t>
                  </w:r>
                  <w:r>
                    <w:t xml:space="preserve">}    g  /L} nQ {    </w:t>
                  </w:r>
                  <w:r>
                    <w:rPr>
                      <w:rFonts w:ascii="Arial" w:hAnsi="Arial" w:cs="Arial"/>
                    </w:rPr>
                    <w:t>ק</w:t>
                  </w:r>
                  <w:r>
                    <w:t xml:space="preserve"> +  I + ?   j Q4^ Ħ Yl[Ė l[ 6   ] GQ{ Jew   "e  A Z  :</w:t>
                  </w:r>
                </w:p>
                <w:p w14:paraId="58AE5650" w14:textId="77777777" w:rsidR="00B32352" w:rsidRDefault="00B32352" w:rsidP="00B32352">
                  <w:pPr>
                    <w:pStyle w:val="Title"/>
                  </w:pPr>
                  <w:r>
                    <w:t xml:space="preserve"> h{  o - ...</w:t>
                  </w:r>
                </w:p>
                <w:p w14:paraId="33321C9F" w14:textId="77777777" w:rsidR="00B32352" w:rsidRDefault="00B32352" w:rsidP="00B32352">
                  <w:pPr>
                    <w:pStyle w:val="Title"/>
                  </w:pPr>
                  <w:r>
                    <w:t xml:space="preserve">  ZGb l &amp;R?R F rt`</w:t>
                  </w:r>
                  <w:r>
                    <w:rPr>
                      <w:rFonts w:ascii="Ebrima" w:hAnsi="Ebrima" w:cs="Ebrima"/>
                    </w:rPr>
                    <w:t>ጤ</w:t>
                  </w:r>
                  <w:r>
                    <w:t>Il5r   Б _syC</w:t>
                  </w:r>
                  <w:r>
                    <w:rPr>
                      <w:rFonts w:ascii="MV Boli" w:hAnsi="MV Boli" w:cs="MV Boli"/>
                    </w:rPr>
                    <w:t>ޔ</w:t>
                  </w:r>
                  <w:r>
                    <w:t xml:space="preserve">  myG</w:t>
                  </w:r>
                  <w:r>
                    <w:rPr>
                      <w:rFonts w:ascii="MV Boli" w:hAnsi="MV Boli" w:cs="MV Boli"/>
                    </w:rPr>
                    <w:t>ޅ</w:t>
                  </w:r>
                  <w:r>
                    <w:t xml:space="preserve"> </w:t>
                  </w:r>
                  <w:r>
                    <w:rPr>
                      <w:rFonts w:ascii="Arial Black" w:hAnsi="Arial Black" w:cs="Arial Black"/>
                    </w:rPr>
                    <w:t>޼</w:t>
                  </w:r>
                  <w:r>
                    <w:rPr>
                      <w:rFonts w:ascii="Arial" w:hAnsi="Arial" w:cs="Arial"/>
                    </w:rPr>
                    <w:t>̇</w:t>
                  </w:r>
                  <w:r>
                    <w:t xml:space="preserve"> |4 'cVy_ė X  o ; n  bVPz=   a ^%l l '</w:t>
                  </w:r>
                  <w:r>
                    <w:rPr>
                      <w:rFonts w:ascii="Cascadia Code ExtraLight" w:hAnsi="Cascadia Code ExtraLight" w:cs="Cascadia Code ExtraLight"/>
                    </w:rPr>
                    <w:t>␦</w:t>
                  </w:r>
                  <w:r>
                    <w:t xml:space="preserve">   # It=D  ...</w:t>
                  </w:r>
                </w:p>
                <w:p w14:paraId="2480C645" w14:textId="77777777" w:rsidR="00B32352" w:rsidRDefault="00B32352" w:rsidP="00B32352">
                  <w:pPr>
                    <w:pStyle w:val="Title"/>
                  </w:pPr>
                  <w:r>
                    <w:t xml:space="preserve"> } @1D</w:t>
                  </w:r>
                </w:p>
                <w:p w14:paraId="7B431BFB" w14:textId="77777777" w:rsidR="00B32352" w:rsidRDefault="00B32352" w:rsidP="00B32352">
                  <w:pPr>
                    <w:pStyle w:val="Title"/>
                  </w:pPr>
                  <w:r>
                    <w:t xml:space="preserve">  *n  )</w:t>
                  </w:r>
                  <w:r>
                    <w:rPr>
                      <w:rFonts w:ascii="MS Gothic" w:eastAsia="MS Gothic" w:hAnsi="MS Gothic" w:cs="MS Gothic" w:hint="eastAsia"/>
                    </w:rPr>
                    <w:t>抅</w:t>
                  </w:r>
                  <w:r>
                    <w:t xml:space="preserve">  X#* f ]   !  </w:t>
                  </w:r>
                  <w:r>
                    <w:rPr>
                      <w:rFonts w:ascii="Cascadia Code ExtraLight" w:hAnsi="Cascadia Code ExtraLight" w:cs="Cascadia Code ExtraLight"/>
                    </w:rPr>
                    <w:t>␦</w:t>
                  </w:r>
                  <w:r>
                    <w:t xml:space="preserve">  F# b6L#l 3r F KoA   S/4z} A Pcv'L2   y B  x Xi e </w:t>
                  </w:r>
                  <w:r>
                    <w:rPr>
                      <w:rFonts w:ascii="Calibri" w:hAnsi="Calibri" w:cs="Calibri"/>
                    </w:rPr>
                    <w:t>ԋ</w:t>
                  </w:r>
                  <w:r>
                    <w:t xml:space="preserve"> C  %</w:t>
                  </w:r>
                  <w:r>
                    <w:rPr>
                      <w:rFonts w:ascii="Calibri" w:hAnsi="Calibri" w:cs="Calibri"/>
                    </w:rPr>
                    <w:t>ԓ</w:t>
                  </w:r>
                  <w:r>
                    <w:t xml:space="preserve">  ...</w:t>
                  </w:r>
                </w:p>
                <w:p w14:paraId="589560FF" w14:textId="77777777" w:rsidR="00B32352" w:rsidRDefault="00B32352" w:rsidP="00B32352">
                  <w:pPr>
                    <w:pStyle w:val="Title"/>
                  </w:pPr>
                  <w:r>
                    <w:t xml:space="preserve"> "g '  a/v         </w:t>
                  </w:r>
                </w:p>
                <w:p w14:paraId="75B6F75E" w14:textId="77777777" w:rsidR="00B32352" w:rsidRDefault="00B32352" w:rsidP="00B32352">
                  <w:pPr>
                    <w:pStyle w:val="Title"/>
                  </w:pPr>
                  <w:r>
                    <w:t xml:space="preserve">  YEoOR `?</w:t>
                  </w:r>
                  <w:r>
                    <w:rPr>
                      <w:rFonts w:ascii="Sans Serif Collection" w:hAnsi="Sans Serif Collection" w:cs="Sans Serif Collection"/>
                    </w:rPr>
                    <w:t>ᬆ</w:t>
                  </w:r>
                  <w:r>
                    <w:t xml:space="preserve">  y   </w:t>
                  </w:r>
                  <w:r>
                    <w:rPr>
                      <w:rFonts w:ascii="Cascadia Code ExtraLight" w:hAnsi="Cascadia Code ExtraLight" w:cs="Cascadia Code ExtraLight"/>
                    </w:rPr>
                    <w:t>␦</w:t>
                  </w:r>
                  <w:r>
                    <w:rPr>
                      <w:rFonts w:ascii="Arial" w:hAnsi="Arial" w:cs="Arial"/>
                    </w:rPr>
                    <w:t>؋</w:t>
                  </w:r>
                  <w:r>
                    <w:t xml:space="preserve"> W(  Zz[L _     " o  t  ^ F ;     o   ...</w:t>
                  </w:r>
                </w:p>
                <w:p w14:paraId="073CBE19" w14:textId="77777777" w:rsidR="00B32352" w:rsidRDefault="00B32352" w:rsidP="00B32352">
                  <w:pPr>
                    <w:pStyle w:val="Title"/>
                  </w:pPr>
                  <w:r>
                    <w:t xml:space="preserve">   E - o]</w:t>
                  </w:r>
                  <w:r>
                    <w:rPr>
                      <w:rFonts w:ascii="MV Boli" w:hAnsi="MV Boli" w:cs="MV Boli"/>
                    </w:rPr>
                    <w:t>ޔ</w:t>
                  </w:r>
                  <w:r>
                    <w:t xml:space="preserve"> \M`  .   {rmMW  /d   L  -    66  </w:t>
                  </w:r>
                </w:p>
                <w:p w14:paraId="40557CC1" w14:textId="77777777" w:rsidR="00B32352" w:rsidRDefault="00B32352" w:rsidP="00B32352">
                  <w:pPr>
                    <w:pStyle w:val="Title"/>
                  </w:pPr>
                  <w:r>
                    <w:t xml:space="preserve"> -</w:t>
                  </w:r>
                  <w:r>
                    <w:rPr>
                      <w:rFonts w:ascii="Microsoft PhagsPa" w:hAnsi="Microsoft PhagsPa" w:cs="Microsoft PhagsPa"/>
                    </w:rPr>
                    <w:t>ꡎ</w:t>
                  </w:r>
                  <w:r>
                    <w:t xml:space="preserve"> \     </w:t>
                  </w:r>
                  <w:r>
                    <w:rPr>
                      <w:rFonts w:ascii="Arial" w:hAnsi="Arial" w:cs="Arial"/>
                    </w:rPr>
                    <w:t>̱</w:t>
                  </w:r>
                  <w:r>
                    <w:t xml:space="preserve">IFv&amp;  </w:t>
                  </w:r>
                  <w:r>
                    <w:rPr>
                      <w:rFonts w:ascii="Calibri" w:hAnsi="Calibri" w:cs="Calibri"/>
                    </w:rPr>
                    <w:t>Ƹ</w:t>
                  </w:r>
                  <w:r>
                    <w:rPr>
                      <w:rFonts w:ascii="Cascadia Code ExtraLight" w:hAnsi="Cascadia Code ExtraLight" w:cs="Cascadia Code ExtraLight"/>
                    </w:rPr>
                    <w:t>␦</w:t>
                  </w:r>
                  <w:r>
                    <w:t xml:space="preserve"> [ ;</w:t>
                  </w:r>
                  <w:r>
                    <w:rPr>
                      <w:rFonts w:ascii="Calibri" w:hAnsi="Calibri" w:cs="Calibri"/>
                    </w:rPr>
                    <w:t>҇</w:t>
                  </w:r>
                  <w:r>
                    <w:t xml:space="preserve">`[ </w:t>
                  </w:r>
                  <w:r>
                    <w:rPr>
                      <w:rFonts w:ascii="Cascadia Code ExtraLight" w:hAnsi="Cascadia Code ExtraLight" w:cs="Cascadia Code ExtraLight"/>
                    </w:rPr>
                    <w:t>␦</w:t>
                  </w:r>
                  <w:r>
                    <w:t xml:space="preserve">    .p    _  G    2    !...</w:t>
                  </w:r>
                </w:p>
                <w:p w14:paraId="2A9FD061" w14:textId="77777777" w:rsidR="00B32352" w:rsidRDefault="00B32352" w:rsidP="00B32352">
                  <w:pPr>
                    <w:pStyle w:val="Title"/>
                  </w:pPr>
                  <w:r>
                    <w:t xml:space="preserve"> J   </w:t>
                  </w:r>
                  <w:r>
                    <w:rPr>
                      <w:rFonts w:ascii="Arial" w:hAnsi="Arial" w:cs="Arial"/>
                    </w:rPr>
                    <w:t>ٺ</w:t>
                  </w:r>
                  <w:r>
                    <w:t xml:space="preserve">  bu </w:t>
                  </w:r>
                </w:p>
                <w:p w14:paraId="5009F207" w14:textId="77777777" w:rsidR="00B32352" w:rsidRDefault="00B32352" w:rsidP="00B32352">
                  <w:pPr>
                    <w:pStyle w:val="Title"/>
                  </w:pPr>
                  <w:r>
                    <w:t xml:space="preserve">  Vo   </w:t>
                  </w:r>
                  <w:r>
                    <w:rPr>
                      <w:rFonts w:ascii="Calibri" w:hAnsi="Calibri" w:cs="Calibri"/>
                    </w:rPr>
                    <w:t>ϺӺ</w:t>
                  </w:r>
                  <w:r>
                    <w:rPr>
                      <w:rFonts w:ascii="Arial" w:hAnsi="Arial" w:cs="Arial"/>
                    </w:rPr>
                    <w:t>ۺ</w:t>
                  </w:r>
                  <w:r>
                    <w:t xml:space="preserve"> </w:t>
                  </w:r>
                  <w:r>
                    <w:rPr>
                      <w:rFonts w:ascii="Cascadia Code ExtraLight" w:hAnsi="Cascadia Code ExtraLight" w:cs="Cascadia Code ExtraLight"/>
                    </w:rPr>
                    <w:t>␦</w:t>
                  </w:r>
                  <w:r>
                    <w:t xml:space="preserve">f=`} </w:t>
                  </w:r>
                  <w:r>
                    <w:rPr>
                      <w:rFonts w:ascii="Cascadia Code ExtraLight" w:hAnsi="Cascadia Code ExtraLight" w:cs="Cascadia Code ExtraLight"/>
                    </w:rPr>
                    <w:t>␦</w:t>
                  </w:r>
                  <w:r>
                    <w:t>e   Xc q xk 5</w:t>
                  </w:r>
                  <w:r>
                    <w:rPr>
                      <w:rFonts w:ascii="Arial Black" w:hAnsi="Arial Black" w:cs="Arial Black"/>
                    </w:rPr>
                    <w:t>њ</w:t>
                  </w:r>
                  <w:r>
                    <w:t>dM  XS i tk 5</w:t>
                  </w:r>
                  <w:r>
                    <w:rPr>
                      <w:rFonts w:ascii="Calibri" w:hAnsi="Calibri" w:cs="Calibri"/>
                    </w:rPr>
                    <w:t>Ӛ</w:t>
                  </w:r>
                  <w:r>
                    <w:t>e</w:t>
                  </w:r>
                  <w:r>
                    <w:rPr>
                      <w:rFonts w:ascii="Calibri" w:hAnsi="Calibri" w:cs="Calibri"/>
                    </w:rPr>
                    <w:t>Ͷ</w:t>
                  </w:r>
                  <w:r>
                    <w:t xml:space="preserve"> Z  b  z Zn=c=o  z z ZoUZM ?   w   nk   :h}fU</w:t>
                  </w:r>
                  <w:r>
                    <w:rPr>
                      <w:rFonts w:ascii="Arial" w:hAnsi="Arial" w:cs="Arial"/>
                    </w:rPr>
                    <w:t>ۆ</w:t>
                  </w:r>
                  <w:r>
                    <w:t xml:space="preserve">  !</w:t>
                  </w:r>
                  <w:r>
                    <w:rPr>
                      <w:rFonts w:ascii="Arial" w:hAnsi="Arial" w:cs="Arial"/>
                    </w:rPr>
                    <w:t>۷</w:t>
                  </w:r>
                  <w:r>
                    <w:t>c i  v...</w:t>
                  </w:r>
                </w:p>
                <w:p w14:paraId="2896D9C0" w14:textId="77777777" w:rsidR="00B32352" w:rsidRDefault="00B32352" w:rsidP="00B32352">
                  <w:pPr>
                    <w:pStyle w:val="Title"/>
                  </w:pPr>
                  <w:r>
                    <w:t xml:space="preserve"> ...</w:t>
                  </w:r>
                </w:p>
                <w:p w14:paraId="3E2C611C" w14:textId="77777777" w:rsidR="00B32352" w:rsidRDefault="00B32352" w:rsidP="00B32352">
                  <w:pPr>
                    <w:pStyle w:val="Title"/>
                  </w:pPr>
                  <w:r>
                    <w:t xml:space="preserve"> E   _</w:t>
                  </w:r>
                  <w:r>
                    <w:rPr>
                      <w:rFonts w:ascii="Batang" w:eastAsia="Batang" w:hAnsi="Batang" w:cs="Batang" w:hint="eastAsia"/>
                    </w:rPr>
                    <w:t>믋</w:t>
                  </w:r>
                  <w:r>
                    <w:t xml:space="preserve">   7:</w:t>
                  </w:r>
                </w:p>
                <w:p w14:paraId="47963827" w14:textId="77777777" w:rsidR="00B32352" w:rsidRDefault="00B32352" w:rsidP="00B32352">
                  <w:pPr>
                    <w:pStyle w:val="Title"/>
                  </w:pPr>
                  <w:r>
                    <w:t xml:space="preserve"> C   lh (" t  L</w:t>
                  </w:r>
                  <w:r>
                    <w:rPr>
                      <w:rFonts w:ascii="Cascadia Code ExtraLight" w:hAnsi="Cascadia Code ExtraLight" w:cs="Cascadia Code ExtraLight"/>
                    </w:rPr>
                    <w:t>␦</w:t>
                  </w:r>
                  <w:r>
                    <w:t xml:space="preserve">3    B S  J@ T   ]9C    7  Yf    }Bp  )   g'  i  ]{   2 W #     ^    </w:t>
                  </w:r>
                  <w:r>
                    <w:rPr>
                      <w:rFonts w:ascii="Calibri" w:hAnsi="Calibri" w:cs="Calibri"/>
                    </w:rPr>
                    <w:t>ϧ</w:t>
                  </w:r>
                  <w:r>
                    <w:t xml:space="preserve">    8    F !</w:t>
                  </w:r>
                  <w:r>
                    <w:rPr>
                      <w:rFonts w:hint="eastAsia"/>
                    </w:rPr>
                    <w:t></w:t>
                  </w:r>
                  <w:r>
                    <w:t xml:space="preserve"> ...</w:t>
                  </w:r>
                </w:p>
                <w:p w14:paraId="68F506DC" w14:textId="77777777" w:rsidR="00B32352" w:rsidRDefault="00B32352" w:rsidP="00B32352">
                  <w:pPr>
                    <w:pStyle w:val="Title"/>
                  </w:pPr>
                  <w:r>
                    <w:t xml:space="preserve"> f d7G  &gt;  Y g </w:t>
                  </w:r>
                  <w:r>
                    <w:rPr>
                      <w:rFonts w:ascii="Arial" w:hAnsi="Arial" w:cs="Arial"/>
                    </w:rPr>
                    <w:t>ظ</w:t>
                  </w:r>
                  <w:r>
                    <w:t xml:space="preserve">  8   ? w4 ...</w:t>
                  </w:r>
                </w:p>
                <w:p w14:paraId="1B1505D5" w14:textId="77777777" w:rsidR="00B32352" w:rsidRDefault="00B32352" w:rsidP="00B32352">
                  <w:pPr>
                    <w:pStyle w:val="Title"/>
                  </w:pPr>
                  <w:r>
                    <w:t xml:space="preserve"> "_ W      W Z *_     J</w:t>
                  </w:r>
                  <w:r>
                    <w:rPr>
                      <w:rFonts w:ascii="Calibri" w:hAnsi="Calibri" w:cs="Calibri"/>
                    </w:rPr>
                    <w:t>ҿ</w:t>
                  </w:r>
                  <w:r>
                    <w:t xml:space="preserve">      |+ </w:t>
                  </w:r>
                  <w:r>
                    <w:rPr>
                      <w:rFonts w:ascii="Calibri" w:hAnsi="Calibri" w:cs="Calibri"/>
                    </w:rPr>
                    <w:t>Ʒ</w:t>
                  </w:r>
                  <w:r>
                    <w:t xml:space="preserve"> 6b Q j...</w:t>
                  </w:r>
                </w:p>
                <w:p w14:paraId="108D830A" w14:textId="77777777" w:rsidR="00B32352" w:rsidRDefault="00B32352" w:rsidP="00B32352">
                  <w:pPr>
                    <w:pStyle w:val="Title"/>
                  </w:pPr>
                  <w:r>
                    <w:t xml:space="preserve">v%  ] F   </w:t>
                  </w:r>
                  <w:r>
                    <w:rPr>
                      <w:rFonts w:ascii="Cascadia Code ExtraLight" w:hAnsi="Cascadia Code ExtraLight" w:cs="Cascadia Code ExtraLight"/>
                    </w:rPr>
                    <w:t>␦</w:t>
                  </w:r>
                  <w:r>
                    <w:t>V</w:t>
                  </w:r>
                  <w:r>
                    <w:rPr>
                      <w:rFonts w:ascii="Calibri" w:hAnsi="Calibri" w:cs="Calibri"/>
                    </w:rPr>
                    <w:t>Ʈ</w:t>
                  </w:r>
                  <w:r>
                    <w:t>e</w:t>
                  </w:r>
                  <w:r>
                    <w:rPr>
                      <w:rFonts w:ascii="Arial" w:hAnsi="Arial" w:cs="Arial"/>
                    </w:rPr>
                    <w:t>ױ</w:t>
                  </w:r>
                  <w:r>
                    <w:t xml:space="preserve">1 zv  </w:t>
                  </w:r>
                  <w:r>
                    <w:rPr>
                      <w:rFonts w:ascii="Calibri" w:hAnsi="Calibri" w:cs="Calibri"/>
                    </w:rPr>
                    <w:t>Ʊ</w:t>
                  </w:r>
                  <w:r>
                    <w:t>xv;  &amp; )  6 Mcw   t6    a     ~  { = e    Lv Md8</w:t>
                  </w:r>
                </w:p>
                <w:p w14:paraId="1FE8D520" w14:textId="77777777" w:rsidR="00B32352" w:rsidRDefault="00B32352" w:rsidP="00B32352">
                  <w:pPr>
                    <w:pStyle w:val="Title"/>
                  </w:pPr>
                  <w:r>
                    <w:t xml:space="preserve">]3   [      eO 9 6  fO    </w:t>
                  </w:r>
                  <w:r>
                    <w:rPr>
                      <w:rFonts w:ascii="Cascadia Code ExtraLight" w:hAnsi="Cascadia Code ExtraLight" w:cs="Cascadia Code ExtraLight"/>
                    </w:rPr>
                    <w:t>␦</w:t>
                  </w:r>
                  <w:r>
                    <w:t xml:space="preserve">{  `+ j 6{    g O :  p </w:t>
                  </w:r>
                </w:p>
                <w:p w14:paraId="4244F2D5" w14:textId="77777777" w:rsidR="00B32352" w:rsidRDefault="00B32352" w:rsidP="00B32352">
                  <w:pPr>
                    <w:pStyle w:val="Title"/>
                  </w:pPr>
                  <w:r>
                    <w:t xml:space="preserve">{ =  yl&gt;{ =   b  -e/ e %    ^g </w:t>
                  </w:r>
                  <w:r>
                    <w:rPr>
                      <w:rFonts w:ascii="Arial" w:hAnsi="Arial" w:cs="Arial"/>
                    </w:rPr>
                    <w:t>؛</w:t>
                  </w:r>
                  <w:r>
                    <w:t>l...</w:t>
                  </w:r>
                </w:p>
                <w:p w14:paraId="6A24B6C9" w14:textId="77777777" w:rsidR="00B32352" w:rsidRDefault="00B32352" w:rsidP="00B32352">
                  <w:pPr>
                    <w:pStyle w:val="Title"/>
                  </w:pPr>
                  <w:r>
                    <w:t xml:space="preserve">F1    V  y_juL.o   qCe*  I  q r  Nq   T9 </w:t>
                  </w:r>
                  <w:r>
                    <w:rPr>
                      <w:rFonts w:ascii="Arial" w:hAnsi="Arial" w:cs="Arial"/>
                    </w:rPr>
                    <w:t>ʕ</w:t>
                  </w:r>
                  <w:r>
                    <w:t xml:space="preserve"> K   B    REY^.  y 2 &amp;  1*IPi </w:t>
                  </w:r>
                  <w:r>
                    <w:rPr>
                      <w:rFonts w:ascii="Arial" w:hAnsi="Arial" w:cs="Arial"/>
                    </w:rPr>
                    <w:t>ʑ</w:t>
                  </w:r>
                  <w:r>
                    <w:t>XT | F%H R  Q q   ...</w:t>
                  </w:r>
                </w:p>
                <w:p w14:paraId="1D851BF5" w14:textId="77777777" w:rsidR="00B32352" w:rsidRDefault="00B32352" w:rsidP="00B32352">
                  <w:pPr>
                    <w:pStyle w:val="Title"/>
                  </w:pPr>
                  <w:r>
                    <w:t xml:space="preserve"> B)1 b</w:t>
                  </w:r>
                </w:p>
                <w:p w14:paraId="168E3ECD" w14:textId="77777777" w:rsidR="00B32352" w:rsidRDefault="00B32352" w:rsidP="00B32352">
                  <w:pPr>
                    <w:pStyle w:val="Title"/>
                  </w:pPr>
                  <w:r>
                    <w:t>ww</w:t>
                  </w:r>
                </w:p>
                <w:p w14:paraId="6A0C0C2C" w14:textId="77777777" w:rsidR="00B32352" w:rsidRDefault="00B32352" w:rsidP="00B32352">
                  <w:pPr>
                    <w:pStyle w:val="Title"/>
                  </w:pPr>
                  <w:r>
                    <w:t xml:space="preserve">w   8&gt; xO   +   Kw Si      </w:t>
                  </w:r>
                  <w:r>
                    <w:rPr>
                      <w:rFonts w:ascii="Calibri" w:hAnsi="Calibri" w:cs="Calibri"/>
                    </w:rPr>
                    <w:t>Ͻ</w:t>
                  </w:r>
                  <w:r>
                    <w:t xml:space="preserve"> }  "O( [5    z  ~/  QH 0G    ...</w:t>
                  </w:r>
                </w:p>
                <w:p w14:paraId="6B3BDBAF" w14:textId="77777777" w:rsidR="00B32352" w:rsidRDefault="00B32352" w:rsidP="00B32352">
                  <w:pPr>
                    <w:pStyle w:val="Title"/>
                  </w:pPr>
                  <w:r>
                    <w:t xml:space="preserve">  o3  t7 ?   &gt;K   p    uY -C V&lt; </w:t>
                  </w:r>
                  <w:r>
                    <w:rPr>
                      <w:rFonts w:ascii="Arial" w:hAnsi="Arial" w:cs="Arial"/>
                    </w:rPr>
                    <w:t>͙</w:t>
                  </w:r>
                  <w:r>
                    <w:t xml:space="preserve"> k j 0 1y =&amp;    Wq ? </w:t>
                  </w:r>
                </w:p>
                <w:p w14:paraId="7267B165" w14:textId="77777777" w:rsidR="00B32352" w:rsidRDefault="00B32352" w:rsidP="00B32352">
                  <w:pPr>
                    <w:pStyle w:val="Title"/>
                  </w:pPr>
                  <w:r>
                    <w:t xml:space="preserve"> l b F)   PO _       O  </w:t>
                  </w:r>
                  <w:r>
                    <w:rPr>
                      <w:rFonts w:ascii="Arial" w:hAnsi="Arial" w:cs="Arial"/>
                    </w:rPr>
                    <w:t>ע</w:t>
                  </w:r>
                  <w:r>
                    <w:t>o</w:t>
                  </w:r>
                  <w:r>
                    <w:rPr>
                      <w:rFonts w:ascii="Arial" w:hAnsi="Arial" w:cs="Arial"/>
                    </w:rPr>
                    <w:t>̫</w:t>
                  </w:r>
                  <w:r>
                    <w:t xml:space="preserve"> B Kq [  ?s]}...</w:t>
                  </w:r>
                </w:p>
                <w:p w14:paraId="0F0D7465" w14:textId="77777777" w:rsidR="00B32352" w:rsidRDefault="00B32352" w:rsidP="00B32352">
                  <w:pPr>
                    <w:pStyle w:val="Title"/>
                  </w:pPr>
                  <w:r>
                    <w:t>P\</w:t>
                  </w:r>
                  <w:r>
                    <w:rPr>
                      <w:rFonts w:ascii="Arial" w:hAnsi="Arial" w:cs="Arial"/>
                    </w:rPr>
                    <w:t>ׄ</w:t>
                  </w:r>
                  <w:r>
                    <w:t xml:space="preserve"> q^  D  </w:t>
                  </w:r>
                  <w:r>
                    <w:rPr>
                      <w:rFonts w:ascii="Calibri" w:hAnsi="Calibri" w:cs="Calibri"/>
                    </w:rPr>
                    <w:t>ҝ</w:t>
                  </w:r>
                </w:p>
                <w:p w14:paraId="1236EE2F" w14:textId="77777777" w:rsidR="00B32352" w:rsidRDefault="00B32352" w:rsidP="00B32352">
                  <w:pPr>
                    <w:pStyle w:val="Title"/>
                  </w:pPr>
                  <w:r>
                    <w:t xml:space="preserve">    </w:t>
                  </w:r>
                </w:p>
                <w:p w14:paraId="605C29FC" w14:textId="77777777" w:rsidR="00B32352" w:rsidRDefault="00B32352" w:rsidP="00B32352">
                  <w:pPr>
                    <w:pStyle w:val="Title"/>
                  </w:pPr>
                  <w:r>
                    <w:t xml:space="preserve">  o</w:t>
                  </w:r>
                  <w:r>
                    <w:rPr>
                      <w:rFonts w:ascii="Calibri" w:hAnsi="Calibri" w:cs="Calibri"/>
                    </w:rPr>
                    <w:t>Ѿ</w:t>
                  </w:r>
                  <w:r>
                    <w:t xml:space="preserve">g $      </w:t>
                  </w:r>
                  <w:r>
                    <w:rPr>
                      <w:rFonts w:ascii="Arial" w:hAnsi="Arial" w:cs="Arial"/>
                    </w:rPr>
                    <w:t>ڸ</w:t>
                  </w:r>
                  <w:r>
                    <w:t xml:space="preserve"> ? A 3   M J#|3  6Z</w:t>
                  </w:r>
                  <w:r>
                    <w:rPr>
                      <w:rFonts w:ascii="Arial Black" w:hAnsi="Arial Black" w:cs="Arial Black"/>
                    </w:rPr>
                    <w:t>޺</w:t>
                  </w:r>
                  <w:r>
                    <w:t>*?CU9  &lt;z W QE  9 ...</w:t>
                  </w:r>
                </w:p>
                <w:p w14:paraId="4AC38921" w14:textId="77777777" w:rsidR="00B32352" w:rsidRDefault="00B32352" w:rsidP="00B32352">
                  <w:pPr>
                    <w:pStyle w:val="Title"/>
                  </w:pPr>
                  <w:r>
                    <w:t xml:space="preserve"> X* J 2  T6 OS T5u zF   4G   i=</w:t>
                  </w:r>
                  <w:r>
                    <w:rPr>
                      <w:rFonts w:ascii="Arial" w:hAnsi="Arial" w:cs="Arial"/>
                    </w:rPr>
                    <w:t>ڐ</w:t>
                  </w:r>
                  <w:r>
                    <w:t>6    q %mK  &gt;t      : &gt;Lg  t1]NW  ?</w:t>
                  </w:r>
                  <w:r>
                    <w:rPr>
                      <w:rFonts w:ascii="Cascadia Code ExtraLight" w:hAnsi="Cascadia Code ExtraLight" w:cs="Cascadia Code ExtraLight"/>
                    </w:rPr>
                    <w:t>␦</w:t>
                  </w:r>
                  <w:r>
                    <w:t xml:space="preserve">   2&amp; f3  dlW</w:t>
                  </w:r>
                  <w:r>
                    <w:rPr>
                      <w:rFonts w:ascii="Calibri" w:hAnsi="Calibri" w:cs="Calibri"/>
                    </w:rPr>
                    <w:t>Ƈ</w:t>
                  </w:r>
                  <w:r>
                    <w:t xml:space="preserve">      d2 L  2 L</w:t>
                  </w:r>
                </w:p>
                <w:p w14:paraId="4A7095FF" w14:textId="77777777" w:rsidR="00B32352" w:rsidRDefault="00B32352" w:rsidP="00B32352">
                  <w:pPr>
                    <w:pStyle w:val="Title"/>
                  </w:pPr>
                  <w:r>
                    <w:t xml:space="preserve">  f  |  )g    3 @( - =   D0@0L0N`)  </w:t>
                  </w:r>
                </w:p>
                <w:p w14:paraId="5C373DC3" w14:textId="77777777" w:rsidR="00B32352" w:rsidRDefault="00B32352" w:rsidP="00B32352">
                  <w:pPr>
                    <w:pStyle w:val="Title"/>
                  </w:pPr>
                  <w:r>
                    <w:t xml:space="preserve">|    PA  Z  </w:t>
                  </w:r>
                  <w:r>
                    <w:rPr>
                      <w:rFonts w:ascii="Arial" w:hAnsi="Arial" w:cs="Arial"/>
                    </w:rPr>
                    <w:t>Ն</w:t>
                  </w:r>
                  <w:r>
                    <w:t xml:space="preserve"> yy  =!$ !$&amp;@ 1 c   !  H!l C </w:t>
                  </w:r>
                </w:p>
                <w:p w14:paraId="4E4951C8" w14:textId="77777777" w:rsidR="00B32352" w:rsidRDefault="00B32352" w:rsidP="00B32352">
                  <w:pPr>
                    <w:pStyle w:val="Title"/>
                  </w:pPr>
                  <w:r>
                    <w:t xml:space="preserve"> M . : ...</w:t>
                  </w:r>
                </w:p>
                <w:p w14:paraId="6DD34DBB" w14:textId="77777777" w:rsidR="00B32352" w:rsidRDefault="00B32352" w:rsidP="00B32352">
                  <w:pPr>
                    <w:pStyle w:val="Title"/>
                  </w:pPr>
                  <w:r>
                    <w:t>L  0 Bv ]</w:t>
                  </w:r>
                </w:p>
                <w:p w14:paraId="5E59E43C" w14:textId="77777777" w:rsidR="00B32352" w:rsidRDefault="00B32352" w:rsidP="00B32352">
                  <w:pPr>
                    <w:pStyle w:val="Title"/>
                  </w:pPr>
                  <w:r>
                    <w:t>d'</w:t>
                  </w:r>
                </w:p>
                <w:p w14:paraId="3995C1D1" w14:textId="77777777" w:rsidR="00B32352" w:rsidRDefault="00B32352" w:rsidP="00B32352">
                  <w:pPr>
                    <w:pStyle w:val="Title"/>
                  </w:pPr>
                  <w:r>
                    <w:t xml:space="preserve"> </w:t>
                  </w:r>
                </w:p>
                <w:p w14:paraId="4139379B" w14:textId="77777777" w:rsidR="00B32352" w:rsidRDefault="00B32352" w:rsidP="00B32352">
                  <w:pPr>
                    <w:pStyle w:val="Title"/>
                  </w:pPr>
                  <w:r>
                    <w:t>l  8</w:t>
                  </w:r>
                </w:p>
                <w:p w14:paraId="4B17167E" w14:textId="77777777" w:rsidR="00B32352" w:rsidRDefault="00B32352" w:rsidP="00B32352">
                  <w:pPr>
                    <w:pStyle w:val="Title"/>
                  </w:pPr>
                  <w:r>
                    <w:rPr>
                      <w:rFonts w:ascii="Segoe UI Historic" w:hAnsi="Segoe UI Historic" w:cs="Segoe UI Historic"/>
                    </w:rPr>
                    <w:t>ܑ</w:t>
                  </w:r>
                  <w:r>
                    <w:t xml:space="preserve">ux     P=U0  |d </w:t>
                  </w:r>
                </w:p>
                <w:p w14:paraId="4FC6A9CD" w14:textId="77777777" w:rsidR="00B32352" w:rsidRDefault="00B32352" w:rsidP="00B32352">
                  <w:pPr>
                    <w:pStyle w:val="Title"/>
                  </w:pPr>
                </w:p>
                <w:p w14:paraId="136D08FF" w14:textId="77777777" w:rsidR="00B32352" w:rsidRDefault="00B32352" w:rsidP="00B32352">
                  <w:pPr>
                    <w:pStyle w:val="Title"/>
                  </w:pPr>
                  <w:r>
                    <w:t xml:space="preserve">   .    "    CV&amp; $ *HA6Y &amp;</w:t>
                  </w:r>
                  <w:r>
                    <w:rPr>
                      <w:rFonts w:ascii="Arial" w:hAnsi="Arial" w:cs="Arial"/>
                    </w:rPr>
                    <w:t>؋</w:t>
                  </w:r>
                  <w:r>
                    <w:t xml:space="preserve">l  </w:t>
                  </w:r>
                  <w:r>
                    <w:rPr>
                      <w:rFonts w:ascii="MS Mincho" w:eastAsia="MS Mincho" w:hAnsi="MS Mincho" w:cs="MS Mincho" w:hint="eastAsia"/>
                    </w:rPr>
                    <w:t>儂</w:t>
                  </w:r>
                  <w:r>
                    <w:t xml:space="preserve">  l ds   ^       ![.  F Fp_  G   </w:t>
                  </w:r>
                  <w:r>
                    <w:rPr>
                      <w:rFonts w:ascii="Calibri" w:hAnsi="Calibri" w:cs="Calibri"/>
                    </w:rPr>
                    <w:t>Ⱦ</w:t>
                  </w:r>
                  <w:r>
                    <w:t>RB1A</w:t>
                  </w:r>
                </w:p>
                <w:p w14:paraId="58FEEB36" w14:textId="77777777" w:rsidR="00B32352" w:rsidRDefault="00B32352" w:rsidP="00B32352">
                  <w:pPr>
                    <w:pStyle w:val="Title"/>
                  </w:pPr>
                  <w:r>
                    <w:t xml:space="preserve">  &amp;B5dU -   u z v </w:t>
                  </w:r>
                </w:p>
                <w:p w14:paraId="469268E2" w14:textId="77777777" w:rsidR="00B32352" w:rsidRDefault="00B32352" w:rsidP="00B32352">
                  <w:pPr>
                    <w:pStyle w:val="Title"/>
                  </w:pPr>
                  <w:r>
                    <w:t xml:space="preserve">Qk[h  </w:t>
                  </w:r>
                </w:p>
                <w:p w14:paraId="79CE8003" w14:textId="77777777" w:rsidR="00B32352" w:rsidRDefault="00B32352" w:rsidP="00B32352">
                  <w:pPr>
                    <w:pStyle w:val="Title"/>
                  </w:pPr>
                  <w:r>
                    <w:rPr>
                      <w:rFonts w:ascii="Arial" w:hAnsi="Arial" w:cs="Arial"/>
                    </w:rPr>
                    <w:t>˅</w:t>
                  </w:r>
                  <w:r>
                    <w:t xml:space="preserve">    #{W H  g  "&lt;R      Ex   HU Gh6i  JmQ Yd( #</w:t>
                  </w:r>
                  <w:r>
                    <w:rPr>
                      <w:rFonts w:ascii="Cascadia Code ExtraLight" w:hAnsi="Cascadia Code ExtraLight" w:cs="Cascadia Code ExtraLight"/>
                    </w:rPr>
                    <w:t>␦</w:t>
                  </w:r>
                  <w:r>
                    <w:t xml:space="preserve"> E Ex4b? `d  </w:t>
                  </w:r>
                  <w:r>
                    <w:rPr>
                      <w:rFonts w:ascii="Calibri" w:hAnsi="Calibri" w:cs="Calibri"/>
                    </w:rPr>
                    <w:t>ƈ</w:t>
                  </w:r>
                  <w:r>
                    <w:t xml:space="preserve">&amp;"k.   k-  " </w:t>
                  </w:r>
                </w:p>
                <w:p w14:paraId="0211F219" w14:textId="77777777" w:rsidR="00B32352" w:rsidRDefault="00B32352" w:rsidP="00B32352">
                  <w:pPr>
                    <w:pStyle w:val="Title"/>
                  </w:pPr>
                  <w:r>
                    <w:t xml:space="preserve"> }/ n X j ]e[+z#d   *f Jx\  7 #Jŭ  x XW     L    x0  (</w:t>
                  </w:r>
                  <w:r>
                    <w:rPr>
                      <w:rFonts w:ascii="Arial" w:hAnsi="Arial" w:cs="Arial"/>
                    </w:rPr>
                    <w:t>͍</w:t>
                  </w:r>
                  <w:r>
                    <w:t>Av  \l    Zl    Y</w:t>
                  </w:r>
                  <w:r>
                    <w:rPr>
                      <w:rFonts w:ascii="Batang" w:eastAsia="Batang" w:hAnsi="Batang" w:cs="Batang" w:hint="eastAsia"/>
                    </w:rPr>
                    <w:t>쉬</w:t>
                  </w:r>
                  <w:r>
                    <w:t xml:space="preserve">  G</w:t>
                  </w:r>
                </w:p>
                <w:p w14:paraId="05815811" w14:textId="77777777" w:rsidR="00B32352" w:rsidRDefault="00B32352" w:rsidP="00B32352">
                  <w:pPr>
                    <w:pStyle w:val="Title"/>
                  </w:pPr>
                  <w:r>
                    <w:t>d'  @vI $...</w:t>
                  </w:r>
                </w:p>
                <w:p w14:paraId="4E1C3362" w14:textId="77777777" w:rsidR="00B32352" w:rsidRDefault="00B32352" w:rsidP="00B32352">
                  <w:pPr>
                    <w:pStyle w:val="Title"/>
                  </w:pPr>
                  <w:r>
                    <w:t>H. \  @    $H&gt;  @ 9</w:t>
                  </w:r>
                </w:p>
                <w:p w14:paraId="2AEC11B5" w14:textId="77777777" w:rsidR="00B32352" w:rsidRDefault="00B32352" w:rsidP="00B32352">
                  <w:pPr>
                    <w:pStyle w:val="Title"/>
                  </w:pPr>
                  <w:r>
                    <w:t xml:space="preserve">  s@ )R H! B  @ 9 &lt; </w:t>
                  </w:r>
                </w:p>
                <w:p w14:paraId="3D701283" w14:textId="77777777" w:rsidR="00B32352" w:rsidRDefault="00B32352" w:rsidP="00B32352">
                  <w:pPr>
                    <w:pStyle w:val="Title"/>
                  </w:pPr>
                  <w:r>
                    <w:t>@. H "  @  )R H) R  @. " 2 e@</w:t>
                  </w:r>
                  <w:r>
                    <w:rPr>
                      <w:rFonts w:ascii="Calibri" w:hAnsi="Calibri" w:cs="Calibri"/>
                    </w:rPr>
                    <w:t>ʀ</w:t>
                  </w:r>
                  <w:r>
                    <w:t>\r         %   \...</w:t>
                  </w:r>
                </w:p>
                <w:p w14:paraId="0F83098E" w14:textId="77777777" w:rsidR="00B32352" w:rsidRDefault="00B32352" w:rsidP="00B32352">
                  <w:pPr>
                    <w:pStyle w:val="Title"/>
                  </w:pPr>
                  <w:r>
                    <w:t xml:space="preserve"> </w:t>
                  </w:r>
                  <w:r>
                    <w:rPr>
                      <w:rFonts w:ascii="Cascadia Code ExtraLight" w:hAnsi="Cascadia Code ExtraLight" w:cs="Cascadia Code ExtraLight"/>
                    </w:rPr>
                    <w:t>␦</w:t>
                  </w:r>
                  <w:r>
                    <w:t xml:space="preserve"> k@   :  @n   </w:t>
                  </w:r>
                </w:p>
                <w:p w14:paraId="31123785" w14:textId="77777777" w:rsidR="00B32352" w:rsidRDefault="00B32352" w:rsidP="00B32352">
                  <w:pPr>
                    <w:pStyle w:val="Title"/>
                  </w:pPr>
                  <w:r>
                    <w:t xml:space="preserve">@* T R   </w:t>
                  </w:r>
                </w:p>
                <w:p w14:paraId="22E8C63B" w14:textId="77777777" w:rsidR="00B32352" w:rsidRDefault="00B32352" w:rsidP="00B32352">
                  <w:pPr>
                    <w:pStyle w:val="Title"/>
                  </w:pPr>
                  <w:r>
                    <w:t>H *  @  T        &amp; 5</w:t>
                  </w:r>
                </w:p>
                <w:p w14:paraId="570981E6" w14:textId="77777777" w:rsidR="00B32352" w:rsidRDefault="00B32352" w:rsidP="00B32352">
                  <w:pPr>
                    <w:pStyle w:val="Title"/>
                  </w:pPr>
                  <w:r>
                    <w:t xml:space="preserve"> </w:t>
                  </w:r>
                </w:p>
                <w:p w14:paraId="22C944CD" w14:textId="77777777" w:rsidR="00B32352" w:rsidRDefault="00B32352" w:rsidP="00B32352">
                  <w:pPr>
                    <w:pStyle w:val="Title"/>
                  </w:pPr>
                  <w:r>
                    <w:rPr>
                      <w:rFonts w:ascii="Malgun Gothic" w:eastAsia="Malgun Gothic" w:hAnsi="Malgun Gothic" w:cs="Malgun Gothic" w:hint="eastAsia"/>
                    </w:rPr>
                    <w:t>䇠</w:t>
                  </w:r>
                  <w:r>
                    <w:t xml:space="preserve">5  " J  A DLf Z  p  - </w:t>
                  </w:r>
                  <w:r>
                    <w:rPr>
                      <w:rFonts w:ascii="Cascadia Code ExtraLight" w:hAnsi="Cascadia Code ExtraLight" w:cs="Cascadia Code ExtraLight"/>
                    </w:rPr>
                    <w:t>␦</w:t>
                  </w:r>
                  <w:r>
                    <w:t xml:space="preserve">   c n   V" @  L2...</w:t>
                  </w:r>
                </w:p>
                <w:p w14:paraId="1E6123B2" w14:textId="77777777" w:rsidR="00B32352" w:rsidRDefault="00B32352" w:rsidP="00B32352">
                  <w:pPr>
                    <w:pStyle w:val="Title"/>
                  </w:pPr>
                  <w:r>
                    <w:t xml:space="preserve">         '@ y  g@^yk...</w:t>
                  </w:r>
                </w:p>
                <w:p w14:paraId="0FA3387C" w14:textId="77777777" w:rsidR="00B32352" w:rsidRDefault="00B32352" w:rsidP="00B32352">
                  <w:pPr>
                    <w:pStyle w:val="Title"/>
                  </w:pPr>
                  <w:r>
                    <w:t xml:space="preserve">   a(!eP*  ?   Pa% </w:t>
                  </w:r>
                </w:p>
                <w:p w14:paraId="03BAB834" w14:textId="77777777" w:rsidR="00B32352" w:rsidRDefault="00B32352" w:rsidP="00B32352">
                  <w:pPr>
                    <w:pStyle w:val="Title"/>
                  </w:pPr>
                  <w:r>
                    <w:t>B; @ s</w:t>
                  </w:r>
                </w:p>
                <w:p w14:paraId="2D395D7C" w14:textId="77777777" w:rsidR="00B32352" w:rsidRDefault="00B32352" w:rsidP="00B32352">
                  <w:pPr>
                    <w:pStyle w:val="Title"/>
                  </w:pPr>
                  <w:r>
                    <w:t xml:space="preserve"> ~2( dP </w:t>
                  </w:r>
                  <w:r>
                    <w:rPr>
                      <w:rFonts w:ascii="Calibri" w:hAnsi="Calibri" w:cs="Calibri"/>
                    </w:rPr>
                    <w:t>ɠ</w:t>
                  </w:r>
                  <w:r>
                    <w:t>d Ai&amp; Lyy</w:t>
                  </w:r>
                </w:p>
                <w:p w14:paraId="0CC4398A" w14:textId="77777777" w:rsidR="00B32352" w:rsidRDefault="00B32352" w:rsidP="00B32352">
                  <w:pPr>
                    <w:pStyle w:val="Title"/>
                  </w:pPr>
                  <w:r>
                    <w:t xml:space="preserve"> ]2( dPF</w:t>
                  </w:r>
                  <w:r>
                    <w:rPr>
                      <w:rFonts w:ascii="Calibri" w:hAnsi="Calibri" w:cs="Calibri"/>
                    </w:rPr>
                    <w:t>ɠ</w:t>
                  </w:r>
                  <w:r>
                    <w:t>\ AY$  Gy|</w:t>
                  </w:r>
                </w:p>
                <w:p w14:paraId="5EE00E4A" w14:textId="77777777" w:rsidR="00B32352" w:rsidRDefault="00B32352" w:rsidP="00B32352">
                  <w:pPr>
                    <w:pStyle w:val="Title"/>
                  </w:pPr>
                  <w:r>
                    <w:t xml:space="preserve"> &lt;2(mdP </w:t>
                  </w:r>
                  <w:r>
                    <w:rPr>
                      <w:rFonts w:ascii="Calibri" w:hAnsi="Calibri" w:cs="Calibri"/>
                    </w:rPr>
                    <w:t>Ƞ</w:t>
                  </w:r>
                  <w:r>
                    <w:t>T  r  6   8T</w:t>
                  </w:r>
                </w:p>
                <w:p w14:paraId="54911EB3" w14:textId="77777777" w:rsidR="00B32352" w:rsidRDefault="00B32352" w:rsidP="00B32352">
                  <w:pPr>
                    <w:pStyle w:val="Title"/>
                  </w:pPr>
                  <w:r>
                    <w:t xml:space="preserve"> </w:t>
                  </w:r>
                </w:p>
                <w:p w14:paraId="5E538F7E" w14:textId="77777777" w:rsidR="00B32352" w:rsidRDefault="00B32352" w:rsidP="00B32352">
                  <w:pPr>
                    <w:pStyle w:val="Title"/>
                  </w:pPr>
                  <w:r>
                    <w:t xml:space="preserve">  </w:t>
                  </w:r>
                  <w:r>
                    <w:rPr>
                      <w:rFonts w:ascii="Cascadia Code ExtraLight" w:hAnsi="Cascadia Code ExtraLight" w:cs="Cascadia Code ExtraLight"/>
                    </w:rPr>
                    <w:t>␦</w:t>
                  </w:r>
                  <w:r>
                    <w:t>!Y WF  g ...</w:t>
                  </w:r>
                </w:p>
                <w:p w14:paraId="46B4C624" w14:textId="77777777" w:rsidR="00B32352" w:rsidRDefault="00B32352" w:rsidP="00B32352">
                  <w:pPr>
                    <w:pStyle w:val="Title"/>
                  </w:pPr>
                  <w:r>
                    <w:t>) | ?</w:t>
                  </w:r>
                  <w:r>
                    <w:rPr>
                      <w:rFonts w:ascii="Segoe UI Historic" w:hAnsi="Segoe UI Historic" w:cs="Segoe UI Historic"/>
                    </w:rPr>
                    <w:t>܊</w:t>
                  </w:r>
                  <w:r>
                    <w:t xml:space="preserve">  m /w  |y  H  +  H| ...</w:t>
                  </w:r>
                </w:p>
                <w:p w14:paraId="2022261A" w14:textId="77777777" w:rsidR="00B32352" w:rsidRDefault="00B32352" w:rsidP="00B32352">
                  <w:pPr>
                    <w:pStyle w:val="Title"/>
                  </w:pPr>
                  <w:r>
                    <w:t xml:space="preserve">z </w:t>
                  </w:r>
                </w:p>
                <w:p w14:paraId="591C70CF" w14:textId="77777777" w:rsidR="00B32352" w:rsidRDefault="00B32352" w:rsidP="00B32352">
                  <w:pPr>
                    <w:pStyle w:val="Title"/>
                  </w:pPr>
                  <w:r>
                    <w:t xml:space="preserve">  e +  WA  ^ ZZ ZZ...</w:t>
                  </w:r>
                </w:p>
                <w:p w14:paraId="3320AC56" w14:textId="77777777" w:rsidR="00B32352" w:rsidRDefault="00B32352" w:rsidP="00B32352">
                  <w:pPr>
                    <w:pStyle w:val="Title"/>
                  </w:pPr>
                  <w:r>
                    <w:t xml:space="preserve"> O  EH2dH/ d x</w:t>
                  </w:r>
                  <w:r>
                    <w:rPr>
                      <w:rFonts w:ascii="MV Boli" w:hAnsi="MV Boli" w:cs="MV Boli"/>
                    </w:rPr>
                    <w:t>ޠ</w:t>
                  </w:r>
                  <w:r>
                    <w:rPr>
                      <w:rFonts w:hint="eastAsia"/>
                    </w:rPr>
                    <w:t>ь</w:t>
                  </w:r>
                  <w:r>
                    <w:t xml:space="preserve">  T</w:t>
                  </w:r>
                </w:p>
                <w:p w14:paraId="078031BE" w14:textId="77777777" w:rsidR="00B32352" w:rsidRDefault="00B32352" w:rsidP="00B32352">
                  <w:pPr>
                    <w:pStyle w:val="Title"/>
                  </w:pPr>
                  <w:r>
                    <w:t xml:space="preserve">  B    </w:t>
                  </w:r>
                </w:p>
                <w:p w14:paraId="5C00F8F9" w14:textId="77777777" w:rsidR="00B32352" w:rsidRDefault="00B32352" w:rsidP="00B32352">
                  <w:pPr>
                    <w:pStyle w:val="Title"/>
                  </w:pPr>
                  <w:r>
                    <w:t>e</w:t>
                  </w:r>
                  <w:r>
                    <w:rPr>
                      <w:rFonts w:ascii="Cascadia Code ExtraLight" w:hAnsi="Cascadia Code ExtraLight" w:cs="Cascadia Code ExtraLight"/>
                    </w:rPr>
                    <w:t>␦</w:t>
                  </w:r>
                  <w:r>
                    <w:t>1</w:t>
                  </w:r>
                </w:p>
                <w:p w14:paraId="2C5C5614" w14:textId="77777777" w:rsidR="00B32352" w:rsidRDefault="00B32352" w:rsidP="00B32352">
                  <w:pPr>
                    <w:pStyle w:val="Title"/>
                  </w:pPr>
                </w:p>
                <w:p w14:paraId="6D5F0D23" w14:textId="77777777" w:rsidR="00B32352" w:rsidRDefault="00B32352" w:rsidP="00B32352">
                  <w:pPr>
                    <w:pStyle w:val="Title"/>
                  </w:pPr>
                </w:p>
                <w:p w14:paraId="7287E9AE" w14:textId="77777777" w:rsidR="00B32352" w:rsidRDefault="00B32352" w:rsidP="00B32352">
                  <w:pPr>
                    <w:pStyle w:val="Title"/>
                  </w:pPr>
                  <w:r>
                    <w:t xml:space="preserve">  maGo_  WEE        .% q     </w:t>
                  </w:r>
                  <w:r>
                    <w:rPr>
                      <w:rFonts w:ascii="Arial" w:hAnsi="Arial" w:cs="Arial"/>
                    </w:rPr>
                    <w:t>ʤ֧</w:t>
                  </w:r>
                  <w:r>
                    <w:t xml:space="preserve"> ;d   v k3b  t   l</w:t>
                  </w:r>
                  <w:r>
                    <w:rPr>
                      <w:rFonts w:ascii="Calibri" w:hAnsi="Calibri" w:cs="Calibri"/>
                    </w:rPr>
                    <w:t>Ԅ</w:t>
                  </w:r>
                  <w:r>
                    <w:t xml:space="preserve"> u^9{</w:t>
                  </w:r>
                  <w:r>
                    <w:rPr>
                      <w:rFonts w:ascii="Arial" w:hAnsi="Arial" w:cs="Arial"/>
                    </w:rPr>
                    <w:t>ڎ</w:t>
                  </w:r>
                  <w:r>
                    <w:t xml:space="preserve">  &lt;  \&gt;  ` </w:t>
                  </w:r>
                  <w:r>
                    <w:rPr>
                      <w:rFonts w:ascii="Arial" w:hAnsi="Arial" w:cs="Arial"/>
                    </w:rPr>
                    <w:t>̤</w:t>
                  </w:r>
                  <w:r>
                    <w:t xml:space="preserve"> ? wjY X zw  Y SF  2  a s[...</w:t>
                  </w:r>
                </w:p>
                <w:p w14:paraId="631C9CB0" w14:textId="77777777" w:rsidR="00B32352" w:rsidRDefault="00B32352" w:rsidP="00B32352">
                  <w:pPr>
                    <w:pStyle w:val="Title"/>
                  </w:pPr>
                  <w:r>
                    <w:t>[ /; :B4    v g     E  2</w:t>
                  </w:r>
                </w:p>
                <w:p w14:paraId="5BB3FC1B" w14:textId="77777777" w:rsidR="00B32352" w:rsidRDefault="00B32352" w:rsidP="00B32352">
                  <w:pPr>
                    <w:pStyle w:val="Title"/>
                  </w:pPr>
                  <w:r>
                    <w:t>in</w:t>
                  </w:r>
                  <w:r>
                    <w:rPr>
                      <w:rFonts w:ascii="Arial" w:hAnsi="Arial" w:cs="Arial"/>
                    </w:rPr>
                    <w:t>͇</w:t>
                  </w:r>
                  <w:r>
                    <w:t xml:space="preserve">4 DE 9  b5 A !.8g;  </w:t>
                  </w:r>
                </w:p>
                <w:p w14:paraId="22DB6E6E" w14:textId="77777777" w:rsidR="00B32352" w:rsidRDefault="00B32352" w:rsidP="00B32352">
                  <w:pPr>
                    <w:pStyle w:val="Title"/>
                  </w:pPr>
                  <w:r>
                    <w:t xml:space="preserve">Vl  k </w:t>
                  </w:r>
                  <w:r>
                    <w:rPr>
                      <w:rFonts w:ascii="Batang" w:eastAsia="Batang" w:hAnsi="Batang" w:cs="Batang" w:hint="eastAsia"/>
                    </w:rPr>
                    <w:t>뙯</w:t>
                  </w:r>
                  <w:r>
                    <w:t xml:space="preserve">        =kR[9 @'  </w:t>
                  </w:r>
                  <w:r>
                    <w:rPr>
                      <w:rFonts w:ascii="MS Gothic" w:eastAsia="MS Gothic" w:hAnsi="MS Gothic" w:cs="MS Gothic" w:hint="eastAsia"/>
                    </w:rPr>
                    <w:t>彽</w:t>
                  </w:r>
                  <w:r>
                    <w:t>j</w:t>
                  </w:r>
                  <w:r>
                    <w:rPr>
                      <w:rFonts w:ascii="Arial" w:hAnsi="Arial" w:cs="Arial"/>
                    </w:rPr>
                    <w:t>Օ</w:t>
                  </w:r>
                  <w:r>
                    <w:t xml:space="preserve">  </w:t>
                  </w:r>
                </w:p>
                <w:p w14:paraId="57282489" w14:textId="77777777" w:rsidR="00B32352" w:rsidRDefault="00B32352" w:rsidP="00B32352">
                  <w:pPr>
                    <w:pStyle w:val="Title"/>
                  </w:pPr>
                  <w:r>
                    <w:t xml:space="preserve">   ?f  &lt; </w:t>
                  </w:r>
                  <w:r>
                    <w:rPr>
                      <w:rFonts w:ascii="Malgun Gothic" w:eastAsia="Malgun Gothic" w:hAnsi="Malgun Gothic" w:cs="Malgun Gothic" w:hint="eastAsia"/>
                    </w:rPr>
                    <w:t>䥱</w:t>
                  </w:r>
                  <w:r>
                    <w:t xml:space="preserve">   </w:t>
                  </w:r>
                </w:p>
                <w:p w14:paraId="3A0E8CE9" w14:textId="77777777" w:rsidR="00B32352" w:rsidRDefault="00B32352" w:rsidP="00B32352">
                  <w:pPr>
                    <w:pStyle w:val="Title"/>
                  </w:pPr>
                  <w:r>
                    <w:t xml:space="preserve">  -\ GM}  !?&amp;</w:t>
                  </w:r>
                  <w:r>
                    <w:rPr>
                      <w:rFonts w:ascii="Arial" w:hAnsi="Arial" w:cs="Arial"/>
                    </w:rPr>
                    <w:t>ڭ</w:t>
                  </w:r>
                  <w:r>
                    <w:t xml:space="preserve">  67US  a = x  ~v *  Ì !j7     K</w:t>
                  </w:r>
                  <w:r>
                    <w:rPr>
                      <w:rFonts w:ascii="Calibri" w:hAnsi="Calibri" w:cs="Calibri"/>
                    </w:rPr>
                    <w:t>Ӥ</w:t>
                  </w:r>
                  <w:r>
                    <w:t>Q Z&gt;b  K    " ?...</w:t>
                  </w:r>
                </w:p>
                <w:p w14:paraId="5B40AB1F" w14:textId="77777777" w:rsidR="00B32352" w:rsidRDefault="00B32352" w:rsidP="00B32352">
                  <w:pPr>
                    <w:pStyle w:val="Title"/>
                  </w:pPr>
                  <w:r>
                    <w:t xml:space="preserve">  F œ  Z u G n  6   ={   8      /+ </w:t>
                  </w:r>
                  <w:r>
                    <w:rPr>
                      <w:rFonts w:ascii="PMingLiU" w:eastAsia="PMingLiU" w:hAnsi="PMingLiU" w:cs="PMingLiU" w:hint="eastAsia"/>
                    </w:rPr>
                    <w:t>幝</w:t>
                  </w:r>
                  <w:r>
                    <w:t xml:space="preserve">]  </w:t>
                  </w:r>
                  <w:r>
                    <w:rPr>
                      <w:rFonts w:ascii="Cascadia Code ExtraLight" w:hAnsi="Cascadia Code ExtraLight" w:cs="Cascadia Code ExtraLight"/>
                    </w:rPr>
                    <w:t>␦</w:t>
                  </w:r>
                  <w:r>
                    <w:t xml:space="preserve">   c   h{5 </w:t>
                  </w:r>
                  <w:r>
                    <w:rPr>
                      <w:rFonts w:ascii="Arial Black" w:hAnsi="Arial Black" w:cs="Arial Black"/>
                    </w:rPr>
                    <w:t>Ρ</w:t>
                  </w:r>
                  <w:r>
                    <w:t xml:space="preserve"> </w:t>
                  </w:r>
                  <w:r>
                    <w:rPr>
                      <w:rFonts w:ascii="Arial" w:hAnsi="Arial" w:cs="Arial"/>
                    </w:rPr>
                    <w:t>״</w:t>
                  </w:r>
                  <w:r>
                    <w:t xml:space="preserve"> u '   tW =q  k f?p      ~  n m j  </w:t>
                  </w:r>
                  <w:r>
                    <w:rPr>
                      <w:rFonts w:ascii="Calibri" w:hAnsi="Calibri" w:cs="Calibri"/>
                    </w:rPr>
                    <w:t>Ѵ</w:t>
                  </w:r>
                  <w:r>
                    <w:t>l4;gs C qG~...</w:t>
                  </w:r>
                </w:p>
                <w:p w14:paraId="5AF1B45A" w14:textId="77777777" w:rsidR="00B32352" w:rsidRDefault="00B32352" w:rsidP="00B32352">
                  <w:pPr>
                    <w:pStyle w:val="Title"/>
                  </w:pPr>
                  <w:r>
                    <w:t xml:space="preserve">3 </w:t>
                  </w:r>
                  <w:r>
                    <w:rPr>
                      <w:rFonts w:ascii="PMingLiU" w:eastAsia="PMingLiU" w:hAnsi="PMingLiU" w:cs="PMingLiU" w:hint="eastAsia"/>
                    </w:rPr>
                    <w:t>罻</w:t>
                  </w:r>
                  <w:r>
                    <w:t xml:space="preserve"> bt{   X |   #</w:t>
                  </w:r>
                </w:p>
                <w:p w14:paraId="05A0D6B6" w14:textId="77777777" w:rsidR="00B32352" w:rsidRDefault="00B32352" w:rsidP="00B32352">
                  <w:pPr>
                    <w:pStyle w:val="Title"/>
                  </w:pPr>
                  <w:r>
                    <w:t xml:space="preserve">  :  5 3%0 /I    ~ -MO +</w:t>
                  </w:r>
                  <w:r>
                    <w:rPr>
                      <w:rFonts w:ascii="SimSun" w:eastAsia="SimSun" w:hAnsi="SimSun" w:cs="SimSun" w:hint="eastAsia"/>
                    </w:rPr>
                    <w:t>冯</w:t>
                  </w:r>
                </w:p>
                <w:p w14:paraId="0659BAD2" w14:textId="77777777" w:rsidR="00B32352" w:rsidRDefault="00B32352" w:rsidP="00B32352">
                  <w:pPr>
                    <w:pStyle w:val="Title"/>
                  </w:pPr>
                  <w:r>
                    <w:t xml:space="preserve"> :   </w:t>
                  </w:r>
                  <w:r>
                    <w:rPr>
                      <w:rFonts w:ascii="Segoe UI Historic" w:hAnsi="Segoe UI Historic" w:cs="Segoe UI Historic"/>
                    </w:rPr>
                    <w:t>܃</w:t>
                  </w:r>
                  <w:r>
                    <w:t xml:space="preserve">? ^  Oru T +v(K5  =  :q   (aU  .  </w:t>
                  </w:r>
                  <w:r>
                    <w:rPr>
                      <w:rFonts w:ascii="Arial" w:hAnsi="Arial" w:cs="Arial"/>
                    </w:rPr>
                    <w:t>Լ</w:t>
                  </w:r>
                  <w:r>
                    <w:t xml:space="preserve"> :b  r  3|go</w:t>
                  </w:r>
                </w:p>
                <w:p w14:paraId="3B60AE55" w14:textId="77777777" w:rsidR="00B32352" w:rsidRDefault="00B32352" w:rsidP="00B32352">
                  <w:pPr>
                    <w:pStyle w:val="Title"/>
                  </w:pPr>
                  <w:r>
                    <w:t>&gt; E  ...</w:t>
                  </w:r>
                </w:p>
                <w:p w14:paraId="070CB485" w14:textId="77777777" w:rsidR="00B32352" w:rsidRDefault="00B32352" w:rsidP="00B32352">
                  <w:pPr>
                    <w:pStyle w:val="Title"/>
                  </w:pPr>
                  <w:r>
                    <w:t>endstream</w:t>
                  </w:r>
                </w:p>
                <w:p w14:paraId="0D760A4B" w14:textId="77777777" w:rsidR="00B32352" w:rsidRDefault="00B32352" w:rsidP="00B32352">
                  <w:pPr>
                    <w:pStyle w:val="Title"/>
                  </w:pPr>
                  <w:r>
                    <w:t>endobj</w:t>
                  </w:r>
                </w:p>
                <w:p w14:paraId="047586AA" w14:textId="77777777" w:rsidR="00B32352" w:rsidRDefault="00B32352" w:rsidP="00B32352">
                  <w:pPr>
                    <w:pStyle w:val="Title"/>
                  </w:pPr>
                  <w:r>
                    <w:t>19 0 obj</w:t>
                  </w:r>
                </w:p>
                <w:p w14:paraId="2BBBC9B4" w14:textId="77777777" w:rsidR="00B32352" w:rsidRDefault="00B32352" w:rsidP="00B32352">
                  <w:pPr>
                    <w:pStyle w:val="Title"/>
                  </w:pPr>
                  <w:r>
                    <w:t>&lt;&lt;</w:t>
                  </w:r>
                </w:p>
                <w:p w14:paraId="5E35BCBB" w14:textId="77777777" w:rsidR="00B32352" w:rsidRDefault="00B32352" w:rsidP="00B32352">
                  <w:pPr>
                    <w:pStyle w:val="Title"/>
                  </w:pPr>
                  <w:r>
                    <w:t>/BaseFont /CIDFont+F2</w:t>
                  </w:r>
                </w:p>
                <w:p w14:paraId="4E963091" w14:textId="77777777" w:rsidR="00B32352" w:rsidRDefault="00B32352" w:rsidP="00B32352">
                  <w:pPr>
                    <w:pStyle w:val="Title"/>
                  </w:pPr>
                  <w:r>
                    <w:t>/DescendantFonts [ &lt;&lt;</w:t>
                  </w:r>
                </w:p>
                <w:p w14:paraId="72D21452" w14:textId="77777777" w:rsidR="00B32352" w:rsidRDefault="00B32352" w:rsidP="00B32352">
                  <w:pPr>
                    <w:pStyle w:val="Title"/>
                  </w:pPr>
                  <w:r>
                    <w:t>/BaseFont /CIDFont+F2</w:t>
                  </w:r>
                </w:p>
                <w:p w14:paraId="00629257" w14:textId="77777777" w:rsidR="00B32352" w:rsidRDefault="00B32352" w:rsidP="00B32352">
                  <w:pPr>
                    <w:pStyle w:val="Title"/>
                  </w:pPr>
                  <w:r>
                    <w:t>/CIDSystemInfo &lt;&lt;</w:t>
                  </w:r>
                </w:p>
                <w:p w14:paraId="6094D385" w14:textId="77777777" w:rsidR="00B32352" w:rsidRDefault="00B32352" w:rsidP="00B32352">
                  <w:pPr>
                    <w:pStyle w:val="Title"/>
                  </w:pPr>
                  <w:r>
                    <w:t>/Ordering 12 0 R</w:t>
                  </w:r>
                </w:p>
                <w:p w14:paraId="48836CD5" w14:textId="77777777" w:rsidR="00B32352" w:rsidRDefault="00B32352" w:rsidP="00B32352">
                  <w:pPr>
                    <w:pStyle w:val="Title"/>
                  </w:pPr>
                  <w:r>
                    <w:t>/Registry 13 0 R</w:t>
                  </w:r>
                </w:p>
                <w:p w14:paraId="74F31598" w14:textId="77777777" w:rsidR="00B32352" w:rsidRDefault="00B32352" w:rsidP="00B32352">
                  <w:pPr>
                    <w:pStyle w:val="Title"/>
                  </w:pPr>
                  <w:r>
                    <w:t>/Supplement 0</w:t>
                  </w:r>
                </w:p>
                <w:p w14:paraId="2C906FD7" w14:textId="77777777" w:rsidR="00B32352" w:rsidRDefault="00B32352" w:rsidP="00B32352">
                  <w:pPr>
                    <w:pStyle w:val="Title"/>
                  </w:pPr>
                  <w:r>
                    <w:t>&gt;&gt;</w:t>
                  </w:r>
                </w:p>
                <w:p w14:paraId="3C1F5C41" w14:textId="77777777" w:rsidR="00B32352" w:rsidRDefault="00B32352" w:rsidP="00B32352">
                  <w:pPr>
                    <w:pStyle w:val="Title"/>
                  </w:pPr>
                  <w:r>
                    <w:t>/CIDToGIDMap /Identity</w:t>
                  </w:r>
                </w:p>
                <w:p w14:paraId="1A22F897" w14:textId="77777777" w:rsidR="00B32352" w:rsidRDefault="00B32352" w:rsidP="00B32352">
                  <w:pPr>
                    <w:pStyle w:val="Title"/>
                  </w:pPr>
                  <w:r>
                    <w:t>/FontDescriptor &lt;&lt;</w:t>
                  </w:r>
                </w:p>
                <w:p w14:paraId="4AA77D90" w14:textId="77777777" w:rsidR="00B32352" w:rsidRDefault="00B32352" w:rsidP="00B32352">
                  <w:pPr>
                    <w:pStyle w:val="Title"/>
                  </w:pPr>
                  <w:r>
                    <w:t>/Ascent 905</w:t>
                  </w:r>
                </w:p>
                <w:p w14:paraId="1688ECCF" w14:textId="77777777" w:rsidR="00B32352" w:rsidRDefault="00B32352" w:rsidP="00B32352">
                  <w:pPr>
                    <w:pStyle w:val="Title"/>
                  </w:pPr>
                  <w:r>
                    <w:t>/CapHeight 716</w:t>
                  </w:r>
                </w:p>
                <w:p w14:paraId="1DF17F78" w14:textId="77777777" w:rsidR="00B32352" w:rsidRDefault="00B32352" w:rsidP="00B32352">
                  <w:pPr>
                    <w:pStyle w:val="Title"/>
                  </w:pPr>
                  <w:r>
                    <w:t>/Descent -211</w:t>
                  </w:r>
                </w:p>
                <w:p w14:paraId="54B3CFE5" w14:textId="77777777" w:rsidR="00B32352" w:rsidRDefault="00B32352" w:rsidP="00B32352">
                  <w:pPr>
                    <w:pStyle w:val="Title"/>
                  </w:pPr>
                  <w:r>
                    <w:t>/Flags 6</w:t>
                  </w:r>
                </w:p>
                <w:p w14:paraId="113B71F7" w14:textId="77777777" w:rsidR="00B32352" w:rsidRDefault="00B32352" w:rsidP="00B32352">
                  <w:pPr>
                    <w:pStyle w:val="Title"/>
                  </w:pPr>
                  <w:r>
                    <w:t>/FontBBox 14 0 R</w:t>
                  </w:r>
                </w:p>
                <w:p w14:paraId="308FC82E" w14:textId="77777777" w:rsidR="00B32352" w:rsidRDefault="00B32352" w:rsidP="00B32352">
                  <w:pPr>
                    <w:pStyle w:val="Title"/>
                  </w:pPr>
                  <w:r>
                    <w:t>/FontFile2 16 0 R</w:t>
                  </w:r>
                </w:p>
                <w:p w14:paraId="16FF5013" w14:textId="77777777" w:rsidR="00B32352" w:rsidRDefault="00B32352" w:rsidP="00B32352">
                  <w:pPr>
                    <w:pStyle w:val="Title"/>
                  </w:pPr>
                  <w:r>
                    <w:t>/FontName /CIDFont+F2</w:t>
                  </w:r>
                </w:p>
                <w:p w14:paraId="5BAFA7B1" w14:textId="77777777" w:rsidR="00B32352" w:rsidRDefault="00B32352" w:rsidP="00B32352">
                  <w:pPr>
                    <w:pStyle w:val="Title"/>
                  </w:pPr>
                  <w:r>
                    <w:t>/ItalicAngle 0</w:t>
                  </w:r>
                </w:p>
                <w:p w14:paraId="7CC11361" w14:textId="77777777" w:rsidR="00B32352" w:rsidRDefault="00B32352" w:rsidP="00B32352">
                  <w:pPr>
                    <w:pStyle w:val="Title"/>
                  </w:pPr>
                  <w:r>
                    <w:t>/StemV 15 0 R</w:t>
                  </w:r>
                </w:p>
                <w:p w14:paraId="16116787" w14:textId="77777777" w:rsidR="00B32352" w:rsidRDefault="00B32352" w:rsidP="00B32352">
                  <w:pPr>
                    <w:pStyle w:val="Title"/>
                  </w:pPr>
                  <w:r>
                    <w:t>/Type /FontDescriptor</w:t>
                  </w:r>
                </w:p>
                <w:p w14:paraId="34BD601D" w14:textId="77777777" w:rsidR="00B32352" w:rsidRDefault="00B32352" w:rsidP="00B32352">
                  <w:pPr>
                    <w:pStyle w:val="Title"/>
                  </w:pPr>
                  <w:r>
                    <w:t>&gt;&gt;</w:t>
                  </w:r>
                </w:p>
                <w:p w14:paraId="601D099B" w14:textId="77777777" w:rsidR="00B32352" w:rsidRDefault="00B32352" w:rsidP="00B32352">
                  <w:pPr>
                    <w:pStyle w:val="Title"/>
                  </w:pPr>
                  <w:r>
                    <w:t>/Subtype /CIDFontType2</w:t>
                  </w:r>
                </w:p>
                <w:p w14:paraId="55066DAD" w14:textId="77777777" w:rsidR="00B32352" w:rsidRDefault="00B32352" w:rsidP="00B32352">
                  <w:pPr>
                    <w:pStyle w:val="Title"/>
                  </w:pPr>
                  <w:r>
                    <w:t>/Type /Font</w:t>
                  </w:r>
                </w:p>
                <w:p w14:paraId="72AA750A" w14:textId="77777777" w:rsidR="00B32352" w:rsidRDefault="00B32352" w:rsidP="00B32352">
                  <w:pPr>
                    <w:pStyle w:val="Title"/>
                  </w:pPr>
                  <w:r>
                    <w:t>/W 17 0 R</w:t>
                  </w:r>
                </w:p>
                <w:p w14:paraId="1058EFC1" w14:textId="77777777" w:rsidR="00B32352" w:rsidRDefault="00B32352" w:rsidP="00B32352">
                  <w:pPr>
                    <w:pStyle w:val="Title"/>
                  </w:pPr>
                  <w:r>
                    <w:t>&gt;&gt; ]</w:t>
                  </w:r>
                </w:p>
                <w:p w14:paraId="3EF280FA" w14:textId="77777777" w:rsidR="00B32352" w:rsidRDefault="00B32352" w:rsidP="00B32352">
                  <w:pPr>
                    <w:pStyle w:val="Title"/>
                  </w:pPr>
                  <w:r>
                    <w:t>/Encoding /Identity-H</w:t>
                  </w:r>
                </w:p>
                <w:p w14:paraId="784AC3B2" w14:textId="77777777" w:rsidR="00B32352" w:rsidRDefault="00B32352" w:rsidP="00B32352">
                  <w:pPr>
                    <w:pStyle w:val="Title"/>
                  </w:pPr>
                  <w:r>
                    <w:t>/Subtype /Type0</w:t>
                  </w:r>
                </w:p>
                <w:p w14:paraId="67426B70" w14:textId="77777777" w:rsidR="00B32352" w:rsidRDefault="00B32352" w:rsidP="00B32352">
                  <w:pPr>
                    <w:pStyle w:val="Title"/>
                  </w:pPr>
                  <w:r>
                    <w:t>/ToUnicode 18 0 R</w:t>
                  </w:r>
                </w:p>
                <w:p w14:paraId="7A20978D" w14:textId="77777777" w:rsidR="00B32352" w:rsidRDefault="00B32352" w:rsidP="00B32352">
                  <w:pPr>
                    <w:pStyle w:val="Title"/>
                  </w:pPr>
                  <w:r>
                    <w:t>/Type /Font</w:t>
                  </w:r>
                </w:p>
                <w:p w14:paraId="4F6303B1" w14:textId="77777777" w:rsidR="00B32352" w:rsidRDefault="00B32352" w:rsidP="00B32352">
                  <w:pPr>
                    <w:pStyle w:val="Title"/>
                  </w:pPr>
                  <w:r>
                    <w:t>&gt;&gt;</w:t>
                  </w:r>
                </w:p>
                <w:p w14:paraId="249186BA" w14:textId="77777777" w:rsidR="00B32352" w:rsidRDefault="00B32352" w:rsidP="00B32352">
                  <w:pPr>
                    <w:pStyle w:val="Title"/>
                  </w:pPr>
                  <w:r>
                    <w:t>endobj</w:t>
                  </w:r>
                </w:p>
                <w:p w14:paraId="7DEA56D9" w14:textId="77777777" w:rsidR="00B32352" w:rsidRDefault="00B32352" w:rsidP="00B32352">
                  <w:pPr>
                    <w:pStyle w:val="Title"/>
                  </w:pPr>
                  <w:r>
                    <w:t>20 0 obj</w:t>
                  </w:r>
                </w:p>
                <w:p w14:paraId="2212B566" w14:textId="77777777" w:rsidR="00B32352" w:rsidRDefault="00B32352" w:rsidP="00B32352">
                  <w:pPr>
                    <w:pStyle w:val="Title"/>
                  </w:pPr>
                  <w:r>
                    <w:t>&lt;&lt;</w:t>
                  </w:r>
                </w:p>
                <w:p w14:paraId="42C5D98E" w14:textId="77777777" w:rsidR="00B32352" w:rsidRDefault="00B32352" w:rsidP="00B32352">
                  <w:pPr>
                    <w:pStyle w:val="Title"/>
                  </w:pPr>
                  <w:r>
                    <w:t>/Filter /FlateDecode</w:t>
                  </w:r>
                </w:p>
                <w:p w14:paraId="3B37EBB6" w14:textId="77777777" w:rsidR="00B32352" w:rsidRDefault="00B32352" w:rsidP="00B32352">
                  <w:pPr>
                    <w:pStyle w:val="Title"/>
                  </w:pPr>
                  <w:r>
                    <w:t>/Length 1213</w:t>
                  </w:r>
                </w:p>
                <w:p w14:paraId="6B5A77C3" w14:textId="77777777" w:rsidR="00B32352" w:rsidRDefault="00B32352" w:rsidP="00B32352">
                  <w:pPr>
                    <w:pStyle w:val="Title"/>
                  </w:pPr>
                  <w:r>
                    <w:t>&gt;&gt;</w:t>
                  </w:r>
                </w:p>
                <w:p w14:paraId="08B15B18" w14:textId="77777777" w:rsidR="00B32352" w:rsidRDefault="00B32352" w:rsidP="00B32352">
                  <w:pPr>
                    <w:pStyle w:val="Title"/>
                  </w:pPr>
                  <w:r>
                    <w:t>stream</w:t>
                  </w:r>
                </w:p>
                <w:p w14:paraId="170066E3" w14:textId="77777777" w:rsidR="00B32352" w:rsidRDefault="00B32352" w:rsidP="00B32352">
                  <w:pPr>
                    <w:pStyle w:val="Title"/>
                  </w:pPr>
                  <w:r>
                    <w:t>x  Y</w:t>
                  </w:r>
                  <w:r>
                    <w:rPr>
                      <w:rFonts w:ascii="Arial" w:hAnsi="Arial" w:cs="Arial"/>
                    </w:rPr>
                    <w:t>ˎ</w:t>
                  </w:r>
                  <w:r>
                    <w:t>+5  W  q   PK 0 t% C   ;</w:t>
                  </w:r>
                </w:p>
                <w:p w14:paraId="0577CAAA" w14:textId="77777777" w:rsidR="00B32352" w:rsidRDefault="00B32352" w:rsidP="00B32352">
                  <w:pPr>
                    <w:pStyle w:val="Title"/>
                  </w:pPr>
                  <w:r>
                    <w:t xml:space="preserve">   N&amp;  t g </w:t>
                  </w:r>
                </w:p>
                <w:p w14:paraId="5FA69813" w14:textId="77777777" w:rsidR="00B32352" w:rsidRDefault="00B32352" w:rsidP="00B32352">
                  <w:pPr>
                    <w:pStyle w:val="Title"/>
                  </w:pPr>
                  <w:r>
                    <w:t xml:space="preserve">  </w:t>
                  </w:r>
                  <w:r>
                    <w:rPr>
                      <w:rFonts w:ascii="Arial" w:hAnsi="Arial" w:cs="Arial"/>
                    </w:rPr>
                    <w:t>ݮ</w:t>
                  </w:r>
                  <w:r>
                    <w:t xml:space="preserve">r=N=Z  t  Zi- k!   / _      </w:t>
                  </w:r>
                  <w:r>
                    <w:rPr>
                      <w:rFonts w:ascii="Ebrima" w:hAnsi="Ebrima" w:cs="Ebrima"/>
                    </w:rPr>
                    <w:t>߇</w:t>
                  </w:r>
                  <w:r>
                    <w:t xml:space="preserve"> n      3   67 ~   h...</w:t>
                  </w:r>
                </w:p>
                <w:p w14:paraId="1524F336" w14:textId="77777777" w:rsidR="00B32352" w:rsidRDefault="00B32352" w:rsidP="00B32352">
                  <w:pPr>
                    <w:pStyle w:val="Title"/>
                  </w:pPr>
                  <w:r>
                    <w:t xml:space="preserve">   7     o 6v # B ) E&gt;$  $</w:t>
                  </w:r>
                  <w:r>
                    <w:rPr>
                      <w:rFonts w:ascii="Calibri" w:hAnsi="Calibri" w:cs="Calibri"/>
                    </w:rPr>
                    <w:t>ǉ</w:t>
                  </w:r>
                  <w:r>
                    <w:t xml:space="preserve"> </w:t>
                  </w:r>
                  <w:r>
                    <w:rPr>
                      <w:rFonts w:ascii="Calibri" w:hAnsi="Calibri" w:cs="Calibri"/>
                    </w:rPr>
                    <w:t>ͼ</w:t>
                  </w:r>
                  <w:r>
                    <w:t xml:space="preserve"> </w:t>
                  </w:r>
                </w:p>
                <w:p w14:paraId="45931E15" w14:textId="77777777" w:rsidR="00B32352" w:rsidRDefault="00B32352" w:rsidP="00B32352">
                  <w:pPr>
                    <w:pStyle w:val="Title"/>
                  </w:pPr>
                </w:p>
                <w:p w14:paraId="37F5DFB3" w14:textId="77777777" w:rsidR="00B32352" w:rsidRDefault="00B32352" w:rsidP="00B32352">
                  <w:pPr>
                    <w:pStyle w:val="Title"/>
                  </w:pPr>
                  <w:r>
                    <w:t xml:space="preserve">   3 Y r  G   v g* </w:t>
                  </w:r>
                  <w:r>
                    <w:rPr>
                      <w:rFonts w:ascii="Cascadia Code ExtraLight" w:hAnsi="Cascadia Code ExtraLight" w:cs="Cascadia Code ExtraLight"/>
                    </w:rPr>
                    <w:t>␦</w:t>
                  </w:r>
                  <w:r>
                    <w:t xml:space="preserve">  Gq.  </w:t>
                  </w:r>
                  <w:r>
                    <w:rPr>
                      <w:rFonts w:ascii="Arial" w:hAnsi="Arial" w:cs="Arial"/>
                    </w:rPr>
                    <w:t>؉</w:t>
                  </w:r>
                  <w:r>
                    <w:t xml:space="preserve">  tXu  -$w</w:t>
                  </w:r>
                  <w:r>
                    <w:rPr>
                      <w:rFonts w:ascii="Calibri" w:hAnsi="Calibri" w:cs="Calibri"/>
                    </w:rPr>
                    <w:t>ɍ</w:t>
                  </w:r>
                  <w:r>
                    <w:t xml:space="preserve">  ( "i .fB  ...</w:t>
                  </w:r>
                </w:p>
                <w:p w14:paraId="6E93A839" w14:textId="77777777" w:rsidR="00B32352" w:rsidRDefault="00B32352" w:rsidP="00B32352">
                  <w:pPr>
                    <w:pStyle w:val="Title"/>
                  </w:pPr>
                  <w:r>
                    <w:t xml:space="preserve"> Wf  *S J  U( f  &amp; $%"  t     &gt;&lt;;x   5uO:      O r6V   ...</w:t>
                  </w:r>
                </w:p>
                <w:p w14:paraId="31A97683" w14:textId="77777777" w:rsidR="00B32352" w:rsidRDefault="00B32352" w:rsidP="00B32352">
                  <w:pPr>
                    <w:pStyle w:val="Title"/>
                  </w:pPr>
                  <w:r>
                    <w:t xml:space="preserve">&amp; s T 1&amp;jJ ! </w:t>
                  </w:r>
                  <w:r>
                    <w:rPr>
                      <w:rFonts w:ascii="Calibri" w:hAnsi="Calibri" w:cs="Calibri"/>
                    </w:rPr>
                    <w:t>ǹ</w:t>
                  </w:r>
                  <w:r>
                    <w:t xml:space="preserve">  wON 2) #x.V{  ]     :</w:t>
                  </w:r>
                  <w:r>
                    <w:rPr>
                      <w:rFonts w:ascii="Arial" w:hAnsi="Arial" w:cs="Arial"/>
                    </w:rPr>
                    <w:t>ڤ</w:t>
                  </w:r>
                </w:p>
                <w:p w14:paraId="4D345755" w14:textId="77777777" w:rsidR="00B32352" w:rsidRDefault="00B32352" w:rsidP="00B32352">
                  <w:pPr>
                    <w:pStyle w:val="Title"/>
                  </w:pPr>
                  <w:r>
                    <w:t xml:space="preserve">   J wZ  69        5 J  N8 k  </w:t>
                  </w:r>
                </w:p>
                <w:p w14:paraId="6C072640" w14:textId="77777777" w:rsidR="00B32352" w:rsidRDefault="00B32352" w:rsidP="00B32352">
                  <w:pPr>
                    <w:pStyle w:val="Title"/>
                  </w:pPr>
                  <w:r>
                    <w:t xml:space="preserve">l     ś B </w:t>
                  </w:r>
                </w:p>
                <w:p w14:paraId="6953654D" w14:textId="77777777" w:rsidR="00B32352" w:rsidRDefault="00B32352" w:rsidP="00B32352">
                  <w:pPr>
                    <w:pStyle w:val="Title"/>
                  </w:pPr>
                  <w:r>
                    <w:t>endstream</w:t>
                  </w:r>
                </w:p>
                <w:p w14:paraId="3F622525" w14:textId="77777777" w:rsidR="00B32352" w:rsidRDefault="00B32352" w:rsidP="00B32352">
                  <w:pPr>
                    <w:pStyle w:val="Title"/>
                  </w:pPr>
                  <w:r>
                    <w:t>endobj</w:t>
                  </w:r>
                </w:p>
                <w:p w14:paraId="3337E50B" w14:textId="77777777" w:rsidR="00B32352" w:rsidRDefault="00B32352" w:rsidP="00B32352">
                  <w:pPr>
                    <w:pStyle w:val="Title"/>
                  </w:pPr>
                  <w:r>
                    <w:t>21 0 obj</w:t>
                  </w:r>
                </w:p>
                <w:p w14:paraId="025AA05B" w14:textId="77777777" w:rsidR="00B32352" w:rsidRDefault="00B32352" w:rsidP="00B32352">
                  <w:pPr>
                    <w:pStyle w:val="Title"/>
                  </w:pPr>
                  <w:r>
                    <w:t>&lt;&lt;</w:t>
                  </w:r>
                </w:p>
                <w:p w14:paraId="69C66FDD" w14:textId="77777777" w:rsidR="00B32352" w:rsidRDefault="00B32352" w:rsidP="00B32352">
                  <w:pPr>
                    <w:pStyle w:val="Title"/>
                  </w:pPr>
                  <w:r>
                    <w:t>/Font &lt;&lt;</w:t>
                  </w:r>
                </w:p>
                <w:p w14:paraId="7CBE62F3" w14:textId="77777777" w:rsidR="00B32352" w:rsidRDefault="00B32352" w:rsidP="00B32352">
                  <w:pPr>
                    <w:pStyle w:val="Title"/>
                  </w:pPr>
                  <w:r>
                    <w:t>/F1 11 0 R</w:t>
                  </w:r>
                </w:p>
                <w:p w14:paraId="2EE70A2D" w14:textId="77777777" w:rsidR="00B32352" w:rsidRDefault="00B32352" w:rsidP="00B32352">
                  <w:pPr>
                    <w:pStyle w:val="Title"/>
                  </w:pPr>
                  <w:r>
                    <w:t>/F2 19 0 R</w:t>
                  </w:r>
                </w:p>
                <w:p w14:paraId="707E2A99" w14:textId="77777777" w:rsidR="00B32352" w:rsidRDefault="00B32352" w:rsidP="00B32352">
                  <w:pPr>
                    <w:pStyle w:val="Title"/>
                  </w:pPr>
                  <w:r>
                    <w:t>&gt;&gt;</w:t>
                  </w:r>
                </w:p>
                <w:p w14:paraId="33353003" w14:textId="77777777" w:rsidR="00B32352" w:rsidRDefault="00B32352" w:rsidP="00B32352">
                  <w:pPr>
                    <w:pStyle w:val="Title"/>
                  </w:pPr>
                  <w:r>
                    <w:t>&gt;&gt;</w:t>
                  </w:r>
                </w:p>
                <w:p w14:paraId="1A7FA375" w14:textId="77777777" w:rsidR="00B32352" w:rsidRDefault="00B32352" w:rsidP="00B32352">
                  <w:pPr>
                    <w:pStyle w:val="Title"/>
                  </w:pPr>
                  <w:r>
                    <w:t>endobj</w:t>
                  </w:r>
                </w:p>
                <w:p w14:paraId="2DAE741B" w14:textId="77777777" w:rsidR="00B32352" w:rsidRDefault="00B32352" w:rsidP="00B32352">
                  <w:pPr>
                    <w:pStyle w:val="Title"/>
                  </w:pPr>
                  <w:r>
                    <w:t>3 0 obj</w:t>
                  </w:r>
                </w:p>
                <w:p w14:paraId="18A8F6EB" w14:textId="77777777" w:rsidR="00B32352" w:rsidRDefault="00B32352" w:rsidP="00B32352">
                  <w:pPr>
                    <w:pStyle w:val="Title"/>
                  </w:pPr>
                  <w:r>
                    <w:t>&lt;&lt;</w:t>
                  </w:r>
                </w:p>
                <w:p w14:paraId="2515574F" w14:textId="77777777" w:rsidR="00B32352" w:rsidRDefault="00B32352" w:rsidP="00B32352">
                  <w:pPr>
                    <w:pStyle w:val="Title"/>
                  </w:pPr>
                  <w:r>
                    <w:t>/Contents [ 20 0 R ]</w:t>
                  </w:r>
                </w:p>
                <w:p w14:paraId="3EC3458B" w14:textId="77777777" w:rsidR="00B32352" w:rsidRDefault="00B32352" w:rsidP="00B32352">
                  <w:pPr>
                    <w:pStyle w:val="Title"/>
                  </w:pPr>
                  <w:r>
                    <w:t>/CropBox [ 0.0 0.0 612.0 792.0 ]</w:t>
                  </w:r>
                </w:p>
                <w:p w14:paraId="644FC926" w14:textId="77777777" w:rsidR="00B32352" w:rsidRDefault="00B32352" w:rsidP="00B32352">
                  <w:pPr>
                    <w:pStyle w:val="Title"/>
                  </w:pPr>
                  <w:r>
                    <w:t>/MediaBox [ 0.0 0.0 612.0 792.0 ]</w:t>
                  </w:r>
                </w:p>
                <w:p w14:paraId="63E4A6F8" w14:textId="77777777" w:rsidR="00B32352" w:rsidRDefault="00B32352" w:rsidP="00B32352">
                  <w:pPr>
                    <w:pStyle w:val="Title"/>
                  </w:pPr>
                  <w:r>
                    <w:t>/Parent 2 0 R</w:t>
                  </w:r>
                </w:p>
                <w:p w14:paraId="55E67513" w14:textId="77777777" w:rsidR="00B32352" w:rsidRDefault="00B32352" w:rsidP="00B32352">
                  <w:pPr>
                    <w:pStyle w:val="Title"/>
                  </w:pPr>
                  <w:r>
                    <w:t>/Resources 21 0 R</w:t>
                  </w:r>
                </w:p>
                <w:p w14:paraId="052632D9" w14:textId="77777777" w:rsidR="00B32352" w:rsidRDefault="00B32352" w:rsidP="00B32352">
                  <w:pPr>
                    <w:pStyle w:val="Title"/>
                  </w:pPr>
                  <w:r>
                    <w:t>/Rotate 0</w:t>
                  </w:r>
                </w:p>
                <w:p w14:paraId="25795340" w14:textId="77777777" w:rsidR="00B32352" w:rsidRDefault="00B32352" w:rsidP="00B32352">
                  <w:pPr>
                    <w:pStyle w:val="Title"/>
                  </w:pPr>
                  <w:r>
                    <w:t>/Type /Page</w:t>
                  </w:r>
                </w:p>
                <w:p w14:paraId="3A7B7C5E" w14:textId="77777777" w:rsidR="00B32352" w:rsidRDefault="00B32352" w:rsidP="00B32352">
                  <w:pPr>
                    <w:pStyle w:val="Title"/>
                  </w:pPr>
                  <w:r>
                    <w:t>&gt;&gt;</w:t>
                  </w:r>
                </w:p>
                <w:p w14:paraId="2E5EEBE1" w14:textId="77777777" w:rsidR="00B32352" w:rsidRDefault="00B32352" w:rsidP="00B32352">
                  <w:pPr>
                    <w:pStyle w:val="Title"/>
                  </w:pPr>
                  <w:r>
                    <w:t>endobj</w:t>
                  </w:r>
                </w:p>
                <w:p w14:paraId="0A8BE664" w14:textId="77777777" w:rsidR="00B32352" w:rsidRDefault="00B32352" w:rsidP="00B32352">
                  <w:pPr>
                    <w:pStyle w:val="Title"/>
                  </w:pPr>
                  <w:r>
                    <w:t>10 0 obj</w:t>
                  </w:r>
                </w:p>
                <w:p w14:paraId="34124107" w14:textId="77777777" w:rsidR="00B32352" w:rsidRDefault="00B32352" w:rsidP="00B32352">
                  <w:pPr>
                    <w:pStyle w:val="Title"/>
                  </w:pPr>
                  <w:r>
                    <w:t>&lt;&lt;</w:t>
                  </w:r>
                </w:p>
                <w:p w14:paraId="3B5573F3" w14:textId="77777777" w:rsidR="00B32352" w:rsidRDefault="00B32352" w:rsidP="00B32352">
                  <w:pPr>
                    <w:pStyle w:val="Title"/>
                  </w:pPr>
                  <w:r>
                    <w:t>/Length 885</w:t>
                  </w:r>
                </w:p>
                <w:p w14:paraId="584DF2EA" w14:textId="77777777" w:rsidR="00B32352" w:rsidRDefault="00B32352" w:rsidP="00B32352">
                  <w:pPr>
                    <w:pStyle w:val="Title"/>
                  </w:pPr>
                  <w:r>
                    <w:t>&gt;&gt;</w:t>
                  </w:r>
                </w:p>
                <w:p w14:paraId="416CD958" w14:textId="77777777" w:rsidR="00B32352" w:rsidRDefault="00B32352" w:rsidP="00B32352">
                  <w:pPr>
                    <w:pStyle w:val="Title"/>
                  </w:pPr>
                  <w:r>
                    <w:t>stream</w:t>
                  </w:r>
                </w:p>
                <w:p w14:paraId="07DAD2C0" w14:textId="77777777" w:rsidR="00B32352" w:rsidRDefault="00B32352" w:rsidP="00B32352">
                  <w:pPr>
                    <w:pStyle w:val="Title"/>
                  </w:pPr>
                  <w:r>
                    <w:t>/CIDInit /ProcSet findresource begin 12 dict begin begincmap /CIDSystemInfo &lt;&lt; /Registry (Adobe) /Ordering...</w:t>
                  </w:r>
                </w:p>
                <w:p w14:paraId="70D3B1B1" w14:textId="77777777" w:rsidR="00B32352" w:rsidRDefault="00B32352" w:rsidP="00B32352">
                  <w:pPr>
                    <w:pStyle w:val="Title"/>
                  </w:pPr>
                  <w:r>
                    <w:t>endstream</w:t>
                  </w:r>
                </w:p>
                <w:p w14:paraId="0454B802" w14:textId="77777777" w:rsidR="00B32352" w:rsidRDefault="00B32352" w:rsidP="00B32352">
                  <w:pPr>
                    <w:pStyle w:val="Title"/>
                  </w:pPr>
                  <w:r>
                    <w:t>endobj</w:t>
                  </w:r>
                </w:p>
                <w:p w14:paraId="4123DCFF" w14:textId="77777777" w:rsidR="00B32352" w:rsidRDefault="00B32352" w:rsidP="00B32352">
                  <w:pPr>
                    <w:pStyle w:val="Title"/>
                  </w:pPr>
                  <w:r>
                    <w:t>9 0 obj</w:t>
                  </w:r>
                </w:p>
                <w:p w14:paraId="17E20C4A" w14:textId="77777777" w:rsidR="00B32352" w:rsidRDefault="00B32352" w:rsidP="00B32352">
                  <w:pPr>
                    <w:pStyle w:val="Title"/>
                  </w:pPr>
                  <w:r>
                    <w:t>[ 3 3 277 17 17 277 19 19 556 20 20 556 21 21 556 26 26 556 29 29 333 36 36 722 38 38 722 40 40 666 42 42 ...</w:t>
                  </w:r>
                </w:p>
                <w:p w14:paraId="55FE2AB4" w14:textId="77777777" w:rsidR="00B32352" w:rsidRDefault="00B32352" w:rsidP="00B32352">
                  <w:pPr>
                    <w:pStyle w:val="Title"/>
                  </w:pPr>
                  <w:r>
                    <w:t>endobj</w:t>
                  </w:r>
                </w:p>
                <w:p w14:paraId="12B92199" w14:textId="77777777" w:rsidR="00B32352" w:rsidRDefault="00B32352" w:rsidP="00B32352">
                  <w:pPr>
                    <w:pStyle w:val="Title"/>
                  </w:pPr>
                  <w:r>
                    <w:t>6 0 obj</w:t>
                  </w:r>
                </w:p>
                <w:p w14:paraId="634A94C4" w14:textId="77777777" w:rsidR="00B32352" w:rsidRDefault="00B32352" w:rsidP="00B32352">
                  <w:pPr>
                    <w:pStyle w:val="Title"/>
                  </w:pPr>
                  <w:r>
                    <w:t>[ -943 -211 943 905 ]</w:t>
                  </w:r>
                </w:p>
                <w:p w14:paraId="3F3A0728" w14:textId="77777777" w:rsidR="00B32352" w:rsidRDefault="00B32352" w:rsidP="00B32352">
                  <w:pPr>
                    <w:pStyle w:val="Title"/>
                  </w:pPr>
                  <w:r>
                    <w:t>endobj</w:t>
                  </w:r>
                </w:p>
                <w:p w14:paraId="30316F36" w14:textId="77777777" w:rsidR="00B32352" w:rsidRDefault="00B32352" w:rsidP="00B32352">
                  <w:pPr>
                    <w:pStyle w:val="Title"/>
                  </w:pPr>
                  <w:r>
                    <w:t>7 0 obj</w:t>
                  </w:r>
                </w:p>
                <w:p w14:paraId="738430BF" w14:textId="77777777" w:rsidR="00B32352" w:rsidRDefault="00B32352" w:rsidP="00B32352">
                  <w:pPr>
                    <w:pStyle w:val="Title"/>
                  </w:pPr>
                  <w:r>
                    <w:t>943</w:t>
                  </w:r>
                </w:p>
                <w:p w14:paraId="314F1031" w14:textId="77777777" w:rsidR="00B32352" w:rsidRDefault="00B32352" w:rsidP="00B32352">
                  <w:pPr>
                    <w:pStyle w:val="Title"/>
                  </w:pPr>
                  <w:r>
                    <w:t>endobj</w:t>
                  </w:r>
                </w:p>
                <w:p w14:paraId="412CE491" w14:textId="77777777" w:rsidR="00B32352" w:rsidRDefault="00B32352" w:rsidP="00B32352">
                  <w:pPr>
                    <w:pStyle w:val="Title"/>
                  </w:pPr>
                  <w:r>
                    <w:t>18 0 obj</w:t>
                  </w:r>
                </w:p>
                <w:p w14:paraId="7249746D" w14:textId="77777777" w:rsidR="00B32352" w:rsidRDefault="00B32352" w:rsidP="00B32352">
                  <w:pPr>
                    <w:pStyle w:val="Title"/>
                  </w:pPr>
                  <w:r>
                    <w:t>&lt;&lt;</w:t>
                  </w:r>
                </w:p>
                <w:p w14:paraId="07046D11" w14:textId="77777777" w:rsidR="00B32352" w:rsidRDefault="00B32352" w:rsidP="00B32352">
                  <w:pPr>
                    <w:pStyle w:val="Title"/>
                  </w:pPr>
                  <w:r>
                    <w:t>/Length 1011</w:t>
                  </w:r>
                </w:p>
                <w:p w14:paraId="4FD8D534" w14:textId="77777777" w:rsidR="00B32352" w:rsidRDefault="00B32352" w:rsidP="00B32352">
                  <w:pPr>
                    <w:pStyle w:val="Title"/>
                  </w:pPr>
                  <w:r>
                    <w:t>&gt;&gt;</w:t>
                  </w:r>
                </w:p>
                <w:p w14:paraId="4C78164A" w14:textId="77777777" w:rsidR="00B32352" w:rsidRDefault="00B32352" w:rsidP="00B32352">
                  <w:pPr>
                    <w:pStyle w:val="Title"/>
                  </w:pPr>
                  <w:r>
                    <w:t>stream</w:t>
                  </w:r>
                </w:p>
                <w:p w14:paraId="35FBEC06" w14:textId="77777777" w:rsidR="00B32352" w:rsidRDefault="00B32352" w:rsidP="00B32352">
                  <w:pPr>
                    <w:pStyle w:val="Title"/>
                  </w:pPr>
                  <w:r>
                    <w:t>/CIDInit /ProcSet findresource begin 12 dict begin begincmap /CIDSystemInfo &lt;&lt; /Registry (Adobe) /Ordering...</w:t>
                  </w:r>
                </w:p>
                <w:p w14:paraId="1C9A8589" w14:textId="77777777" w:rsidR="00B32352" w:rsidRDefault="00B32352" w:rsidP="00B32352">
                  <w:pPr>
                    <w:pStyle w:val="Title"/>
                  </w:pPr>
                  <w:r>
                    <w:t>endstream</w:t>
                  </w:r>
                </w:p>
                <w:p w14:paraId="6F01AD10" w14:textId="77777777" w:rsidR="00B32352" w:rsidRDefault="00B32352" w:rsidP="00B32352">
                  <w:pPr>
                    <w:pStyle w:val="Title"/>
                  </w:pPr>
                  <w:r>
                    <w:t>endobj</w:t>
                  </w:r>
                </w:p>
                <w:p w14:paraId="2E5925EA" w14:textId="77777777" w:rsidR="00B32352" w:rsidRDefault="00B32352" w:rsidP="00B32352">
                  <w:pPr>
                    <w:pStyle w:val="Title"/>
                  </w:pPr>
                  <w:r>
                    <w:t>17 0 obj</w:t>
                  </w:r>
                </w:p>
                <w:p w14:paraId="2D105973" w14:textId="77777777" w:rsidR="00B32352" w:rsidRDefault="00B32352" w:rsidP="00B32352">
                  <w:pPr>
                    <w:pStyle w:val="Title"/>
                  </w:pPr>
                  <w:r>
                    <w:t>[ 3 3 277 11 11 333 12 12 333 16 16 333 17 17 277 18 18 277 19 19 556 20 20 556 21 21 556 22 22 556 23 23 ...</w:t>
                  </w:r>
                </w:p>
                <w:p w14:paraId="674469A4" w14:textId="77777777" w:rsidR="00B32352" w:rsidRDefault="00B32352" w:rsidP="00B32352">
                  <w:pPr>
                    <w:pStyle w:val="Title"/>
                  </w:pPr>
                  <w:r>
                    <w:t>endobj</w:t>
                  </w:r>
                </w:p>
                <w:p w14:paraId="4695A2C0" w14:textId="77777777" w:rsidR="00B32352" w:rsidRDefault="00B32352" w:rsidP="00B32352">
                  <w:pPr>
                    <w:pStyle w:val="Title"/>
                  </w:pPr>
                  <w:r>
                    <w:t>14 0 obj</w:t>
                  </w:r>
                </w:p>
                <w:p w14:paraId="75918859" w14:textId="77777777" w:rsidR="00B32352" w:rsidRDefault="00B32352" w:rsidP="00B32352">
                  <w:pPr>
                    <w:pStyle w:val="Title"/>
                  </w:pPr>
                  <w:r>
                    <w:t>[ -943 -211 943 905 ]</w:t>
                  </w:r>
                </w:p>
                <w:p w14:paraId="6B28AE0C" w14:textId="77777777" w:rsidR="00B32352" w:rsidRDefault="00B32352" w:rsidP="00B32352">
                  <w:pPr>
                    <w:pStyle w:val="Title"/>
                  </w:pPr>
                  <w:r>
                    <w:t>endobj</w:t>
                  </w:r>
                </w:p>
                <w:p w14:paraId="12A9FBF9" w14:textId="77777777" w:rsidR="00B32352" w:rsidRDefault="00B32352" w:rsidP="00B32352">
                  <w:pPr>
                    <w:pStyle w:val="Title"/>
                  </w:pPr>
                  <w:r>
                    <w:t>15 0 obj</w:t>
                  </w:r>
                </w:p>
                <w:p w14:paraId="1E342B71" w14:textId="77777777" w:rsidR="00B32352" w:rsidRDefault="00B32352" w:rsidP="00B32352">
                  <w:pPr>
                    <w:pStyle w:val="Title"/>
                  </w:pPr>
                  <w:r>
                    <w:t>943</w:t>
                  </w:r>
                </w:p>
                <w:p w14:paraId="5273596E" w14:textId="77777777" w:rsidR="00B32352" w:rsidRDefault="00B32352" w:rsidP="00B32352">
                  <w:pPr>
                    <w:pStyle w:val="Title"/>
                  </w:pPr>
                  <w:r>
                    <w:t>endobj</w:t>
                  </w:r>
                </w:p>
                <w:p w14:paraId="2E3AA076" w14:textId="77777777" w:rsidR="00B32352" w:rsidRDefault="00B32352" w:rsidP="00B32352">
                  <w:pPr>
                    <w:pStyle w:val="Title"/>
                  </w:pPr>
                  <w:r>
                    <w:t>2 0 obj</w:t>
                  </w:r>
                </w:p>
                <w:p w14:paraId="1A2A9DFE" w14:textId="77777777" w:rsidR="00B32352" w:rsidRDefault="00B32352" w:rsidP="00B32352">
                  <w:pPr>
                    <w:pStyle w:val="Title"/>
                  </w:pPr>
                  <w:r>
                    <w:t>&lt;&lt;</w:t>
                  </w:r>
                </w:p>
                <w:p w14:paraId="6FFBEBEB" w14:textId="77777777" w:rsidR="00B32352" w:rsidRDefault="00B32352" w:rsidP="00B32352">
                  <w:pPr>
                    <w:pStyle w:val="Title"/>
                  </w:pPr>
                  <w:r>
                    <w:t>/Count 1</w:t>
                  </w:r>
                </w:p>
                <w:p w14:paraId="2E967DA0" w14:textId="77777777" w:rsidR="00B32352" w:rsidRDefault="00B32352" w:rsidP="00B32352">
                  <w:pPr>
                    <w:pStyle w:val="Title"/>
                  </w:pPr>
                  <w:r>
                    <w:t>/Kids [ 3 0 R ]</w:t>
                  </w:r>
                </w:p>
                <w:p w14:paraId="5E5E224A" w14:textId="77777777" w:rsidR="00B32352" w:rsidRDefault="00B32352" w:rsidP="00B32352">
                  <w:pPr>
                    <w:pStyle w:val="Title"/>
                  </w:pPr>
                  <w:r>
                    <w:t>/Type /Pages</w:t>
                  </w:r>
                </w:p>
                <w:p w14:paraId="5C564F71" w14:textId="77777777" w:rsidR="00B32352" w:rsidRDefault="00B32352" w:rsidP="00B32352">
                  <w:pPr>
                    <w:pStyle w:val="Title"/>
                  </w:pPr>
                  <w:r>
                    <w:t>&gt;&gt;</w:t>
                  </w:r>
                </w:p>
                <w:p w14:paraId="763284BA" w14:textId="77777777" w:rsidR="00B32352" w:rsidRDefault="00B32352" w:rsidP="00B32352">
                  <w:pPr>
                    <w:pStyle w:val="Title"/>
                  </w:pPr>
                  <w:r>
                    <w:t>endobj</w:t>
                  </w:r>
                </w:p>
                <w:p w14:paraId="0B1ADC3E" w14:textId="77777777" w:rsidR="00B32352" w:rsidRDefault="00B32352" w:rsidP="00B32352">
                  <w:pPr>
                    <w:pStyle w:val="Title"/>
                  </w:pPr>
                  <w:r>
                    <w:t>1 0 obj</w:t>
                  </w:r>
                </w:p>
                <w:p w14:paraId="207FF5FD" w14:textId="77777777" w:rsidR="00B32352" w:rsidRDefault="00B32352" w:rsidP="00B32352">
                  <w:pPr>
                    <w:pStyle w:val="Title"/>
                  </w:pPr>
                  <w:r>
                    <w:t>&lt;&lt;</w:t>
                  </w:r>
                </w:p>
                <w:p w14:paraId="680CBEFA" w14:textId="77777777" w:rsidR="00B32352" w:rsidRDefault="00B32352" w:rsidP="00B32352">
                  <w:pPr>
                    <w:pStyle w:val="Title"/>
                  </w:pPr>
                  <w:r>
                    <w:t>/Pages 2 0 R</w:t>
                  </w:r>
                </w:p>
                <w:p w14:paraId="4C077561" w14:textId="77777777" w:rsidR="00B32352" w:rsidRDefault="00B32352" w:rsidP="00B32352">
                  <w:pPr>
                    <w:pStyle w:val="Title"/>
                  </w:pPr>
                  <w:r>
                    <w:t>/Type /Catalog</w:t>
                  </w:r>
                </w:p>
                <w:p w14:paraId="552EEE0B" w14:textId="77777777" w:rsidR="00B32352" w:rsidRDefault="00B32352" w:rsidP="00B32352">
                  <w:pPr>
                    <w:pStyle w:val="Title"/>
                  </w:pPr>
                  <w:r>
                    <w:t>&gt;&gt;</w:t>
                  </w:r>
                </w:p>
                <w:p w14:paraId="046EF3BE" w14:textId="77777777" w:rsidR="00B32352" w:rsidRDefault="00B32352" w:rsidP="00B32352">
                  <w:pPr>
                    <w:pStyle w:val="Title"/>
                  </w:pPr>
                  <w:r>
                    <w:t>endobj</w:t>
                  </w:r>
                </w:p>
                <w:p w14:paraId="2F896809" w14:textId="77777777" w:rsidR="00B32352" w:rsidRDefault="00B32352" w:rsidP="00B32352">
                  <w:pPr>
                    <w:pStyle w:val="Title"/>
                  </w:pPr>
                  <w:r>
                    <w:t>22 0 obj</w:t>
                  </w:r>
                </w:p>
                <w:p w14:paraId="4568FAF5" w14:textId="77777777" w:rsidR="00B32352" w:rsidRDefault="00B32352" w:rsidP="00B32352">
                  <w:pPr>
                    <w:pStyle w:val="Title"/>
                  </w:pPr>
                  <w:r>
                    <w:t>&lt;&lt;</w:t>
                  </w:r>
                </w:p>
                <w:p w14:paraId="6770731A" w14:textId="77777777" w:rsidR="00B32352" w:rsidRDefault="00B32352" w:rsidP="00B32352">
                  <w:pPr>
                    <w:pStyle w:val="Title"/>
                  </w:pPr>
                  <w:r>
                    <w:t>/Author ()</w:t>
                  </w:r>
                </w:p>
                <w:p w14:paraId="5FFC8E13" w14:textId="77777777" w:rsidR="00B32352" w:rsidRDefault="00B32352" w:rsidP="00B32352">
                  <w:pPr>
                    <w:pStyle w:val="Title"/>
                  </w:pPr>
                  <w:r>
                    <w:t>/CreationDate (D:20240308175029-08'00')</w:t>
                  </w:r>
                </w:p>
                <w:p w14:paraId="76E362BD" w14:textId="77777777" w:rsidR="00B32352" w:rsidRDefault="00B32352" w:rsidP="00B32352">
                  <w:pPr>
                    <w:pStyle w:val="Title"/>
                  </w:pPr>
                  <w:r>
                    <w:t>/ModDate (D:20240308175029-08'00')</w:t>
                  </w:r>
                </w:p>
                <w:p w14:paraId="0C4FE5D3" w14:textId="77777777" w:rsidR="00B32352" w:rsidRDefault="00B32352" w:rsidP="00B32352">
                  <w:pPr>
                    <w:pStyle w:val="Title"/>
                  </w:pPr>
                  <w:r>
                    <w:t>/Producer (Microsoft: Print To PDF)</w:t>
                  </w:r>
                </w:p>
                <w:p w14:paraId="70307830" w14:textId="77777777" w:rsidR="00B32352" w:rsidRDefault="00B32352" w:rsidP="00B32352">
                  <w:pPr>
                    <w:pStyle w:val="Title"/>
                  </w:pPr>
                  <w:r>
                    <w:t>/Title (AccuWage )</w:t>
                  </w:r>
                </w:p>
                <w:p w14:paraId="0E7FAD8C" w14:textId="77777777" w:rsidR="00B32352" w:rsidRDefault="00B32352" w:rsidP="00B32352">
                  <w:pPr>
                    <w:pStyle w:val="Title"/>
                  </w:pPr>
                  <w:r>
                    <w:t>&gt;&gt;</w:t>
                  </w:r>
                </w:p>
                <w:p w14:paraId="53317ABF" w14:textId="77777777" w:rsidR="00B32352" w:rsidRDefault="00B32352" w:rsidP="00B32352">
                  <w:pPr>
                    <w:pStyle w:val="Title"/>
                  </w:pPr>
                  <w:r>
                    <w:t>endobj</w:t>
                  </w:r>
                </w:p>
                <w:p w14:paraId="2C3ED5A4" w14:textId="77777777" w:rsidR="00B32352" w:rsidRDefault="00B32352" w:rsidP="00B32352">
                  <w:pPr>
                    <w:pStyle w:val="Title"/>
                  </w:pPr>
                  <w:r>
                    <w:t>xref</w:t>
                  </w:r>
                </w:p>
                <w:p w14:paraId="0196CFC5" w14:textId="77777777" w:rsidR="00B32352" w:rsidRDefault="00B32352" w:rsidP="00B32352">
                  <w:pPr>
                    <w:pStyle w:val="Title"/>
                  </w:pPr>
                  <w:r>
                    <w:t>0 23</w:t>
                  </w:r>
                </w:p>
                <w:p w14:paraId="11AD6E38" w14:textId="77777777" w:rsidR="00B32352" w:rsidRDefault="00B32352" w:rsidP="00B32352">
                  <w:pPr>
                    <w:pStyle w:val="Title"/>
                  </w:pPr>
                  <w:r>
                    <w:t>0000000000 65535 f</w:t>
                  </w:r>
                </w:p>
                <w:p w14:paraId="456A0FEB" w14:textId="77777777" w:rsidR="00B32352" w:rsidRDefault="00B32352" w:rsidP="00B32352">
                  <w:pPr>
                    <w:pStyle w:val="Title"/>
                  </w:pPr>
                  <w:r>
                    <w:t>0000182519 00000 n</w:t>
                  </w:r>
                </w:p>
                <w:p w14:paraId="10F18AD8" w14:textId="77777777" w:rsidR="00B32352" w:rsidRDefault="00B32352" w:rsidP="00B32352">
                  <w:pPr>
                    <w:pStyle w:val="Title"/>
                  </w:pPr>
                  <w:r>
                    <w:t>0000182460 00000 n</w:t>
                  </w:r>
                </w:p>
                <w:p w14:paraId="1D6841CF" w14:textId="77777777" w:rsidR="00B32352" w:rsidRDefault="00B32352" w:rsidP="00B32352">
                  <w:pPr>
                    <w:pStyle w:val="Title"/>
                  </w:pPr>
                  <w:r>
                    <w:t>0000179257 00000 n</w:t>
                  </w:r>
                </w:p>
                <w:p w14:paraId="43B164A9" w14:textId="77777777" w:rsidR="00B32352" w:rsidRDefault="00B32352" w:rsidP="00B32352">
                  <w:pPr>
                    <w:pStyle w:val="Title"/>
                  </w:pPr>
                  <w:r>
                    <w:t>0000000009 00000 n</w:t>
                  </w:r>
                </w:p>
                <w:p w14:paraId="076F85A8" w14:textId="77777777" w:rsidR="00B32352" w:rsidRDefault="00B32352" w:rsidP="00B32352">
                  <w:pPr>
                    <w:pStyle w:val="Title"/>
                  </w:pPr>
                  <w:r>
                    <w:t>0000000035 00000 n</w:t>
                  </w:r>
                </w:p>
                <w:p w14:paraId="5C6744D6" w14:textId="77777777" w:rsidR="00B32352" w:rsidRDefault="00B32352" w:rsidP="00B32352">
                  <w:pPr>
                    <w:pStyle w:val="Title"/>
                  </w:pPr>
                  <w:r>
                    <w:t>0000180774 00000 n</w:t>
                  </w:r>
                </w:p>
                <w:p w14:paraId="00C8B889" w14:textId="77777777" w:rsidR="00B32352" w:rsidRDefault="00B32352" w:rsidP="00B32352">
                  <w:pPr>
                    <w:pStyle w:val="Title"/>
                  </w:pPr>
                  <w:r>
                    <w:t>0000180811 00000 n</w:t>
                  </w:r>
                </w:p>
                <w:p w14:paraId="2F5C1DBD" w14:textId="77777777" w:rsidR="00B32352" w:rsidRDefault="00B32352" w:rsidP="00B32352">
                  <w:pPr>
                    <w:pStyle w:val="Title"/>
                  </w:pPr>
                  <w:r>
                    <w:t>0000000058 00000 n</w:t>
                  </w:r>
                </w:p>
                <w:p w14:paraId="7BED9773" w14:textId="77777777" w:rsidR="00B32352" w:rsidRDefault="00B32352" w:rsidP="00B32352">
                  <w:pPr>
                    <w:pStyle w:val="Title"/>
                  </w:pPr>
                  <w:r>
                    <w:t>0000180357 00000 n</w:t>
                  </w:r>
                </w:p>
                <w:p w14:paraId="64D82088" w14:textId="77777777" w:rsidR="00B32352" w:rsidRDefault="00B32352" w:rsidP="00B32352">
                  <w:pPr>
                    <w:pStyle w:val="Title"/>
                  </w:pPr>
                  <w:r>
                    <w:t>0000179420 00000 n</w:t>
                  </w:r>
                </w:p>
                <w:p w14:paraId="5264EC7A" w14:textId="77777777" w:rsidR="00B32352" w:rsidRDefault="00B32352" w:rsidP="00B32352">
                  <w:pPr>
                    <w:pStyle w:val="Title"/>
                  </w:pPr>
                  <w:r>
                    <w:t>0000083380 00000 n</w:t>
                  </w:r>
                </w:p>
                <w:p w14:paraId="04D0F3D1" w14:textId="77777777" w:rsidR="00B32352" w:rsidRDefault="00B32352" w:rsidP="00B32352">
                  <w:pPr>
                    <w:pStyle w:val="Title"/>
                  </w:pPr>
                  <w:r>
                    <w:t>0000083852 00000 n</w:t>
                  </w:r>
                </w:p>
                <w:p w14:paraId="5F265731" w14:textId="77777777" w:rsidR="00B32352" w:rsidRDefault="00B32352" w:rsidP="00B32352">
                  <w:pPr>
                    <w:pStyle w:val="Title"/>
                  </w:pPr>
                  <w:r>
                    <w:t>0000083879 00000 n</w:t>
                  </w:r>
                </w:p>
                <w:p w14:paraId="5CEBCA77" w14:textId="77777777" w:rsidR="00B32352" w:rsidRDefault="00B32352" w:rsidP="00B32352">
                  <w:pPr>
                    <w:pStyle w:val="Title"/>
                  </w:pPr>
                  <w:r>
                    <w:t>0000182402 00000 n</w:t>
                  </w:r>
                </w:p>
                <w:p w14:paraId="5CC32500" w14:textId="77777777" w:rsidR="00B32352" w:rsidRDefault="00B32352" w:rsidP="00B32352">
                  <w:pPr>
                    <w:pStyle w:val="Title"/>
                  </w:pPr>
                  <w:r>
                    <w:t>0000182440 00000 n</w:t>
                  </w:r>
                </w:p>
                <w:p w14:paraId="456F4ECF" w14:textId="77777777" w:rsidR="00B32352" w:rsidRDefault="00B32352" w:rsidP="00B32352">
                  <w:pPr>
                    <w:pStyle w:val="Title"/>
                  </w:pPr>
                  <w:r>
                    <w:t>0000083903 00000 n</w:t>
                  </w:r>
                </w:p>
                <w:p w14:paraId="5A2F44EC" w14:textId="77777777" w:rsidR="00B32352" w:rsidRDefault="00B32352" w:rsidP="00B32352">
                  <w:pPr>
                    <w:pStyle w:val="Title"/>
                  </w:pPr>
                  <w:r>
                    <w:t>0000181894 00000 n</w:t>
                  </w:r>
                </w:p>
                <w:p w14:paraId="6273F6E3" w14:textId="77777777" w:rsidR="00B32352" w:rsidRDefault="00B32352" w:rsidP="00B32352">
                  <w:pPr>
                    <w:pStyle w:val="Title"/>
                  </w:pPr>
                  <w:r>
                    <w:t>0000180830 00000 n</w:t>
                  </w:r>
                </w:p>
                <w:p w14:paraId="15D3448D" w14:textId="77777777" w:rsidR="00B32352" w:rsidRDefault="00B32352" w:rsidP="00B32352">
                  <w:pPr>
                    <w:pStyle w:val="Title"/>
                  </w:pPr>
                  <w:r>
                    <w:t>0000177436 00000 n</w:t>
                  </w:r>
                </w:p>
                <w:p w14:paraId="64F97FC8" w14:textId="77777777" w:rsidR="00B32352" w:rsidRDefault="00B32352" w:rsidP="00B32352">
                  <w:pPr>
                    <w:pStyle w:val="Title"/>
                  </w:pPr>
                  <w:r>
                    <w:t>0000177914 00000 n</w:t>
                  </w:r>
                </w:p>
                <w:p w14:paraId="52A7FC17" w14:textId="77777777" w:rsidR="00B32352" w:rsidRDefault="00B32352" w:rsidP="00B32352">
                  <w:pPr>
                    <w:pStyle w:val="Title"/>
                  </w:pPr>
                  <w:r>
                    <w:t>0000179201 00000 n</w:t>
                  </w:r>
                </w:p>
                <w:p w14:paraId="117ECF6E" w14:textId="77777777" w:rsidR="00B32352" w:rsidRDefault="00B32352" w:rsidP="00B32352">
                  <w:pPr>
                    <w:pStyle w:val="Title"/>
                  </w:pPr>
                  <w:r>
                    <w:t>0000182568 00000 n</w:t>
                  </w:r>
                </w:p>
                <w:p w14:paraId="48E876F8" w14:textId="77777777" w:rsidR="00B32352" w:rsidRDefault="00B32352" w:rsidP="00B32352">
                  <w:pPr>
                    <w:pStyle w:val="Title"/>
                  </w:pPr>
                  <w:r>
                    <w:t>trailer</w:t>
                  </w:r>
                </w:p>
                <w:p w14:paraId="1928D0ED" w14:textId="77777777" w:rsidR="00B32352" w:rsidRDefault="00B32352" w:rsidP="00B32352">
                  <w:pPr>
                    <w:pStyle w:val="Title"/>
                  </w:pPr>
                  <w:r>
                    <w:t>&lt;&lt;</w:t>
                  </w:r>
                </w:p>
                <w:p w14:paraId="4DE3DCDA" w14:textId="77777777" w:rsidR="00B32352" w:rsidRDefault="00B32352" w:rsidP="00B32352">
                  <w:pPr>
                    <w:pStyle w:val="Title"/>
                  </w:pPr>
                  <w:r>
                    <w:t>/Info 22 0 R</w:t>
                  </w:r>
                </w:p>
                <w:p w14:paraId="399C7F59" w14:textId="77777777" w:rsidR="00B32352" w:rsidRDefault="00B32352" w:rsidP="00B32352">
                  <w:pPr>
                    <w:pStyle w:val="Title"/>
                  </w:pPr>
                  <w:r>
                    <w:t>/Root 1 0 R</w:t>
                  </w:r>
                </w:p>
                <w:p w14:paraId="43CE3F3D" w14:textId="77777777" w:rsidR="00B32352" w:rsidRDefault="00B32352" w:rsidP="00B32352">
                  <w:pPr>
                    <w:pStyle w:val="Title"/>
                  </w:pPr>
                  <w:r>
                    <w:t>/Size 23</w:t>
                  </w:r>
                </w:p>
                <w:p w14:paraId="5A5CF30E" w14:textId="77777777" w:rsidR="00B32352" w:rsidRDefault="00B32352" w:rsidP="00B32352">
                  <w:pPr>
                    <w:pStyle w:val="Title"/>
                  </w:pPr>
                  <w:r>
                    <w:t>&gt;&gt;</w:t>
                  </w:r>
                </w:p>
                <w:p w14:paraId="3AE54F81" w14:textId="77777777" w:rsidR="00B32352" w:rsidRDefault="00B32352" w:rsidP="00B32352">
                  <w:pPr>
                    <w:pStyle w:val="Title"/>
                  </w:pPr>
                  <w:r>
                    <w:t>startxref</w:t>
                  </w:r>
                </w:p>
                <w:p w14:paraId="0A27E587" w14:textId="77777777" w:rsidR="00B32352" w:rsidRDefault="00B32352" w:rsidP="00B32352">
                  <w:pPr>
                    <w:pStyle w:val="Title"/>
                  </w:pPr>
                  <w:r>
                    <w:t>182732</w:t>
                  </w:r>
                </w:p>
                <w:p w14:paraId="1CFDAAA7" w14:textId="379D2178" w:rsidR="00B32352" w:rsidRDefault="00B32352" w:rsidP="00B32352">
                  <w:pPr>
                    <w:pStyle w:val="Title"/>
                  </w:pPr>
                  <w:r>
                    <w:t>%%EOF</w:t>
                  </w:r>
                </w:p>
              </w:tc>
              <w:tc>
                <w:tcPr>
                  <w:tcW w:w="245" w:type="dxa"/>
                </w:tcPr>
                <w:p w14:paraId="4A889CE3" w14:textId="77777777" w:rsidR="00B32352" w:rsidRDefault="00B32352" w:rsidP="0063680F">
                  <w:pPr>
                    <w:pStyle w:val="Title"/>
                  </w:pPr>
                </w:p>
              </w:tc>
              <w:tc>
                <w:tcPr>
                  <w:tcW w:w="245" w:type="dxa"/>
                </w:tcPr>
                <w:p w14:paraId="75F79098" w14:textId="77777777" w:rsidR="00B32352" w:rsidRDefault="00B32352" w:rsidP="0063680F">
                  <w:pPr>
                    <w:pStyle w:val="Title"/>
                  </w:pPr>
                </w:p>
              </w:tc>
              <w:tc>
                <w:tcPr>
                  <w:tcW w:w="245" w:type="dxa"/>
                </w:tcPr>
                <w:p w14:paraId="35731925" w14:textId="77777777" w:rsidR="00B32352" w:rsidRDefault="00B32352" w:rsidP="0063680F">
                  <w:pPr>
                    <w:pStyle w:val="Title"/>
                  </w:pPr>
                </w:p>
              </w:tc>
              <w:tc>
                <w:tcPr>
                  <w:tcW w:w="245" w:type="dxa"/>
                </w:tcPr>
                <w:p w14:paraId="1B987916" w14:textId="77777777" w:rsidR="00B32352" w:rsidRDefault="00B32352" w:rsidP="0063680F">
                  <w:pPr>
                    <w:pStyle w:val="Title"/>
                  </w:pPr>
                </w:p>
              </w:tc>
              <w:tc>
                <w:tcPr>
                  <w:tcW w:w="245" w:type="dxa"/>
                </w:tcPr>
                <w:p w14:paraId="4369EFE6" w14:textId="77777777" w:rsidR="00B32352" w:rsidRDefault="00B32352" w:rsidP="0063680F">
                  <w:pPr>
                    <w:pStyle w:val="Title"/>
                  </w:pPr>
                </w:p>
              </w:tc>
              <w:tc>
                <w:tcPr>
                  <w:tcW w:w="245" w:type="dxa"/>
                </w:tcPr>
                <w:p w14:paraId="52251927" w14:textId="77777777" w:rsidR="00B32352" w:rsidRDefault="00B32352" w:rsidP="0063680F">
                  <w:pPr>
                    <w:pStyle w:val="Title"/>
                  </w:pPr>
                </w:p>
              </w:tc>
              <w:tc>
                <w:tcPr>
                  <w:tcW w:w="245" w:type="dxa"/>
                </w:tcPr>
                <w:p w14:paraId="7442DBC2" w14:textId="77777777" w:rsidR="00B32352" w:rsidRDefault="00B32352" w:rsidP="0063680F">
                  <w:pPr>
                    <w:pStyle w:val="Title"/>
                  </w:pPr>
                </w:p>
              </w:tc>
              <w:tc>
                <w:tcPr>
                  <w:tcW w:w="245" w:type="dxa"/>
                </w:tcPr>
                <w:p w14:paraId="43F5A593" w14:textId="77777777" w:rsidR="00B32352" w:rsidRDefault="00B32352" w:rsidP="0063680F">
                  <w:pPr>
                    <w:pStyle w:val="Title"/>
                  </w:pPr>
                </w:p>
              </w:tc>
              <w:tc>
                <w:tcPr>
                  <w:tcW w:w="245" w:type="dxa"/>
                </w:tcPr>
                <w:p w14:paraId="41DDDB3C" w14:textId="77777777" w:rsidR="00B32352" w:rsidRDefault="00B32352" w:rsidP="0063680F">
                  <w:pPr>
                    <w:pStyle w:val="Title"/>
                  </w:pPr>
                </w:p>
              </w:tc>
              <w:tc>
                <w:tcPr>
                  <w:tcW w:w="245" w:type="dxa"/>
                </w:tcPr>
                <w:p w14:paraId="773056AC" w14:textId="77777777" w:rsidR="00B32352" w:rsidRDefault="00B32352" w:rsidP="0063680F">
                  <w:pPr>
                    <w:pStyle w:val="Title"/>
                  </w:pPr>
                </w:p>
              </w:tc>
              <w:tc>
                <w:tcPr>
                  <w:tcW w:w="245" w:type="dxa"/>
                </w:tcPr>
                <w:p w14:paraId="147A0870" w14:textId="77777777" w:rsidR="00B32352" w:rsidRDefault="00B32352" w:rsidP="0063680F">
                  <w:pPr>
                    <w:pStyle w:val="Title"/>
                  </w:pPr>
                </w:p>
              </w:tc>
              <w:tc>
                <w:tcPr>
                  <w:tcW w:w="245" w:type="dxa"/>
                </w:tcPr>
                <w:p w14:paraId="28A25F38" w14:textId="77777777" w:rsidR="00B32352" w:rsidRDefault="00B32352" w:rsidP="0063680F">
                  <w:pPr>
                    <w:pStyle w:val="Title"/>
                  </w:pPr>
                </w:p>
              </w:tc>
              <w:tc>
                <w:tcPr>
                  <w:tcW w:w="245" w:type="dxa"/>
                </w:tcPr>
                <w:p w14:paraId="782BB976" w14:textId="77777777" w:rsidR="00B32352" w:rsidRDefault="00B32352" w:rsidP="0063680F">
                  <w:pPr>
                    <w:pStyle w:val="Title"/>
                  </w:pPr>
                </w:p>
              </w:tc>
              <w:tc>
                <w:tcPr>
                  <w:tcW w:w="245" w:type="dxa"/>
                </w:tcPr>
                <w:p w14:paraId="4076E711" w14:textId="77777777" w:rsidR="00B32352" w:rsidRDefault="00B32352" w:rsidP="0063680F">
                  <w:pPr>
                    <w:pStyle w:val="Title"/>
                  </w:pPr>
                </w:p>
              </w:tc>
              <w:tc>
                <w:tcPr>
                  <w:tcW w:w="245" w:type="dxa"/>
                </w:tcPr>
                <w:p w14:paraId="2C8B531D" w14:textId="77777777" w:rsidR="00B32352" w:rsidRDefault="00B32352" w:rsidP="0063680F">
                  <w:pPr>
                    <w:pStyle w:val="Title"/>
                  </w:pPr>
                </w:p>
              </w:tc>
              <w:tc>
                <w:tcPr>
                  <w:tcW w:w="245" w:type="dxa"/>
                </w:tcPr>
                <w:p w14:paraId="78005480" w14:textId="77777777" w:rsidR="00B32352" w:rsidRDefault="00B32352" w:rsidP="0063680F">
                  <w:pPr>
                    <w:pStyle w:val="Title"/>
                  </w:pPr>
                </w:p>
              </w:tc>
              <w:tc>
                <w:tcPr>
                  <w:tcW w:w="245" w:type="dxa"/>
                </w:tcPr>
                <w:p w14:paraId="3FB6B1F4" w14:textId="77777777" w:rsidR="00B32352" w:rsidRDefault="00B32352" w:rsidP="0063680F">
                  <w:pPr>
                    <w:pStyle w:val="Title"/>
                  </w:pPr>
                </w:p>
              </w:tc>
              <w:tc>
                <w:tcPr>
                  <w:tcW w:w="245" w:type="dxa"/>
                </w:tcPr>
                <w:p w14:paraId="5ED5B66E" w14:textId="77777777" w:rsidR="00B32352" w:rsidRDefault="00B32352" w:rsidP="0063680F">
                  <w:pPr>
                    <w:pStyle w:val="Title"/>
                  </w:pPr>
                </w:p>
              </w:tc>
              <w:tc>
                <w:tcPr>
                  <w:tcW w:w="245" w:type="dxa"/>
                </w:tcPr>
                <w:p w14:paraId="47C47D2A" w14:textId="77777777" w:rsidR="00B32352" w:rsidRDefault="00B32352" w:rsidP="0063680F">
                  <w:pPr>
                    <w:pStyle w:val="Title"/>
                  </w:pPr>
                </w:p>
              </w:tc>
              <w:tc>
                <w:tcPr>
                  <w:tcW w:w="245" w:type="dxa"/>
                </w:tcPr>
                <w:p w14:paraId="5802A0FA" w14:textId="77777777" w:rsidR="00B32352" w:rsidRDefault="00B32352" w:rsidP="0063680F">
                  <w:pPr>
                    <w:pStyle w:val="Title"/>
                  </w:pPr>
                </w:p>
              </w:tc>
              <w:tc>
                <w:tcPr>
                  <w:tcW w:w="245" w:type="dxa"/>
                </w:tcPr>
                <w:p w14:paraId="77E68629" w14:textId="77777777" w:rsidR="00B32352" w:rsidRDefault="00B32352" w:rsidP="0063680F">
                  <w:pPr>
                    <w:pStyle w:val="Title"/>
                  </w:pPr>
                </w:p>
              </w:tc>
            </w:tr>
            <w:tr w:rsidR="00B32352" w14:paraId="3E435D86" w14:textId="77777777" w:rsidTr="00B32352">
              <w:tc>
                <w:tcPr>
                  <w:tcW w:w="245" w:type="dxa"/>
                </w:tcPr>
                <w:p w14:paraId="16F77D43" w14:textId="77777777" w:rsidR="00B32352" w:rsidRDefault="00B32352" w:rsidP="0063680F">
                  <w:pPr>
                    <w:pStyle w:val="Title"/>
                  </w:pPr>
                </w:p>
              </w:tc>
              <w:tc>
                <w:tcPr>
                  <w:tcW w:w="245" w:type="dxa"/>
                </w:tcPr>
                <w:p w14:paraId="2F8D40F8" w14:textId="77777777" w:rsidR="00B32352" w:rsidRDefault="00B32352" w:rsidP="0063680F">
                  <w:pPr>
                    <w:pStyle w:val="Title"/>
                  </w:pPr>
                </w:p>
              </w:tc>
              <w:tc>
                <w:tcPr>
                  <w:tcW w:w="245" w:type="dxa"/>
                </w:tcPr>
                <w:p w14:paraId="59022476" w14:textId="77777777" w:rsidR="00B32352" w:rsidRDefault="00B32352" w:rsidP="0063680F">
                  <w:pPr>
                    <w:pStyle w:val="Title"/>
                  </w:pPr>
                </w:p>
              </w:tc>
              <w:tc>
                <w:tcPr>
                  <w:tcW w:w="245" w:type="dxa"/>
                </w:tcPr>
                <w:p w14:paraId="423DAFD0" w14:textId="77777777" w:rsidR="00B32352" w:rsidRDefault="00B32352" w:rsidP="0063680F">
                  <w:pPr>
                    <w:pStyle w:val="Title"/>
                  </w:pPr>
                </w:p>
              </w:tc>
              <w:tc>
                <w:tcPr>
                  <w:tcW w:w="245" w:type="dxa"/>
                </w:tcPr>
                <w:p w14:paraId="538E9C72" w14:textId="77777777" w:rsidR="00B32352" w:rsidRDefault="00B32352" w:rsidP="0063680F">
                  <w:pPr>
                    <w:pStyle w:val="Title"/>
                  </w:pPr>
                </w:p>
              </w:tc>
              <w:tc>
                <w:tcPr>
                  <w:tcW w:w="245" w:type="dxa"/>
                </w:tcPr>
                <w:p w14:paraId="2114B21C" w14:textId="77777777" w:rsidR="00B32352" w:rsidRDefault="00B32352" w:rsidP="0063680F">
                  <w:pPr>
                    <w:pStyle w:val="Title"/>
                  </w:pPr>
                </w:p>
              </w:tc>
              <w:tc>
                <w:tcPr>
                  <w:tcW w:w="245" w:type="dxa"/>
                </w:tcPr>
                <w:p w14:paraId="320196D8" w14:textId="77777777" w:rsidR="00B32352" w:rsidRDefault="00B32352" w:rsidP="0063680F">
                  <w:pPr>
                    <w:pStyle w:val="Title"/>
                  </w:pPr>
                </w:p>
              </w:tc>
              <w:tc>
                <w:tcPr>
                  <w:tcW w:w="245" w:type="dxa"/>
                </w:tcPr>
                <w:p w14:paraId="02049891" w14:textId="77777777" w:rsidR="00B32352" w:rsidRDefault="00B32352" w:rsidP="0063680F">
                  <w:pPr>
                    <w:pStyle w:val="Title"/>
                  </w:pPr>
                </w:p>
              </w:tc>
              <w:tc>
                <w:tcPr>
                  <w:tcW w:w="245" w:type="dxa"/>
                </w:tcPr>
                <w:p w14:paraId="055D99B8" w14:textId="77777777" w:rsidR="00B32352" w:rsidRDefault="00B32352" w:rsidP="0063680F">
                  <w:pPr>
                    <w:pStyle w:val="Title"/>
                  </w:pPr>
                </w:p>
              </w:tc>
              <w:tc>
                <w:tcPr>
                  <w:tcW w:w="245" w:type="dxa"/>
                </w:tcPr>
                <w:p w14:paraId="72DECD4F" w14:textId="77777777" w:rsidR="00B32352" w:rsidRDefault="00B32352" w:rsidP="0063680F">
                  <w:pPr>
                    <w:pStyle w:val="Title"/>
                  </w:pPr>
                </w:p>
              </w:tc>
              <w:tc>
                <w:tcPr>
                  <w:tcW w:w="245" w:type="dxa"/>
                </w:tcPr>
                <w:p w14:paraId="687739A3" w14:textId="77777777" w:rsidR="00B32352" w:rsidRDefault="00B32352" w:rsidP="0063680F">
                  <w:pPr>
                    <w:pStyle w:val="Title"/>
                  </w:pPr>
                </w:p>
              </w:tc>
              <w:tc>
                <w:tcPr>
                  <w:tcW w:w="245" w:type="dxa"/>
                </w:tcPr>
                <w:p w14:paraId="40EB0D23" w14:textId="77777777" w:rsidR="00B32352" w:rsidRDefault="00B32352" w:rsidP="0063680F">
                  <w:pPr>
                    <w:pStyle w:val="Title"/>
                  </w:pPr>
                </w:p>
              </w:tc>
              <w:tc>
                <w:tcPr>
                  <w:tcW w:w="245" w:type="dxa"/>
                </w:tcPr>
                <w:p w14:paraId="1463D946" w14:textId="77777777" w:rsidR="00B32352" w:rsidRDefault="00B32352" w:rsidP="0063680F">
                  <w:pPr>
                    <w:pStyle w:val="Title"/>
                  </w:pPr>
                </w:p>
              </w:tc>
              <w:tc>
                <w:tcPr>
                  <w:tcW w:w="245" w:type="dxa"/>
                </w:tcPr>
                <w:p w14:paraId="559318F0" w14:textId="77777777" w:rsidR="00B32352" w:rsidRDefault="00B32352" w:rsidP="0063680F">
                  <w:pPr>
                    <w:pStyle w:val="Title"/>
                  </w:pPr>
                </w:p>
              </w:tc>
              <w:tc>
                <w:tcPr>
                  <w:tcW w:w="245" w:type="dxa"/>
                </w:tcPr>
                <w:p w14:paraId="0730861C" w14:textId="77777777" w:rsidR="00B32352" w:rsidRDefault="00B32352" w:rsidP="0063680F">
                  <w:pPr>
                    <w:pStyle w:val="Title"/>
                  </w:pPr>
                </w:p>
              </w:tc>
              <w:tc>
                <w:tcPr>
                  <w:tcW w:w="245" w:type="dxa"/>
                </w:tcPr>
                <w:p w14:paraId="6B958842" w14:textId="77777777" w:rsidR="00B32352" w:rsidRDefault="00B32352" w:rsidP="0063680F">
                  <w:pPr>
                    <w:pStyle w:val="Title"/>
                  </w:pPr>
                </w:p>
              </w:tc>
              <w:tc>
                <w:tcPr>
                  <w:tcW w:w="245" w:type="dxa"/>
                </w:tcPr>
                <w:p w14:paraId="62992CA2" w14:textId="77777777" w:rsidR="00B32352" w:rsidRDefault="00B32352" w:rsidP="0063680F">
                  <w:pPr>
                    <w:pStyle w:val="Title"/>
                  </w:pPr>
                </w:p>
              </w:tc>
              <w:tc>
                <w:tcPr>
                  <w:tcW w:w="245" w:type="dxa"/>
                </w:tcPr>
                <w:p w14:paraId="295228FB" w14:textId="77777777" w:rsidR="00B32352" w:rsidRDefault="00B32352" w:rsidP="0063680F">
                  <w:pPr>
                    <w:pStyle w:val="Title"/>
                  </w:pPr>
                </w:p>
              </w:tc>
              <w:tc>
                <w:tcPr>
                  <w:tcW w:w="245" w:type="dxa"/>
                </w:tcPr>
                <w:p w14:paraId="4FFAEEC3" w14:textId="77777777" w:rsidR="00B32352" w:rsidRDefault="00B32352" w:rsidP="0063680F">
                  <w:pPr>
                    <w:pStyle w:val="Title"/>
                  </w:pPr>
                </w:p>
              </w:tc>
              <w:tc>
                <w:tcPr>
                  <w:tcW w:w="245" w:type="dxa"/>
                </w:tcPr>
                <w:p w14:paraId="68A696EA" w14:textId="77777777" w:rsidR="00B32352" w:rsidRDefault="00B32352" w:rsidP="0063680F">
                  <w:pPr>
                    <w:pStyle w:val="Title"/>
                  </w:pPr>
                </w:p>
              </w:tc>
              <w:tc>
                <w:tcPr>
                  <w:tcW w:w="245" w:type="dxa"/>
                </w:tcPr>
                <w:p w14:paraId="59F8744F" w14:textId="77777777" w:rsidR="00B32352" w:rsidRDefault="00B32352" w:rsidP="0063680F">
                  <w:pPr>
                    <w:pStyle w:val="Title"/>
                  </w:pPr>
                </w:p>
              </w:tc>
              <w:tc>
                <w:tcPr>
                  <w:tcW w:w="245" w:type="dxa"/>
                </w:tcPr>
                <w:p w14:paraId="2B92EAB8" w14:textId="77777777" w:rsidR="00B32352" w:rsidRDefault="00B32352" w:rsidP="0063680F">
                  <w:pPr>
                    <w:pStyle w:val="Title"/>
                  </w:pPr>
                </w:p>
              </w:tc>
            </w:tr>
            <w:tr w:rsidR="00B32352" w14:paraId="0D322BED" w14:textId="77777777" w:rsidTr="00B32352">
              <w:tc>
                <w:tcPr>
                  <w:tcW w:w="245" w:type="dxa"/>
                </w:tcPr>
                <w:p w14:paraId="3967BEDD" w14:textId="77777777" w:rsidR="00B32352" w:rsidRDefault="00B32352" w:rsidP="0063680F">
                  <w:pPr>
                    <w:pStyle w:val="Title"/>
                  </w:pPr>
                </w:p>
              </w:tc>
              <w:tc>
                <w:tcPr>
                  <w:tcW w:w="245" w:type="dxa"/>
                </w:tcPr>
                <w:p w14:paraId="5C11EE50" w14:textId="77777777" w:rsidR="00B32352" w:rsidRDefault="00B32352" w:rsidP="0063680F">
                  <w:pPr>
                    <w:pStyle w:val="Title"/>
                  </w:pPr>
                </w:p>
              </w:tc>
              <w:tc>
                <w:tcPr>
                  <w:tcW w:w="245" w:type="dxa"/>
                </w:tcPr>
                <w:p w14:paraId="36F05E96" w14:textId="77777777" w:rsidR="00B32352" w:rsidRDefault="00B32352" w:rsidP="0063680F">
                  <w:pPr>
                    <w:pStyle w:val="Title"/>
                  </w:pPr>
                </w:p>
              </w:tc>
              <w:tc>
                <w:tcPr>
                  <w:tcW w:w="245" w:type="dxa"/>
                </w:tcPr>
                <w:p w14:paraId="3E696D12" w14:textId="77777777" w:rsidR="00B32352" w:rsidRDefault="00B32352" w:rsidP="0063680F">
                  <w:pPr>
                    <w:pStyle w:val="Title"/>
                  </w:pPr>
                </w:p>
              </w:tc>
              <w:tc>
                <w:tcPr>
                  <w:tcW w:w="245" w:type="dxa"/>
                </w:tcPr>
                <w:p w14:paraId="6D8A1770" w14:textId="77777777" w:rsidR="00B32352" w:rsidRDefault="00B32352" w:rsidP="0063680F">
                  <w:pPr>
                    <w:pStyle w:val="Title"/>
                  </w:pPr>
                </w:p>
              </w:tc>
              <w:tc>
                <w:tcPr>
                  <w:tcW w:w="245" w:type="dxa"/>
                </w:tcPr>
                <w:p w14:paraId="65B223F6" w14:textId="77777777" w:rsidR="00B32352" w:rsidRDefault="00B32352" w:rsidP="0063680F">
                  <w:pPr>
                    <w:pStyle w:val="Title"/>
                  </w:pPr>
                </w:p>
              </w:tc>
              <w:tc>
                <w:tcPr>
                  <w:tcW w:w="245" w:type="dxa"/>
                </w:tcPr>
                <w:p w14:paraId="7E1A935E" w14:textId="77777777" w:rsidR="00B32352" w:rsidRDefault="00B32352" w:rsidP="0063680F">
                  <w:pPr>
                    <w:pStyle w:val="Title"/>
                  </w:pPr>
                </w:p>
              </w:tc>
              <w:tc>
                <w:tcPr>
                  <w:tcW w:w="245" w:type="dxa"/>
                </w:tcPr>
                <w:p w14:paraId="5C9478C7" w14:textId="77777777" w:rsidR="00B32352" w:rsidRDefault="00B32352" w:rsidP="0063680F">
                  <w:pPr>
                    <w:pStyle w:val="Title"/>
                  </w:pPr>
                </w:p>
              </w:tc>
              <w:tc>
                <w:tcPr>
                  <w:tcW w:w="245" w:type="dxa"/>
                </w:tcPr>
                <w:p w14:paraId="46EA5F68" w14:textId="77777777" w:rsidR="00B32352" w:rsidRDefault="00B32352" w:rsidP="0063680F">
                  <w:pPr>
                    <w:pStyle w:val="Title"/>
                  </w:pPr>
                </w:p>
              </w:tc>
              <w:tc>
                <w:tcPr>
                  <w:tcW w:w="245" w:type="dxa"/>
                </w:tcPr>
                <w:p w14:paraId="285AEEF3" w14:textId="77777777" w:rsidR="00B32352" w:rsidRDefault="00B32352" w:rsidP="0063680F">
                  <w:pPr>
                    <w:pStyle w:val="Title"/>
                  </w:pPr>
                </w:p>
              </w:tc>
              <w:tc>
                <w:tcPr>
                  <w:tcW w:w="245" w:type="dxa"/>
                </w:tcPr>
                <w:p w14:paraId="438DB5C5" w14:textId="77777777" w:rsidR="00B32352" w:rsidRDefault="00B32352" w:rsidP="0063680F">
                  <w:pPr>
                    <w:pStyle w:val="Title"/>
                  </w:pPr>
                </w:p>
              </w:tc>
              <w:tc>
                <w:tcPr>
                  <w:tcW w:w="245" w:type="dxa"/>
                </w:tcPr>
                <w:p w14:paraId="2E832A13" w14:textId="77777777" w:rsidR="00B32352" w:rsidRDefault="00B32352" w:rsidP="0063680F">
                  <w:pPr>
                    <w:pStyle w:val="Title"/>
                  </w:pPr>
                </w:p>
              </w:tc>
              <w:tc>
                <w:tcPr>
                  <w:tcW w:w="245" w:type="dxa"/>
                </w:tcPr>
                <w:p w14:paraId="78F1D6C4" w14:textId="77777777" w:rsidR="00B32352" w:rsidRDefault="00B32352" w:rsidP="0063680F">
                  <w:pPr>
                    <w:pStyle w:val="Title"/>
                  </w:pPr>
                </w:p>
              </w:tc>
              <w:tc>
                <w:tcPr>
                  <w:tcW w:w="245" w:type="dxa"/>
                </w:tcPr>
                <w:p w14:paraId="70C9226C" w14:textId="77777777" w:rsidR="00B32352" w:rsidRDefault="00B32352" w:rsidP="0063680F">
                  <w:pPr>
                    <w:pStyle w:val="Title"/>
                  </w:pPr>
                </w:p>
              </w:tc>
              <w:tc>
                <w:tcPr>
                  <w:tcW w:w="245" w:type="dxa"/>
                </w:tcPr>
                <w:p w14:paraId="6F3A87F0" w14:textId="77777777" w:rsidR="00B32352" w:rsidRDefault="00B32352" w:rsidP="0063680F">
                  <w:pPr>
                    <w:pStyle w:val="Title"/>
                  </w:pPr>
                </w:p>
              </w:tc>
              <w:tc>
                <w:tcPr>
                  <w:tcW w:w="245" w:type="dxa"/>
                </w:tcPr>
                <w:p w14:paraId="337DE206" w14:textId="77777777" w:rsidR="00B32352" w:rsidRDefault="00B32352" w:rsidP="0063680F">
                  <w:pPr>
                    <w:pStyle w:val="Title"/>
                  </w:pPr>
                </w:p>
              </w:tc>
              <w:tc>
                <w:tcPr>
                  <w:tcW w:w="245" w:type="dxa"/>
                </w:tcPr>
                <w:p w14:paraId="7F54BFF1" w14:textId="77777777" w:rsidR="00B32352" w:rsidRDefault="00B32352" w:rsidP="0063680F">
                  <w:pPr>
                    <w:pStyle w:val="Title"/>
                  </w:pPr>
                </w:p>
              </w:tc>
              <w:tc>
                <w:tcPr>
                  <w:tcW w:w="245" w:type="dxa"/>
                </w:tcPr>
                <w:p w14:paraId="7154707E" w14:textId="77777777" w:rsidR="00B32352" w:rsidRDefault="00B32352" w:rsidP="0063680F">
                  <w:pPr>
                    <w:pStyle w:val="Title"/>
                  </w:pPr>
                </w:p>
              </w:tc>
              <w:tc>
                <w:tcPr>
                  <w:tcW w:w="245" w:type="dxa"/>
                </w:tcPr>
                <w:p w14:paraId="4F6C7A00" w14:textId="77777777" w:rsidR="00B32352" w:rsidRDefault="00B32352" w:rsidP="0063680F">
                  <w:pPr>
                    <w:pStyle w:val="Title"/>
                  </w:pPr>
                </w:p>
              </w:tc>
              <w:tc>
                <w:tcPr>
                  <w:tcW w:w="245" w:type="dxa"/>
                </w:tcPr>
                <w:p w14:paraId="0F911EF4" w14:textId="77777777" w:rsidR="00B32352" w:rsidRDefault="00B32352" w:rsidP="0063680F">
                  <w:pPr>
                    <w:pStyle w:val="Title"/>
                  </w:pPr>
                </w:p>
              </w:tc>
              <w:tc>
                <w:tcPr>
                  <w:tcW w:w="245" w:type="dxa"/>
                </w:tcPr>
                <w:p w14:paraId="4D5D3F05" w14:textId="77777777" w:rsidR="00B32352" w:rsidRDefault="00B32352" w:rsidP="0063680F">
                  <w:pPr>
                    <w:pStyle w:val="Title"/>
                  </w:pPr>
                </w:p>
              </w:tc>
              <w:tc>
                <w:tcPr>
                  <w:tcW w:w="245" w:type="dxa"/>
                </w:tcPr>
                <w:p w14:paraId="0D478E7E" w14:textId="77777777" w:rsidR="00B32352" w:rsidRDefault="00B32352" w:rsidP="0063680F">
                  <w:pPr>
                    <w:pStyle w:val="Title"/>
                  </w:pPr>
                </w:p>
              </w:tc>
            </w:tr>
            <w:tr w:rsidR="00B32352" w14:paraId="098EBF33" w14:textId="77777777" w:rsidTr="00B32352">
              <w:tc>
                <w:tcPr>
                  <w:tcW w:w="245" w:type="dxa"/>
                </w:tcPr>
                <w:p w14:paraId="58CBE6C2" w14:textId="77777777" w:rsidR="00B32352" w:rsidRDefault="00B32352" w:rsidP="0063680F">
                  <w:pPr>
                    <w:pStyle w:val="Title"/>
                  </w:pPr>
                </w:p>
              </w:tc>
              <w:tc>
                <w:tcPr>
                  <w:tcW w:w="245" w:type="dxa"/>
                </w:tcPr>
                <w:p w14:paraId="21607B24" w14:textId="77777777" w:rsidR="00B32352" w:rsidRDefault="00B32352" w:rsidP="0063680F">
                  <w:pPr>
                    <w:pStyle w:val="Title"/>
                  </w:pPr>
                </w:p>
              </w:tc>
              <w:tc>
                <w:tcPr>
                  <w:tcW w:w="245" w:type="dxa"/>
                </w:tcPr>
                <w:p w14:paraId="0D60E5AE" w14:textId="77777777" w:rsidR="00B32352" w:rsidRDefault="00B32352" w:rsidP="0063680F">
                  <w:pPr>
                    <w:pStyle w:val="Title"/>
                  </w:pPr>
                </w:p>
              </w:tc>
              <w:tc>
                <w:tcPr>
                  <w:tcW w:w="245" w:type="dxa"/>
                </w:tcPr>
                <w:p w14:paraId="5957F044" w14:textId="77777777" w:rsidR="00B32352" w:rsidRDefault="00B32352" w:rsidP="0063680F">
                  <w:pPr>
                    <w:pStyle w:val="Title"/>
                  </w:pPr>
                </w:p>
              </w:tc>
              <w:tc>
                <w:tcPr>
                  <w:tcW w:w="245" w:type="dxa"/>
                </w:tcPr>
                <w:p w14:paraId="1DA9596A" w14:textId="77777777" w:rsidR="00B32352" w:rsidRDefault="00B32352" w:rsidP="0063680F">
                  <w:pPr>
                    <w:pStyle w:val="Title"/>
                  </w:pPr>
                </w:p>
              </w:tc>
              <w:tc>
                <w:tcPr>
                  <w:tcW w:w="245" w:type="dxa"/>
                </w:tcPr>
                <w:p w14:paraId="04D802E4" w14:textId="77777777" w:rsidR="00B32352" w:rsidRDefault="00B32352" w:rsidP="0063680F">
                  <w:pPr>
                    <w:pStyle w:val="Title"/>
                  </w:pPr>
                </w:p>
              </w:tc>
              <w:tc>
                <w:tcPr>
                  <w:tcW w:w="245" w:type="dxa"/>
                </w:tcPr>
                <w:p w14:paraId="6DF38DF6" w14:textId="77777777" w:rsidR="00B32352" w:rsidRDefault="00B32352" w:rsidP="0063680F">
                  <w:pPr>
                    <w:pStyle w:val="Title"/>
                  </w:pPr>
                </w:p>
              </w:tc>
              <w:tc>
                <w:tcPr>
                  <w:tcW w:w="245" w:type="dxa"/>
                </w:tcPr>
                <w:p w14:paraId="339A0BDB" w14:textId="77777777" w:rsidR="00B32352" w:rsidRDefault="00B32352" w:rsidP="0063680F">
                  <w:pPr>
                    <w:pStyle w:val="Title"/>
                  </w:pPr>
                </w:p>
              </w:tc>
              <w:tc>
                <w:tcPr>
                  <w:tcW w:w="245" w:type="dxa"/>
                </w:tcPr>
                <w:p w14:paraId="37C5A335" w14:textId="77777777" w:rsidR="00B32352" w:rsidRDefault="00B32352" w:rsidP="0063680F">
                  <w:pPr>
                    <w:pStyle w:val="Title"/>
                  </w:pPr>
                </w:p>
              </w:tc>
              <w:tc>
                <w:tcPr>
                  <w:tcW w:w="245" w:type="dxa"/>
                </w:tcPr>
                <w:p w14:paraId="3412E925" w14:textId="77777777" w:rsidR="00B32352" w:rsidRDefault="00B32352" w:rsidP="0063680F">
                  <w:pPr>
                    <w:pStyle w:val="Title"/>
                  </w:pPr>
                </w:p>
              </w:tc>
              <w:tc>
                <w:tcPr>
                  <w:tcW w:w="245" w:type="dxa"/>
                </w:tcPr>
                <w:p w14:paraId="5486EF75" w14:textId="77777777" w:rsidR="00B32352" w:rsidRDefault="00B32352" w:rsidP="0063680F">
                  <w:pPr>
                    <w:pStyle w:val="Title"/>
                  </w:pPr>
                </w:p>
              </w:tc>
              <w:tc>
                <w:tcPr>
                  <w:tcW w:w="245" w:type="dxa"/>
                </w:tcPr>
                <w:p w14:paraId="579D2C20" w14:textId="77777777" w:rsidR="00B32352" w:rsidRDefault="00B32352" w:rsidP="0063680F">
                  <w:pPr>
                    <w:pStyle w:val="Title"/>
                  </w:pPr>
                </w:p>
              </w:tc>
              <w:tc>
                <w:tcPr>
                  <w:tcW w:w="245" w:type="dxa"/>
                </w:tcPr>
                <w:p w14:paraId="43B2B28C" w14:textId="77777777" w:rsidR="00B32352" w:rsidRDefault="00B32352" w:rsidP="0063680F">
                  <w:pPr>
                    <w:pStyle w:val="Title"/>
                  </w:pPr>
                </w:p>
              </w:tc>
              <w:tc>
                <w:tcPr>
                  <w:tcW w:w="245" w:type="dxa"/>
                </w:tcPr>
                <w:p w14:paraId="3978866B" w14:textId="77777777" w:rsidR="00B32352" w:rsidRDefault="00B32352" w:rsidP="0063680F">
                  <w:pPr>
                    <w:pStyle w:val="Title"/>
                  </w:pPr>
                </w:p>
              </w:tc>
              <w:tc>
                <w:tcPr>
                  <w:tcW w:w="245" w:type="dxa"/>
                </w:tcPr>
                <w:p w14:paraId="5FC97D61" w14:textId="77777777" w:rsidR="00B32352" w:rsidRDefault="00B32352" w:rsidP="0063680F">
                  <w:pPr>
                    <w:pStyle w:val="Title"/>
                  </w:pPr>
                </w:p>
              </w:tc>
              <w:tc>
                <w:tcPr>
                  <w:tcW w:w="245" w:type="dxa"/>
                </w:tcPr>
                <w:p w14:paraId="4FDBC928" w14:textId="77777777" w:rsidR="00B32352" w:rsidRDefault="00B32352" w:rsidP="0063680F">
                  <w:pPr>
                    <w:pStyle w:val="Title"/>
                  </w:pPr>
                </w:p>
              </w:tc>
              <w:tc>
                <w:tcPr>
                  <w:tcW w:w="245" w:type="dxa"/>
                </w:tcPr>
                <w:p w14:paraId="3DC0D1FB" w14:textId="77777777" w:rsidR="00B32352" w:rsidRDefault="00B32352" w:rsidP="0063680F">
                  <w:pPr>
                    <w:pStyle w:val="Title"/>
                  </w:pPr>
                </w:p>
              </w:tc>
              <w:tc>
                <w:tcPr>
                  <w:tcW w:w="245" w:type="dxa"/>
                </w:tcPr>
                <w:p w14:paraId="29446AD8" w14:textId="77777777" w:rsidR="00B32352" w:rsidRDefault="00B32352" w:rsidP="0063680F">
                  <w:pPr>
                    <w:pStyle w:val="Title"/>
                  </w:pPr>
                </w:p>
              </w:tc>
              <w:tc>
                <w:tcPr>
                  <w:tcW w:w="245" w:type="dxa"/>
                </w:tcPr>
                <w:p w14:paraId="40C3A015" w14:textId="77777777" w:rsidR="00B32352" w:rsidRDefault="00B32352" w:rsidP="0063680F">
                  <w:pPr>
                    <w:pStyle w:val="Title"/>
                  </w:pPr>
                </w:p>
              </w:tc>
              <w:tc>
                <w:tcPr>
                  <w:tcW w:w="245" w:type="dxa"/>
                </w:tcPr>
                <w:p w14:paraId="2BE127A3" w14:textId="77777777" w:rsidR="00B32352" w:rsidRDefault="00B32352" w:rsidP="0063680F">
                  <w:pPr>
                    <w:pStyle w:val="Title"/>
                  </w:pPr>
                </w:p>
              </w:tc>
              <w:tc>
                <w:tcPr>
                  <w:tcW w:w="245" w:type="dxa"/>
                </w:tcPr>
                <w:p w14:paraId="77BA622A" w14:textId="77777777" w:rsidR="00B32352" w:rsidRDefault="00B32352" w:rsidP="0063680F">
                  <w:pPr>
                    <w:pStyle w:val="Title"/>
                  </w:pPr>
                </w:p>
              </w:tc>
              <w:tc>
                <w:tcPr>
                  <w:tcW w:w="245" w:type="dxa"/>
                </w:tcPr>
                <w:p w14:paraId="4454F02D" w14:textId="77777777" w:rsidR="00B32352" w:rsidRDefault="00B32352" w:rsidP="0063680F">
                  <w:pPr>
                    <w:pStyle w:val="Title"/>
                  </w:pPr>
                </w:p>
              </w:tc>
            </w:tr>
            <w:tr w:rsidR="00B32352" w14:paraId="3643B1A9" w14:textId="77777777" w:rsidTr="00B32352">
              <w:tc>
                <w:tcPr>
                  <w:tcW w:w="245" w:type="dxa"/>
                </w:tcPr>
                <w:p w14:paraId="4449BAA1" w14:textId="77777777" w:rsidR="00B32352" w:rsidRDefault="00B32352" w:rsidP="0063680F">
                  <w:pPr>
                    <w:pStyle w:val="Title"/>
                  </w:pPr>
                </w:p>
              </w:tc>
              <w:tc>
                <w:tcPr>
                  <w:tcW w:w="245" w:type="dxa"/>
                </w:tcPr>
                <w:p w14:paraId="5B8987AE" w14:textId="77777777" w:rsidR="00B32352" w:rsidRDefault="00B32352" w:rsidP="0063680F">
                  <w:pPr>
                    <w:pStyle w:val="Title"/>
                  </w:pPr>
                </w:p>
              </w:tc>
              <w:tc>
                <w:tcPr>
                  <w:tcW w:w="245" w:type="dxa"/>
                </w:tcPr>
                <w:p w14:paraId="46270C35" w14:textId="77777777" w:rsidR="00B32352" w:rsidRDefault="00B32352" w:rsidP="0063680F">
                  <w:pPr>
                    <w:pStyle w:val="Title"/>
                  </w:pPr>
                </w:p>
              </w:tc>
              <w:tc>
                <w:tcPr>
                  <w:tcW w:w="245" w:type="dxa"/>
                </w:tcPr>
                <w:p w14:paraId="630C199B" w14:textId="77777777" w:rsidR="00B32352" w:rsidRDefault="00B32352" w:rsidP="0063680F">
                  <w:pPr>
                    <w:pStyle w:val="Title"/>
                  </w:pPr>
                </w:p>
              </w:tc>
              <w:tc>
                <w:tcPr>
                  <w:tcW w:w="245" w:type="dxa"/>
                </w:tcPr>
                <w:p w14:paraId="623F2CAB" w14:textId="77777777" w:rsidR="00B32352" w:rsidRDefault="00B32352" w:rsidP="0063680F">
                  <w:pPr>
                    <w:pStyle w:val="Title"/>
                  </w:pPr>
                </w:p>
              </w:tc>
              <w:tc>
                <w:tcPr>
                  <w:tcW w:w="245" w:type="dxa"/>
                </w:tcPr>
                <w:p w14:paraId="2CA18266" w14:textId="77777777" w:rsidR="00B32352" w:rsidRDefault="00B32352" w:rsidP="0063680F">
                  <w:pPr>
                    <w:pStyle w:val="Title"/>
                  </w:pPr>
                </w:p>
              </w:tc>
              <w:tc>
                <w:tcPr>
                  <w:tcW w:w="245" w:type="dxa"/>
                </w:tcPr>
                <w:p w14:paraId="4B145A92" w14:textId="77777777" w:rsidR="00B32352" w:rsidRDefault="00B32352" w:rsidP="0063680F">
                  <w:pPr>
                    <w:pStyle w:val="Title"/>
                  </w:pPr>
                </w:p>
              </w:tc>
              <w:tc>
                <w:tcPr>
                  <w:tcW w:w="245" w:type="dxa"/>
                </w:tcPr>
                <w:p w14:paraId="66E372DF" w14:textId="77777777" w:rsidR="00B32352" w:rsidRDefault="00B32352" w:rsidP="0063680F">
                  <w:pPr>
                    <w:pStyle w:val="Title"/>
                  </w:pPr>
                </w:p>
              </w:tc>
              <w:tc>
                <w:tcPr>
                  <w:tcW w:w="245" w:type="dxa"/>
                </w:tcPr>
                <w:p w14:paraId="3EBABB11" w14:textId="77777777" w:rsidR="00B32352" w:rsidRDefault="00B32352" w:rsidP="0063680F">
                  <w:pPr>
                    <w:pStyle w:val="Title"/>
                  </w:pPr>
                </w:p>
              </w:tc>
              <w:tc>
                <w:tcPr>
                  <w:tcW w:w="245" w:type="dxa"/>
                </w:tcPr>
                <w:p w14:paraId="1CA73DCA" w14:textId="77777777" w:rsidR="00B32352" w:rsidRDefault="00B32352" w:rsidP="0063680F">
                  <w:pPr>
                    <w:pStyle w:val="Title"/>
                  </w:pPr>
                </w:p>
              </w:tc>
              <w:tc>
                <w:tcPr>
                  <w:tcW w:w="245" w:type="dxa"/>
                </w:tcPr>
                <w:p w14:paraId="56FA3437" w14:textId="77777777" w:rsidR="00B32352" w:rsidRDefault="00B32352" w:rsidP="0063680F">
                  <w:pPr>
                    <w:pStyle w:val="Title"/>
                  </w:pPr>
                </w:p>
              </w:tc>
              <w:tc>
                <w:tcPr>
                  <w:tcW w:w="245" w:type="dxa"/>
                </w:tcPr>
                <w:p w14:paraId="57B206E8" w14:textId="77777777" w:rsidR="00B32352" w:rsidRDefault="00B32352" w:rsidP="0063680F">
                  <w:pPr>
                    <w:pStyle w:val="Title"/>
                  </w:pPr>
                </w:p>
              </w:tc>
              <w:tc>
                <w:tcPr>
                  <w:tcW w:w="245" w:type="dxa"/>
                </w:tcPr>
                <w:p w14:paraId="63BFE5D2" w14:textId="77777777" w:rsidR="00B32352" w:rsidRDefault="00B32352" w:rsidP="0063680F">
                  <w:pPr>
                    <w:pStyle w:val="Title"/>
                  </w:pPr>
                </w:p>
              </w:tc>
              <w:tc>
                <w:tcPr>
                  <w:tcW w:w="245" w:type="dxa"/>
                </w:tcPr>
                <w:p w14:paraId="53E08693" w14:textId="77777777" w:rsidR="00B32352" w:rsidRDefault="00B32352" w:rsidP="0063680F">
                  <w:pPr>
                    <w:pStyle w:val="Title"/>
                  </w:pPr>
                </w:p>
              </w:tc>
              <w:tc>
                <w:tcPr>
                  <w:tcW w:w="245" w:type="dxa"/>
                </w:tcPr>
                <w:p w14:paraId="679794B6" w14:textId="77777777" w:rsidR="00B32352" w:rsidRDefault="00B32352" w:rsidP="0063680F">
                  <w:pPr>
                    <w:pStyle w:val="Title"/>
                  </w:pPr>
                </w:p>
              </w:tc>
              <w:tc>
                <w:tcPr>
                  <w:tcW w:w="245" w:type="dxa"/>
                </w:tcPr>
                <w:p w14:paraId="3D30E5C1" w14:textId="77777777" w:rsidR="00B32352" w:rsidRDefault="00B32352" w:rsidP="0063680F">
                  <w:pPr>
                    <w:pStyle w:val="Title"/>
                  </w:pPr>
                </w:p>
              </w:tc>
              <w:tc>
                <w:tcPr>
                  <w:tcW w:w="245" w:type="dxa"/>
                </w:tcPr>
                <w:p w14:paraId="17EAFC93" w14:textId="77777777" w:rsidR="00B32352" w:rsidRDefault="00B32352" w:rsidP="0063680F">
                  <w:pPr>
                    <w:pStyle w:val="Title"/>
                  </w:pPr>
                </w:p>
              </w:tc>
              <w:tc>
                <w:tcPr>
                  <w:tcW w:w="245" w:type="dxa"/>
                </w:tcPr>
                <w:p w14:paraId="2CE8569D" w14:textId="77777777" w:rsidR="00B32352" w:rsidRDefault="00B32352" w:rsidP="0063680F">
                  <w:pPr>
                    <w:pStyle w:val="Title"/>
                  </w:pPr>
                </w:p>
              </w:tc>
              <w:tc>
                <w:tcPr>
                  <w:tcW w:w="245" w:type="dxa"/>
                </w:tcPr>
                <w:p w14:paraId="684F9C40" w14:textId="77777777" w:rsidR="00B32352" w:rsidRDefault="00B32352" w:rsidP="0063680F">
                  <w:pPr>
                    <w:pStyle w:val="Title"/>
                  </w:pPr>
                </w:p>
              </w:tc>
              <w:tc>
                <w:tcPr>
                  <w:tcW w:w="245" w:type="dxa"/>
                </w:tcPr>
                <w:p w14:paraId="512A2D93" w14:textId="77777777" w:rsidR="00B32352" w:rsidRDefault="00B32352" w:rsidP="0063680F">
                  <w:pPr>
                    <w:pStyle w:val="Title"/>
                  </w:pPr>
                </w:p>
              </w:tc>
              <w:tc>
                <w:tcPr>
                  <w:tcW w:w="245" w:type="dxa"/>
                </w:tcPr>
                <w:p w14:paraId="5A233093" w14:textId="77777777" w:rsidR="00B32352" w:rsidRDefault="00B32352" w:rsidP="0063680F">
                  <w:pPr>
                    <w:pStyle w:val="Title"/>
                  </w:pPr>
                </w:p>
              </w:tc>
              <w:tc>
                <w:tcPr>
                  <w:tcW w:w="245" w:type="dxa"/>
                </w:tcPr>
                <w:p w14:paraId="130B5EE2" w14:textId="77777777" w:rsidR="00B32352" w:rsidRDefault="00B32352" w:rsidP="0063680F">
                  <w:pPr>
                    <w:pStyle w:val="Title"/>
                  </w:pPr>
                </w:p>
              </w:tc>
            </w:tr>
            <w:tr w:rsidR="00B32352" w14:paraId="55B554A9" w14:textId="77777777" w:rsidTr="00B32352">
              <w:tc>
                <w:tcPr>
                  <w:tcW w:w="245" w:type="dxa"/>
                </w:tcPr>
                <w:p w14:paraId="5E0364A7" w14:textId="77777777" w:rsidR="00B32352" w:rsidRDefault="00B32352" w:rsidP="0063680F">
                  <w:pPr>
                    <w:pStyle w:val="Title"/>
                  </w:pPr>
                </w:p>
              </w:tc>
              <w:tc>
                <w:tcPr>
                  <w:tcW w:w="245" w:type="dxa"/>
                </w:tcPr>
                <w:p w14:paraId="433946B7" w14:textId="77777777" w:rsidR="00B32352" w:rsidRDefault="00B32352" w:rsidP="0063680F">
                  <w:pPr>
                    <w:pStyle w:val="Title"/>
                  </w:pPr>
                </w:p>
              </w:tc>
              <w:tc>
                <w:tcPr>
                  <w:tcW w:w="245" w:type="dxa"/>
                </w:tcPr>
                <w:p w14:paraId="075AB17A" w14:textId="77777777" w:rsidR="00B32352" w:rsidRDefault="00B32352" w:rsidP="0063680F">
                  <w:pPr>
                    <w:pStyle w:val="Title"/>
                  </w:pPr>
                </w:p>
              </w:tc>
              <w:tc>
                <w:tcPr>
                  <w:tcW w:w="245" w:type="dxa"/>
                </w:tcPr>
                <w:p w14:paraId="3D574460" w14:textId="77777777" w:rsidR="00B32352" w:rsidRDefault="00B32352" w:rsidP="0063680F">
                  <w:pPr>
                    <w:pStyle w:val="Title"/>
                  </w:pPr>
                </w:p>
              </w:tc>
              <w:tc>
                <w:tcPr>
                  <w:tcW w:w="245" w:type="dxa"/>
                </w:tcPr>
                <w:p w14:paraId="57E6F369" w14:textId="77777777" w:rsidR="00B32352" w:rsidRDefault="00B32352" w:rsidP="0063680F">
                  <w:pPr>
                    <w:pStyle w:val="Title"/>
                  </w:pPr>
                </w:p>
              </w:tc>
              <w:tc>
                <w:tcPr>
                  <w:tcW w:w="245" w:type="dxa"/>
                </w:tcPr>
                <w:p w14:paraId="5214E97F" w14:textId="77777777" w:rsidR="00B32352" w:rsidRDefault="00B32352" w:rsidP="0063680F">
                  <w:pPr>
                    <w:pStyle w:val="Title"/>
                  </w:pPr>
                </w:p>
              </w:tc>
              <w:tc>
                <w:tcPr>
                  <w:tcW w:w="245" w:type="dxa"/>
                </w:tcPr>
                <w:p w14:paraId="074E8BA0" w14:textId="77777777" w:rsidR="00B32352" w:rsidRDefault="00B32352" w:rsidP="0063680F">
                  <w:pPr>
                    <w:pStyle w:val="Title"/>
                  </w:pPr>
                </w:p>
              </w:tc>
              <w:tc>
                <w:tcPr>
                  <w:tcW w:w="245" w:type="dxa"/>
                </w:tcPr>
                <w:p w14:paraId="6B4F2E79" w14:textId="77777777" w:rsidR="00B32352" w:rsidRDefault="00B32352" w:rsidP="0063680F">
                  <w:pPr>
                    <w:pStyle w:val="Title"/>
                  </w:pPr>
                </w:p>
              </w:tc>
              <w:tc>
                <w:tcPr>
                  <w:tcW w:w="245" w:type="dxa"/>
                </w:tcPr>
                <w:p w14:paraId="57B6BE62" w14:textId="77777777" w:rsidR="00B32352" w:rsidRDefault="00B32352" w:rsidP="0063680F">
                  <w:pPr>
                    <w:pStyle w:val="Title"/>
                  </w:pPr>
                </w:p>
              </w:tc>
              <w:tc>
                <w:tcPr>
                  <w:tcW w:w="245" w:type="dxa"/>
                </w:tcPr>
                <w:p w14:paraId="18B29B22" w14:textId="77777777" w:rsidR="00B32352" w:rsidRDefault="00B32352" w:rsidP="0063680F">
                  <w:pPr>
                    <w:pStyle w:val="Title"/>
                  </w:pPr>
                </w:p>
              </w:tc>
              <w:tc>
                <w:tcPr>
                  <w:tcW w:w="245" w:type="dxa"/>
                </w:tcPr>
                <w:p w14:paraId="16F61F8D" w14:textId="77777777" w:rsidR="00B32352" w:rsidRDefault="00B32352" w:rsidP="0063680F">
                  <w:pPr>
                    <w:pStyle w:val="Title"/>
                  </w:pPr>
                </w:p>
              </w:tc>
              <w:tc>
                <w:tcPr>
                  <w:tcW w:w="245" w:type="dxa"/>
                </w:tcPr>
                <w:p w14:paraId="7B252089" w14:textId="77777777" w:rsidR="00B32352" w:rsidRDefault="00B32352" w:rsidP="0063680F">
                  <w:pPr>
                    <w:pStyle w:val="Title"/>
                  </w:pPr>
                </w:p>
              </w:tc>
              <w:tc>
                <w:tcPr>
                  <w:tcW w:w="245" w:type="dxa"/>
                </w:tcPr>
                <w:p w14:paraId="5A5E3070" w14:textId="77777777" w:rsidR="00B32352" w:rsidRDefault="00B32352" w:rsidP="0063680F">
                  <w:pPr>
                    <w:pStyle w:val="Title"/>
                  </w:pPr>
                </w:p>
              </w:tc>
              <w:tc>
                <w:tcPr>
                  <w:tcW w:w="245" w:type="dxa"/>
                </w:tcPr>
                <w:p w14:paraId="6A751E83" w14:textId="77777777" w:rsidR="00B32352" w:rsidRDefault="00B32352" w:rsidP="0063680F">
                  <w:pPr>
                    <w:pStyle w:val="Title"/>
                  </w:pPr>
                </w:p>
              </w:tc>
              <w:tc>
                <w:tcPr>
                  <w:tcW w:w="245" w:type="dxa"/>
                </w:tcPr>
                <w:p w14:paraId="2A208206" w14:textId="77777777" w:rsidR="00B32352" w:rsidRDefault="00B32352" w:rsidP="0063680F">
                  <w:pPr>
                    <w:pStyle w:val="Title"/>
                  </w:pPr>
                </w:p>
              </w:tc>
              <w:tc>
                <w:tcPr>
                  <w:tcW w:w="245" w:type="dxa"/>
                </w:tcPr>
                <w:p w14:paraId="3C28F260" w14:textId="77777777" w:rsidR="00B32352" w:rsidRDefault="00B32352" w:rsidP="0063680F">
                  <w:pPr>
                    <w:pStyle w:val="Title"/>
                  </w:pPr>
                </w:p>
              </w:tc>
              <w:tc>
                <w:tcPr>
                  <w:tcW w:w="245" w:type="dxa"/>
                </w:tcPr>
                <w:p w14:paraId="09E730AF" w14:textId="77777777" w:rsidR="00B32352" w:rsidRDefault="00B32352" w:rsidP="0063680F">
                  <w:pPr>
                    <w:pStyle w:val="Title"/>
                  </w:pPr>
                </w:p>
              </w:tc>
              <w:tc>
                <w:tcPr>
                  <w:tcW w:w="245" w:type="dxa"/>
                </w:tcPr>
                <w:p w14:paraId="05435AF5" w14:textId="77777777" w:rsidR="00B32352" w:rsidRDefault="00B32352" w:rsidP="0063680F">
                  <w:pPr>
                    <w:pStyle w:val="Title"/>
                  </w:pPr>
                </w:p>
              </w:tc>
              <w:tc>
                <w:tcPr>
                  <w:tcW w:w="245" w:type="dxa"/>
                </w:tcPr>
                <w:p w14:paraId="04051105" w14:textId="77777777" w:rsidR="00B32352" w:rsidRDefault="00B32352" w:rsidP="0063680F">
                  <w:pPr>
                    <w:pStyle w:val="Title"/>
                  </w:pPr>
                </w:p>
              </w:tc>
              <w:tc>
                <w:tcPr>
                  <w:tcW w:w="245" w:type="dxa"/>
                </w:tcPr>
                <w:p w14:paraId="516AA024" w14:textId="77777777" w:rsidR="00B32352" w:rsidRDefault="00B32352" w:rsidP="0063680F">
                  <w:pPr>
                    <w:pStyle w:val="Title"/>
                  </w:pPr>
                </w:p>
              </w:tc>
              <w:tc>
                <w:tcPr>
                  <w:tcW w:w="245" w:type="dxa"/>
                </w:tcPr>
                <w:p w14:paraId="028E6F2E" w14:textId="77777777" w:rsidR="00B32352" w:rsidRDefault="00B32352" w:rsidP="0063680F">
                  <w:pPr>
                    <w:pStyle w:val="Title"/>
                  </w:pPr>
                </w:p>
              </w:tc>
              <w:tc>
                <w:tcPr>
                  <w:tcW w:w="245" w:type="dxa"/>
                </w:tcPr>
                <w:p w14:paraId="2D4BF2FB" w14:textId="77777777" w:rsidR="00B32352" w:rsidRDefault="00B32352" w:rsidP="0063680F">
                  <w:pPr>
                    <w:pStyle w:val="Title"/>
                  </w:pPr>
                </w:p>
              </w:tc>
            </w:tr>
            <w:tr w:rsidR="00B32352" w14:paraId="25A3F4D0" w14:textId="77777777" w:rsidTr="00B32352">
              <w:tc>
                <w:tcPr>
                  <w:tcW w:w="245" w:type="dxa"/>
                </w:tcPr>
                <w:p w14:paraId="287DC132" w14:textId="77777777" w:rsidR="00B32352" w:rsidRDefault="00B32352" w:rsidP="0063680F">
                  <w:pPr>
                    <w:pStyle w:val="Title"/>
                  </w:pPr>
                </w:p>
              </w:tc>
              <w:tc>
                <w:tcPr>
                  <w:tcW w:w="245" w:type="dxa"/>
                </w:tcPr>
                <w:p w14:paraId="7B6960EB" w14:textId="77777777" w:rsidR="00B32352" w:rsidRDefault="00B32352" w:rsidP="0063680F">
                  <w:pPr>
                    <w:pStyle w:val="Title"/>
                  </w:pPr>
                </w:p>
              </w:tc>
              <w:tc>
                <w:tcPr>
                  <w:tcW w:w="245" w:type="dxa"/>
                </w:tcPr>
                <w:p w14:paraId="14B81BB3" w14:textId="77777777" w:rsidR="00B32352" w:rsidRDefault="00B32352" w:rsidP="0063680F">
                  <w:pPr>
                    <w:pStyle w:val="Title"/>
                  </w:pPr>
                </w:p>
              </w:tc>
              <w:tc>
                <w:tcPr>
                  <w:tcW w:w="245" w:type="dxa"/>
                </w:tcPr>
                <w:p w14:paraId="760B4D1C" w14:textId="77777777" w:rsidR="00B32352" w:rsidRDefault="00B32352" w:rsidP="0063680F">
                  <w:pPr>
                    <w:pStyle w:val="Title"/>
                  </w:pPr>
                </w:p>
              </w:tc>
              <w:tc>
                <w:tcPr>
                  <w:tcW w:w="245" w:type="dxa"/>
                </w:tcPr>
                <w:p w14:paraId="2A9A1605" w14:textId="77777777" w:rsidR="00B32352" w:rsidRDefault="00B32352" w:rsidP="0063680F">
                  <w:pPr>
                    <w:pStyle w:val="Title"/>
                  </w:pPr>
                </w:p>
              </w:tc>
              <w:tc>
                <w:tcPr>
                  <w:tcW w:w="245" w:type="dxa"/>
                </w:tcPr>
                <w:p w14:paraId="744B988D" w14:textId="77777777" w:rsidR="00B32352" w:rsidRDefault="00B32352" w:rsidP="0063680F">
                  <w:pPr>
                    <w:pStyle w:val="Title"/>
                  </w:pPr>
                </w:p>
              </w:tc>
              <w:tc>
                <w:tcPr>
                  <w:tcW w:w="245" w:type="dxa"/>
                </w:tcPr>
                <w:p w14:paraId="13285827" w14:textId="77777777" w:rsidR="00B32352" w:rsidRDefault="00B32352" w:rsidP="0063680F">
                  <w:pPr>
                    <w:pStyle w:val="Title"/>
                  </w:pPr>
                </w:p>
              </w:tc>
              <w:tc>
                <w:tcPr>
                  <w:tcW w:w="245" w:type="dxa"/>
                </w:tcPr>
                <w:p w14:paraId="0DCA9E9F" w14:textId="77777777" w:rsidR="00B32352" w:rsidRDefault="00B32352" w:rsidP="0063680F">
                  <w:pPr>
                    <w:pStyle w:val="Title"/>
                  </w:pPr>
                </w:p>
              </w:tc>
              <w:tc>
                <w:tcPr>
                  <w:tcW w:w="245" w:type="dxa"/>
                </w:tcPr>
                <w:p w14:paraId="3133F40F" w14:textId="77777777" w:rsidR="00B32352" w:rsidRDefault="00B32352" w:rsidP="0063680F">
                  <w:pPr>
                    <w:pStyle w:val="Title"/>
                  </w:pPr>
                </w:p>
              </w:tc>
              <w:tc>
                <w:tcPr>
                  <w:tcW w:w="245" w:type="dxa"/>
                </w:tcPr>
                <w:p w14:paraId="3126A311" w14:textId="77777777" w:rsidR="00B32352" w:rsidRDefault="00B32352" w:rsidP="0063680F">
                  <w:pPr>
                    <w:pStyle w:val="Title"/>
                  </w:pPr>
                </w:p>
              </w:tc>
              <w:tc>
                <w:tcPr>
                  <w:tcW w:w="245" w:type="dxa"/>
                </w:tcPr>
                <w:p w14:paraId="324A7ED2" w14:textId="77777777" w:rsidR="00B32352" w:rsidRDefault="00B32352" w:rsidP="0063680F">
                  <w:pPr>
                    <w:pStyle w:val="Title"/>
                  </w:pPr>
                </w:p>
              </w:tc>
              <w:tc>
                <w:tcPr>
                  <w:tcW w:w="245" w:type="dxa"/>
                </w:tcPr>
                <w:p w14:paraId="6EF0083E" w14:textId="77777777" w:rsidR="00B32352" w:rsidRDefault="00B32352" w:rsidP="0063680F">
                  <w:pPr>
                    <w:pStyle w:val="Title"/>
                  </w:pPr>
                </w:p>
              </w:tc>
              <w:tc>
                <w:tcPr>
                  <w:tcW w:w="245" w:type="dxa"/>
                </w:tcPr>
                <w:p w14:paraId="09791715" w14:textId="77777777" w:rsidR="00B32352" w:rsidRDefault="00B32352" w:rsidP="0063680F">
                  <w:pPr>
                    <w:pStyle w:val="Title"/>
                  </w:pPr>
                </w:p>
              </w:tc>
              <w:tc>
                <w:tcPr>
                  <w:tcW w:w="245" w:type="dxa"/>
                </w:tcPr>
                <w:p w14:paraId="05772B1E" w14:textId="77777777" w:rsidR="00B32352" w:rsidRDefault="00B32352" w:rsidP="0063680F">
                  <w:pPr>
                    <w:pStyle w:val="Title"/>
                  </w:pPr>
                </w:p>
              </w:tc>
              <w:tc>
                <w:tcPr>
                  <w:tcW w:w="245" w:type="dxa"/>
                </w:tcPr>
                <w:p w14:paraId="47BDD100" w14:textId="77777777" w:rsidR="00B32352" w:rsidRDefault="00B32352" w:rsidP="0063680F">
                  <w:pPr>
                    <w:pStyle w:val="Title"/>
                  </w:pPr>
                </w:p>
              </w:tc>
              <w:tc>
                <w:tcPr>
                  <w:tcW w:w="245" w:type="dxa"/>
                </w:tcPr>
                <w:p w14:paraId="5807C231" w14:textId="77777777" w:rsidR="00B32352" w:rsidRDefault="00B32352" w:rsidP="0063680F">
                  <w:pPr>
                    <w:pStyle w:val="Title"/>
                  </w:pPr>
                </w:p>
              </w:tc>
              <w:tc>
                <w:tcPr>
                  <w:tcW w:w="245" w:type="dxa"/>
                </w:tcPr>
                <w:p w14:paraId="3CB1BFCC" w14:textId="77777777" w:rsidR="00B32352" w:rsidRDefault="00B32352" w:rsidP="0063680F">
                  <w:pPr>
                    <w:pStyle w:val="Title"/>
                  </w:pPr>
                </w:p>
              </w:tc>
              <w:tc>
                <w:tcPr>
                  <w:tcW w:w="245" w:type="dxa"/>
                </w:tcPr>
                <w:p w14:paraId="0A17C177" w14:textId="77777777" w:rsidR="00B32352" w:rsidRDefault="00B32352" w:rsidP="0063680F">
                  <w:pPr>
                    <w:pStyle w:val="Title"/>
                  </w:pPr>
                </w:p>
              </w:tc>
              <w:tc>
                <w:tcPr>
                  <w:tcW w:w="245" w:type="dxa"/>
                </w:tcPr>
                <w:p w14:paraId="4C65A93A" w14:textId="77777777" w:rsidR="00B32352" w:rsidRDefault="00B32352" w:rsidP="0063680F">
                  <w:pPr>
                    <w:pStyle w:val="Title"/>
                  </w:pPr>
                </w:p>
              </w:tc>
              <w:tc>
                <w:tcPr>
                  <w:tcW w:w="245" w:type="dxa"/>
                </w:tcPr>
                <w:p w14:paraId="7319FC58" w14:textId="77777777" w:rsidR="00B32352" w:rsidRDefault="00B32352" w:rsidP="0063680F">
                  <w:pPr>
                    <w:pStyle w:val="Title"/>
                  </w:pPr>
                </w:p>
              </w:tc>
              <w:tc>
                <w:tcPr>
                  <w:tcW w:w="245" w:type="dxa"/>
                </w:tcPr>
                <w:p w14:paraId="46F2B9D9" w14:textId="77777777" w:rsidR="00B32352" w:rsidRDefault="00B32352" w:rsidP="0063680F">
                  <w:pPr>
                    <w:pStyle w:val="Title"/>
                  </w:pPr>
                </w:p>
              </w:tc>
              <w:tc>
                <w:tcPr>
                  <w:tcW w:w="245" w:type="dxa"/>
                </w:tcPr>
                <w:p w14:paraId="68D099AA" w14:textId="77777777" w:rsidR="00B32352" w:rsidRDefault="00B32352" w:rsidP="0063680F">
                  <w:pPr>
                    <w:pStyle w:val="Title"/>
                  </w:pPr>
                </w:p>
              </w:tc>
            </w:tr>
            <w:tr w:rsidR="00B32352" w14:paraId="62B72E01" w14:textId="77777777" w:rsidTr="00B32352">
              <w:tc>
                <w:tcPr>
                  <w:tcW w:w="245" w:type="dxa"/>
                </w:tcPr>
                <w:p w14:paraId="1DF3922D" w14:textId="77777777" w:rsidR="00B32352" w:rsidRDefault="00B32352" w:rsidP="0063680F">
                  <w:pPr>
                    <w:pStyle w:val="Title"/>
                  </w:pPr>
                </w:p>
              </w:tc>
              <w:tc>
                <w:tcPr>
                  <w:tcW w:w="245" w:type="dxa"/>
                </w:tcPr>
                <w:p w14:paraId="243B8E2F" w14:textId="77777777" w:rsidR="00B32352" w:rsidRDefault="00B32352" w:rsidP="0063680F">
                  <w:pPr>
                    <w:pStyle w:val="Title"/>
                  </w:pPr>
                </w:p>
              </w:tc>
              <w:tc>
                <w:tcPr>
                  <w:tcW w:w="245" w:type="dxa"/>
                </w:tcPr>
                <w:p w14:paraId="1BCA5FA4" w14:textId="77777777" w:rsidR="00B32352" w:rsidRDefault="00B32352" w:rsidP="0063680F">
                  <w:pPr>
                    <w:pStyle w:val="Title"/>
                  </w:pPr>
                </w:p>
              </w:tc>
              <w:tc>
                <w:tcPr>
                  <w:tcW w:w="245" w:type="dxa"/>
                </w:tcPr>
                <w:p w14:paraId="3DC3E3C1" w14:textId="77777777" w:rsidR="00B32352" w:rsidRDefault="00B32352" w:rsidP="0063680F">
                  <w:pPr>
                    <w:pStyle w:val="Title"/>
                  </w:pPr>
                </w:p>
              </w:tc>
              <w:tc>
                <w:tcPr>
                  <w:tcW w:w="245" w:type="dxa"/>
                </w:tcPr>
                <w:p w14:paraId="1F054067" w14:textId="77777777" w:rsidR="00B32352" w:rsidRDefault="00B32352" w:rsidP="0063680F">
                  <w:pPr>
                    <w:pStyle w:val="Title"/>
                  </w:pPr>
                </w:p>
              </w:tc>
              <w:tc>
                <w:tcPr>
                  <w:tcW w:w="245" w:type="dxa"/>
                </w:tcPr>
                <w:p w14:paraId="2784685E" w14:textId="77777777" w:rsidR="00B32352" w:rsidRDefault="00B32352" w:rsidP="0063680F">
                  <w:pPr>
                    <w:pStyle w:val="Title"/>
                  </w:pPr>
                </w:p>
              </w:tc>
              <w:tc>
                <w:tcPr>
                  <w:tcW w:w="245" w:type="dxa"/>
                </w:tcPr>
                <w:p w14:paraId="1DA4936D" w14:textId="77777777" w:rsidR="00B32352" w:rsidRDefault="00B32352" w:rsidP="0063680F">
                  <w:pPr>
                    <w:pStyle w:val="Title"/>
                  </w:pPr>
                </w:p>
              </w:tc>
              <w:tc>
                <w:tcPr>
                  <w:tcW w:w="245" w:type="dxa"/>
                </w:tcPr>
                <w:p w14:paraId="4DB875B1" w14:textId="77777777" w:rsidR="00B32352" w:rsidRDefault="00B32352" w:rsidP="0063680F">
                  <w:pPr>
                    <w:pStyle w:val="Title"/>
                  </w:pPr>
                </w:p>
              </w:tc>
              <w:tc>
                <w:tcPr>
                  <w:tcW w:w="245" w:type="dxa"/>
                </w:tcPr>
                <w:p w14:paraId="3887F0E0" w14:textId="77777777" w:rsidR="00B32352" w:rsidRDefault="00B32352" w:rsidP="0063680F">
                  <w:pPr>
                    <w:pStyle w:val="Title"/>
                  </w:pPr>
                </w:p>
              </w:tc>
              <w:tc>
                <w:tcPr>
                  <w:tcW w:w="245" w:type="dxa"/>
                </w:tcPr>
                <w:p w14:paraId="52309897" w14:textId="77777777" w:rsidR="00B32352" w:rsidRDefault="00B32352" w:rsidP="0063680F">
                  <w:pPr>
                    <w:pStyle w:val="Title"/>
                  </w:pPr>
                </w:p>
              </w:tc>
              <w:tc>
                <w:tcPr>
                  <w:tcW w:w="245" w:type="dxa"/>
                </w:tcPr>
                <w:p w14:paraId="2D5AC32E" w14:textId="77777777" w:rsidR="00B32352" w:rsidRDefault="00B32352" w:rsidP="0063680F">
                  <w:pPr>
                    <w:pStyle w:val="Title"/>
                  </w:pPr>
                </w:p>
              </w:tc>
              <w:tc>
                <w:tcPr>
                  <w:tcW w:w="245" w:type="dxa"/>
                </w:tcPr>
                <w:p w14:paraId="0DFE8BE3" w14:textId="77777777" w:rsidR="00B32352" w:rsidRDefault="00B32352" w:rsidP="0063680F">
                  <w:pPr>
                    <w:pStyle w:val="Title"/>
                  </w:pPr>
                </w:p>
              </w:tc>
              <w:tc>
                <w:tcPr>
                  <w:tcW w:w="245" w:type="dxa"/>
                </w:tcPr>
                <w:p w14:paraId="79494493" w14:textId="77777777" w:rsidR="00B32352" w:rsidRDefault="00B32352" w:rsidP="0063680F">
                  <w:pPr>
                    <w:pStyle w:val="Title"/>
                  </w:pPr>
                </w:p>
              </w:tc>
              <w:tc>
                <w:tcPr>
                  <w:tcW w:w="245" w:type="dxa"/>
                </w:tcPr>
                <w:p w14:paraId="0AD8B5B0" w14:textId="77777777" w:rsidR="00B32352" w:rsidRDefault="00B32352" w:rsidP="0063680F">
                  <w:pPr>
                    <w:pStyle w:val="Title"/>
                  </w:pPr>
                </w:p>
              </w:tc>
              <w:tc>
                <w:tcPr>
                  <w:tcW w:w="245" w:type="dxa"/>
                </w:tcPr>
                <w:p w14:paraId="36BEE533" w14:textId="77777777" w:rsidR="00B32352" w:rsidRDefault="00B32352" w:rsidP="0063680F">
                  <w:pPr>
                    <w:pStyle w:val="Title"/>
                  </w:pPr>
                </w:p>
              </w:tc>
              <w:tc>
                <w:tcPr>
                  <w:tcW w:w="245" w:type="dxa"/>
                </w:tcPr>
                <w:p w14:paraId="546B9B36" w14:textId="77777777" w:rsidR="00B32352" w:rsidRDefault="00B32352" w:rsidP="0063680F">
                  <w:pPr>
                    <w:pStyle w:val="Title"/>
                  </w:pPr>
                </w:p>
              </w:tc>
              <w:tc>
                <w:tcPr>
                  <w:tcW w:w="245" w:type="dxa"/>
                </w:tcPr>
                <w:p w14:paraId="3F2E3D9C" w14:textId="77777777" w:rsidR="00B32352" w:rsidRDefault="00B32352" w:rsidP="0063680F">
                  <w:pPr>
                    <w:pStyle w:val="Title"/>
                  </w:pPr>
                </w:p>
              </w:tc>
              <w:tc>
                <w:tcPr>
                  <w:tcW w:w="245" w:type="dxa"/>
                </w:tcPr>
                <w:p w14:paraId="6BFE5F16" w14:textId="77777777" w:rsidR="00B32352" w:rsidRDefault="00B32352" w:rsidP="0063680F">
                  <w:pPr>
                    <w:pStyle w:val="Title"/>
                  </w:pPr>
                </w:p>
              </w:tc>
              <w:tc>
                <w:tcPr>
                  <w:tcW w:w="245" w:type="dxa"/>
                </w:tcPr>
                <w:p w14:paraId="1892D1E5" w14:textId="77777777" w:rsidR="00B32352" w:rsidRDefault="00B32352" w:rsidP="0063680F">
                  <w:pPr>
                    <w:pStyle w:val="Title"/>
                  </w:pPr>
                </w:p>
              </w:tc>
              <w:tc>
                <w:tcPr>
                  <w:tcW w:w="245" w:type="dxa"/>
                </w:tcPr>
                <w:p w14:paraId="538AFE41" w14:textId="77777777" w:rsidR="00B32352" w:rsidRDefault="00B32352" w:rsidP="0063680F">
                  <w:pPr>
                    <w:pStyle w:val="Title"/>
                  </w:pPr>
                </w:p>
              </w:tc>
              <w:tc>
                <w:tcPr>
                  <w:tcW w:w="245" w:type="dxa"/>
                </w:tcPr>
                <w:p w14:paraId="1648E912" w14:textId="77777777" w:rsidR="00B32352" w:rsidRDefault="00B32352" w:rsidP="0063680F">
                  <w:pPr>
                    <w:pStyle w:val="Title"/>
                  </w:pPr>
                </w:p>
              </w:tc>
              <w:tc>
                <w:tcPr>
                  <w:tcW w:w="245" w:type="dxa"/>
                </w:tcPr>
                <w:p w14:paraId="062208C5" w14:textId="77777777" w:rsidR="00B32352" w:rsidRDefault="00B32352" w:rsidP="0063680F">
                  <w:pPr>
                    <w:pStyle w:val="Title"/>
                  </w:pPr>
                </w:p>
              </w:tc>
            </w:tr>
            <w:tr w:rsidR="00B32352" w14:paraId="1F3F4630" w14:textId="77777777" w:rsidTr="00B32352">
              <w:tc>
                <w:tcPr>
                  <w:tcW w:w="245" w:type="dxa"/>
                </w:tcPr>
                <w:p w14:paraId="286CBE4C" w14:textId="77777777" w:rsidR="00B32352" w:rsidRDefault="00B32352" w:rsidP="0063680F">
                  <w:pPr>
                    <w:pStyle w:val="Title"/>
                  </w:pPr>
                </w:p>
              </w:tc>
              <w:tc>
                <w:tcPr>
                  <w:tcW w:w="245" w:type="dxa"/>
                </w:tcPr>
                <w:p w14:paraId="6ECD2C98" w14:textId="77777777" w:rsidR="00B32352" w:rsidRDefault="00B32352" w:rsidP="0063680F">
                  <w:pPr>
                    <w:pStyle w:val="Title"/>
                  </w:pPr>
                </w:p>
              </w:tc>
              <w:tc>
                <w:tcPr>
                  <w:tcW w:w="245" w:type="dxa"/>
                </w:tcPr>
                <w:p w14:paraId="5034ABE5" w14:textId="77777777" w:rsidR="00B32352" w:rsidRDefault="00B32352" w:rsidP="0063680F">
                  <w:pPr>
                    <w:pStyle w:val="Title"/>
                  </w:pPr>
                </w:p>
              </w:tc>
              <w:tc>
                <w:tcPr>
                  <w:tcW w:w="245" w:type="dxa"/>
                </w:tcPr>
                <w:p w14:paraId="0FB34098" w14:textId="77777777" w:rsidR="00B32352" w:rsidRDefault="00B32352" w:rsidP="0063680F">
                  <w:pPr>
                    <w:pStyle w:val="Title"/>
                  </w:pPr>
                </w:p>
              </w:tc>
              <w:tc>
                <w:tcPr>
                  <w:tcW w:w="245" w:type="dxa"/>
                </w:tcPr>
                <w:p w14:paraId="6AC1B6DF" w14:textId="77777777" w:rsidR="00B32352" w:rsidRDefault="00B32352" w:rsidP="0063680F">
                  <w:pPr>
                    <w:pStyle w:val="Title"/>
                  </w:pPr>
                </w:p>
              </w:tc>
              <w:tc>
                <w:tcPr>
                  <w:tcW w:w="245" w:type="dxa"/>
                </w:tcPr>
                <w:p w14:paraId="249176EF" w14:textId="77777777" w:rsidR="00B32352" w:rsidRDefault="00B32352" w:rsidP="0063680F">
                  <w:pPr>
                    <w:pStyle w:val="Title"/>
                  </w:pPr>
                </w:p>
              </w:tc>
              <w:tc>
                <w:tcPr>
                  <w:tcW w:w="245" w:type="dxa"/>
                </w:tcPr>
                <w:p w14:paraId="7B8C7434" w14:textId="77777777" w:rsidR="00B32352" w:rsidRDefault="00B32352" w:rsidP="0063680F">
                  <w:pPr>
                    <w:pStyle w:val="Title"/>
                  </w:pPr>
                </w:p>
              </w:tc>
              <w:tc>
                <w:tcPr>
                  <w:tcW w:w="245" w:type="dxa"/>
                </w:tcPr>
                <w:p w14:paraId="5652F6BC" w14:textId="77777777" w:rsidR="00B32352" w:rsidRDefault="00B32352" w:rsidP="0063680F">
                  <w:pPr>
                    <w:pStyle w:val="Title"/>
                  </w:pPr>
                </w:p>
              </w:tc>
              <w:tc>
                <w:tcPr>
                  <w:tcW w:w="245" w:type="dxa"/>
                </w:tcPr>
                <w:p w14:paraId="47D07046" w14:textId="77777777" w:rsidR="00B32352" w:rsidRDefault="00B32352" w:rsidP="0063680F">
                  <w:pPr>
                    <w:pStyle w:val="Title"/>
                  </w:pPr>
                </w:p>
              </w:tc>
              <w:tc>
                <w:tcPr>
                  <w:tcW w:w="245" w:type="dxa"/>
                </w:tcPr>
                <w:p w14:paraId="22700F70" w14:textId="77777777" w:rsidR="00B32352" w:rsidRDefault="00B32352" w:rsidP="0063680F">
                  <w:pPr>
                    <w:pStyle w:val="Title"/>
                  </w:pPr>
                </w:p>
              </w:tc>
              <w:tc>
                <w:tcPr>
                  <w:tcW w:w="245" w:type="dxa"/>
                </w:tcPr>
                <w:p w14:paraId="400D05A4" w14:textId="77777777" w:rsidR="00B32352" w:rsidRDefault="00B32352" w:rsidP="0063680F">
                  <w:pPr>
                    <w:pStyle w:val="Title"/>
                  </w:pPr>
                </w:p>
              </w:tc>
              <w:tc>
                <w:tcPr>
                  <w:tcW w:w="245" w:type="dxa"/>
                </w:tcPr>
                <w:p w14:paraId="4E9E4922" w14:textId="77777777" w:rsidR="00B32352" w:rsidRDefault="00B32352" w:rsidP="0063680F">
                  <w:pPr>
                    <w:pStyle w:val="Title"/>
                  </w:pPr>
                </w:p>
              </w:tc>
              <w:tc>
                <w:tcPr>
                  <w:tcW w:w="245" w:type="dxa"/>
                </w:tcPr>
                <w:p w14:paraId="29686E0D" w14:textId="77777777" w:rsidR="00B32352" w:rsidRDefault="00B32352" w:rsidP="0063680F">
                  <w:pPr>
                    <w:pStyle w:val="Title"/>
                  </w:pPr>
                </w:p>
              </w:tc>
              <w:tc>
                <w:tcPr>
                  <w:tcW w:w="245" w:type="dxa"/>
                </w:tcPr>
                <w:p w14:paraId="2652B441" w14:textId="77777777" w:rsidR="00B32352" w:rsidRDefault="00B32352" w:rsidP="0063680F">
                  <w:pPr>
                    <w:pStyle w:val="Title"/>
                  </w:pPr>
                </w:p>
              </w:tc>
              <w:tc>
                <w:tcPr>
                  <w:tcW w:w="245" w:type="dxa"/>
                </w:tcPr>
                <w:p w14:paraId="4DD9D8AF" w14:textId="77777777" w:rsidR="00B32352" w:rsidRDefault="00B32352" w:rsidP="0063680F">
                  <w:pPr>
                    <w:pStyle w:val="Title"/>
                  </w:pPr>
                </w:p>
              </w:tc>
              <w:tc>
                <w:tcPr>
                  <w:tcW w:w="245" w:type="dxa"/>
                </w:tcPr>
                <w:p w14:paraId="395A9ED2" w14:textId="77777777" w:rsidR="00B32352" w:rsidRDefault="00B32352" w:rsidP="0063680F">
                  <w:pPr>
                    <w:pStyle w:val="Title"/>
                  </w:pPr>
                </w:p>
              </w:tc>
              <w:tc>
                <w:tcPr>
                  <w:tcW w:w="245" w:type="dxa"/>
                </w:tcPr>
                <w:p w14:paraId="648BB1AF" w14:textId="77777777" w:rsidR="00B32352" w:rsidRDefault="00B32352" w:rsidP="0063680F">
                  <w:pPr>
                    <w:pStyle w:val="Title"/>
                  </w:pPr>
                </w:p>
              </w:tc>
              <w:tc>
                <w:tcPr>
                  <w:tcW w:w="245" w:type="dxa"/>
                </w:tcPr>
                <w:p w14:paraId="5E2C66C8" w14:textId="77777777" w:rsidR="00B32352" w:rsidRDefault="00B32352" w:rsidP="0063680F">
                  <w:pPr>
                    <w:pStyle w:val="Title"/>
                  </w:pPr>
                </w:p>
              </w:tc>
              <w:tc>
                <w:tcPr>
                  <w:tcW w:w="245" w:type="dxa"/>
                </w:tcPr>
                <w:p w14:paraId="686FE92F" w14:textId="77777777" w:rsidR="00B32352" w:rsidRDefault="00B32352" w:rsidP="0063680F">
                  <w:pPr>
                    <w:pStyle w:val="Title"/>
                  </w:pPr>
                </w:p>
              </w:tc>
              <w:tc>
                <w:tcPr>
                  <w:tcW w:w="245" w:type="dxa"/>
                </w:tcPr>
                <w:p w14:paraId="2851AACF" w14:textId="77777777" w:rsidR="00B32352" w:rsidRDefault="00B32352" w:rsidP="0063680F">
                  <w:pPr>
                    <w:pStyle w:val="Title"/>
                  </w:pPr>
                </w:p>
              </w:tc>
              <w:tc>
                <w:tcPr>
                  <w:tcW w:w="245" w:type="dxa"/>
                </w:tcPr>
                <w:p w14:paraId="60128EE7" w14:textId="77777777" w:rsidR="00B32352" w:rsidRDefault="00B32352" w:rsidP="0063680F">
                  <w:pPr>
                    <w:pStyle w:val="Title"/>
                  </w:pPr>
                </w:p>
              </w:tc>
              <w:tc>
                <w:tcPr>
                  <w:tcW w:w="245" w:type="dxa"/>
                </w:tcPr>
                <w:p w14:paraId="43012D9A" w14:textId="77777777" w:rsidR="00B32352" w:rsidRDefault="00B32352" w:rsidP="0063680F">
                  <w:pPr>
                    <w:pStyle w:val="Title"/>
                  </w:pPr>
                </w:p>
              </w:tc>
            </w:tr>
            <w:tr w:rsidR="00B32352" w14:paraId="5EC52613" w14:textId="77777777" w:rsidTr="00B32352">
              <w:tc>
                <w:tcPr>
                  <w:tcW w:w="245" w:type="dxa"/>
                </w:tcPr>
                <w:p w14:paraId="59745FBA" w14:textId="77777777" w:rsidR="00B32352" w:rsidRDefault="00B32352" w:rsidP="0063680F">
                  <w:pPr>
                    <w:pStyle w:val="Title"/>
                  </w:pPr>
                </w:p>
              </w:tc>
              <w:tc>
                <w:tcPr>
                  <w:tcW w:w="245" w:type="dxa"/>
                </w:tcPr>
                <w:p w14:paraId="60893690" w14:textId="77777777" w:rsidR="00B32352" w:rsidRDefault="00B32352" w:rsidP="0063680F">
                  <w:pPr>
                    <w:pStyle w:val="Title"/>
                  </w:pPr>
                </w:p>
              </w:tc>
              <w:tc>
                <w:tcPr>
                  <w:tcW w:w="245" w:type="dxa"/>
                </w:tcPr>
                <w:p w14:paraId="0AFF23E8" w14:textId="77777777" w:rsidR="00B32352" w:rsidRDefault="00B32352" w:rsidP="0063680F">
                  <w:pPr>
                    <w:pStyle w:val="Title"/>
                  </w:pPr>
                </w:p>
              </w:tc>
              <w:tc>
                <w:tcPr>
                  <w:tcW w:w="245" w:type="dxa"/>
                </w:tcPr>
                <w:p w14:paraId="79113CD7" w14:textId="77777777" w:rsidR="00B32352" w:rsidRDefault="00B32352" w:rsidP="0063680F">
                  <w:pPr>
                    <w:pStyle w:val="Title"/>
                  </w:pPr>
                </w:p>
              </w:tc>
              <w:tc>
                <w:tcPr>
                  <w:tcW w:w="245" w:type="dxa"/>
                </w:tcPr>
                <w:p w14:paraId="255801D6" w14:textId="77777777" w:rsidR="00B32352" w:rsidRDefault="00B32352" w:rsidP="0063680F">
                  <w:pPr>
                    <w:pStyle w:val="Title"/>
                  </w:pPr>
                </w:p>
              </w:tc>
              <w:tc>
                <w:tcPr>
                  <w:tcW w:w="245" w:type="dxa"/>
                </w:tcPr>
                <w:p w14:paraId="3C4B40CA" w14:textId="77777777" w:rsidR="00B32352" w:rsidRDefault="00B32352" w:rsidP="0063680F">
                  <w:pPr>
                    <w:pStyle w:val="Title"/>
                  </w:pPr>
                </w:p>
              </w:tc>
              <w:tc>
                <w:tcPr>
                  <w:tcW w:w="245" w:type="dxa"/>
                </w:tcPr>
                <w:p w14:paraId="2E015B41" w14:textId="77777777" w:rsidR="00B32352" w:rsidRDefault="00B32352" w:rsidP="0063680F">
                  <w:pPr>
                    <w:pStyle w:val="Title"/>
                  </w:pPr>
                </w:p>
              </w:tc>
              <w:tc>
                <w:tcPr>
                  <w:tcW w:w="245" w:type="dxa"/>
                </w:tcPr>
                <w:p w14:paraId="0516863D" w14:textId="77777777" w:rsidR="00B32352" w:rsidRDefault="00B32352" w:rsidP="0063680F">
                  <w:pPr>
                    <w:pStyle w:val="Title"/>
                  </w:pPr>
                </w:p>
              </w:tc>
              <w:tc>
                <w:tcPr>
                  <w:tcW w:w="245" w:type="dxa"/>
                </w:tcPr>
                <w:p w14:paraId="4C28796C" w14:textId="77777777" w:rsidR="00B32352" w:rsidRDefault="00B32352" w:rsidP="0063680F">
                  <w:pPr>
                    <w:pStyle w:val="Title"/>
                  </w:pPr>
                </w:p>
              </w:tc>
              <w:tc>
                <w:tcPr>
                  <w:tcW w:w="245" w:type="dxa"/>
                </w:tcPr>
                <w:p w14:paraId="47C704F7" w14:textId="77777777" w:rsidR="00B32352" w:rsidRDefault="00B32352" w:rsidP="0063680F">
                  <w:pPr>
                    <w:pStyle w:val="Title"/>
                  </w:pPr>
                </w:p>
              </w:tc>
              <w:tc>
                <w:tcPr>
                  <w:tcW w:w="245" w:type="dxa"/>
                </w:tcPr>
                <w:p w14:paraId="391664AD" w14:textId="77777777" w:rsidR="00B32352" w:rsidRDefault="00B32352" w:rsidP="0063680F">
                  <w:pPr>
                    <w:pStyle w:val="Title"/>
                  </w:pPr>
                </w:p>
              </w:tc>
              <w:tc>
                <w:tcPr>
                  <w:tcW w:w="245" w:type="dxa"/>
                </w:tcPr>
                <w:p w14:paraId="2B211EBC" w14:textId="77777777" w:rsidR="00B32352" w:rsidRDefault="00B32352" w:rsidP="0063680F">
                  <w:pPr>
                    <w:pStyle w:val="Title"/>
                  </w:pPr>
                </w:p>
              </w:tc>
              <w:tc>
                <w:tcPr>
                  <w:tcW w:w="245" w:type="dxa"/>
                </w:tcPr>
                <w:p w14:paraId="30A4DCA1" w14:textId="77777777" w:rsidR="00B32352" w:rsidRDefault="00B32352" w:rsidP="0063680F">
                  <w:pPr>
                    <w:pStyle w:val="Title"/>
                  </w:pPr>
                </w:p>
              </w:tc>
              <w:tc>
                <w:tcPr>
                  <w:tcW w:w="245" w:type="dxa"/>
                </w:tcPr>
                <w:p w14:paraId="3FB0C728" w14:textId="77777777" w:rsidR="00B32352" w:rsidRDefault="00B32352" w:rsidP="0063680F">
                  <w:pPr>
                    <w:pStyle w:val="Title"/>
                  </w:pPr>
                </w:p>
              </w:tc>
              <w:tc>
                <w:tcPr>
                  <w:tcW w:w="245" w:type="dxa"/>
                </w:tcPr>
                <w:p w14:paraId="7BD52BFC" w14:textId="77777777" w:rsidR="00B32352" w:rsidRDefault="00B32352" w:rsidP="0063680F">
                  <w:pPr>
                    <w:pStyle w:val="Title"/>
                  </w:pPr>
                </w:p>
              </w:tc>
              <w:tc>
                <w:tcPr>
                  <w:tcW w:w="245" w:type="dxa"/>
                </w:tcPr>
                <w:p w14:paraId="3C055650" w14:textId="77777777" w:rsidR="00B32352" w:rsidRDefault="00B32352" w:rsidP="0063680F">
                  <w:pPr>
                    <w:pStyle w:val="Title"/>
                  </w:pPr>
                </w:p>
              </w:tc>
              <w:tc>
                <w:tcPr>
                  <w:tcW w:w="245" w:type="dxa"/>
                </w:tcPr>
                <w:p w14:paraId="33CD06F7" w14:textId="77777777" w:rsidR="00B32352" w:rsidRDefault="00B32352" w:rsidP="0063680F">
                  <w:pPr>
                    <w:pStyle w:val="Title"/>
                  </w:pPr>
                </w:p>
              </w:tc>
              <w:tc>
                <w:tcPr>
                  <w:tcW w:w="245" w:type="dxa"/>
                </w:tcPr>
                <w:p w14:paraId="5B910BA5" w14:textId="77777777" w:rsidR="00B32352" w:rsidRDefault="00B32352" w:rsidP="0063680F">
                  <w:pPr>
                    <w:pStyle w:val="Title"/>
                  </w:pPr>
                </w:p>
              </w:tc>
              <w:tc>
                <w:tcPr>
                  <w:tcW w:w="245" w:type="dxa"/>
                </w:tcPr>
                <w:p w14:paraId="66789194" w14:textId="77777777" w:rsidR="00B32352" w:rsidRDefault="00B32352" w:rsidP="0063680F">
                  <w:pPr>
                    <w:pStyle w:val="Title"/>
                  </w:pPr>
                </w:p>
              </w:tc>
              <w:tc>
                <w:tcPr>
                  <w:tcW w:w="245" w:type="dxa"/>
                </w:tcPr>
                <w:p w14:paraId="3A75D666" w14:textId="77777777" w:rsidR="00B32352" w:rsidRDefault="00B32352" w:rsidP="0063680F">
                  <w:pPr>
                    <w:pStyle w:val="Title"/>
                  </w:pPr>
                </w:p>
              </w:tc>
              <w:tc>
                <w:tcPr>
                  <w:tcW w:w="245" w:type="dxa"/>
                </w:tcPr>
                <w:p w14:paraId="55AED5A7" w14:textId="77777777" w:rsidR="00B32352" w:rsidRDefault="00B32352" w:rsidP="0063680F">
                  <w:pPr>
                    <w:pStyle w:val="Title"/>
                  </w:pPr>
                </w:p>
              </w:tc>
              <w:tc>
                <w:tcPr>
                  <w:tcW w:w="245" w:type="dxa"/>
                </w:tcPr>
                <w:p w14:paraId="2F475643" w14:textId="77777777" w:rsidR="00B32352" w:rsidRDefault="00B32352" w:rsidP="0063680F">
                  <w:pPr>
                    <w:pStyle w:val="Title"/>
                  </w:pPr>
                </w:p>
              </w:tc>
            </w:tr>
          </w:tbl>
          <w:p w14:paraId="75CD7FB0" w14:textId="77777777" w:rsidR="00D42A38" w:rsidRDefault="00B32352" w:rsidP="0063680F">
            <w:pPr>
              <w:pStyle w:val="Title"/>
            </w:pPr>
            <w:sdt>
              <w:sdtPr>
                <w:id w:val="1768968992"/>
                <w:placeholder>
                  <w:docPart w:val="3C162C43762A41DFAC340FA9C52227E6"/>
                </w:placeholder>
                <w:showingPlcHdr/>
                <w15:appearance w15:val="hidden"/>
              </w:sdtPr>
              <w:sdtContent>
                <w:r w:rsidR="00D42A38" w:rsidRPr="00D42A38">
                  <w:t>Arbitrage Financial</w:t>
                </w:r>
                <w:r w:rsidR="00D42A38">
                  <w:br/>
                </w:r>
                <w:r w:rsidR="00D42A38" w:rsidRPr="00D42A38">
                  <w:t>Project Scope</w:t>
                </w:r>
              </w:sdtContent>
            </w:sdt>
            <w:r w:rsidR="00D42A38">
              <w:t xml:space="preserve"> </w:t>
            </w:r>
          </w:p>
        </w:tc>
      </w:tr>
      <w:tr w:rsidR="00D42A38" w14:paraId="1CB5F370" w14:textId="77777777" w:rsidTr="00D42A38">
        <w:tc>
          <w:tcPr>
            <w:tcW w:w="9450" w:type="dxa"/>
          </w:tcPr>
          <w:p w14:paraId="431877BA" w14:textId="77777777" w:rsidR="00D42A38" w:rsidRDefault="00B32352" w:rsidP="00D42A38">
            <w:pPr>
              <w:pStyle w:val="Subtitle"/>
            </w:pPr>
            <w:sdt>
              <w:sdtPr>
                <w:id w:val="454913466"/>
                <w:placeholder>
                  <w:docPart w:val="B98DD5212D3847FFB0538A517D1D6FE9"/>
                </w:placeholder>
                <w:showingPlcHdr/>
                <w15:appearance w15:val="hidden"/>
              </w:sdtPr>
              <w:sdtContent>
                <w:r w:rsidR="00D42A38" w:rsidRPr="00D42A38">
                  <w:t>January 10, 2023</w:t>
                </w:r>
              </w:sdtContent>
            </w:sdt>
            <w:r w:rsidR="00D42A38">
              <w:t xml:space="preserve"> </w:t>
            </w:r>
          </w:p>
        </w:tc>
      </w:tr>
    </w:tbl>
    <w:p w14:paraId="0B48D380" w14:textId="77777777" w:rsidR="00325DA6" w:rsidRPr="00325DA6" w:rsidRDefault="00325DA6" w:rsidP="00325DA6"/>
    <w:p w14:paraId="03E697BE" w14:textId="77777777" w:rsidR="003312ED" w:rsidRDefault="00B32352" w:rsidP="00325DA6">
      <w:pPr>
        <w:pStyle w:val="Heading1"/>
        <w:spacing w:before="0"/>
      </w:pPr>
      <w:sdt>
        <w:sdtPr>
          <w:alias w:val="Overview:"/>
          <w:tag w:val="Overview:"/>
          <w:id w:val="1877890496"/>
          <w:placeholder>
            <w:docPart w:val="26B199BDA9784889B378E051563D7A44"/>
          </w:placeholder>
          <w:temporary/>
          <w:showingPlcHdr/>
          <w15:appearance w15:val="hidden"/>
        </w:sdtPr>
        <w:sdtContent>
          <w:r w:rsidR="000A0612" w:rsidRPr="00D42A38">
            <w:t>Overview</w:t>
          </w:r>
        </w:sdtContent>
      </w:sdt>
    </w:p>
    <w:p w14:paraId="4057F704" w14:textId="77777777" w:rsidR="003312ED" w:rsidRPr="00D42A38" w:rsidRDefault="00B32352" w:rsidP="00D42A38">
      <w:pPr>
        <w:pStyle w:val="Heading2"/>
      </w:pPr>
      <w:sdt>
        <w:sdtPr>
          <w:id w:val="-257369583"/>
          <w:placeholder>
            <w:docPart w:val="93884AD547344057B8D60E703679B47B"/>
          </w:placeholder>
          <w:showingPlcHdr/>
          <w15:appearance w15:val="hidden"/>
        </w:sdtPr>
        <w:sdtContent>
          <w:r w:rsidR="00D42A38" w:rsidRPr="00D42A38">
            <w:t>Project background and description</w:t>
          </w:r>
        </w:sdtContent>
      </w:sdt>
      <w:r w:rsidR="00D42A38" w:rsidRPr="00D42A38">
        <w:t xml:space="preserve"> </w:t>
      </w:r>
    </w:p>
    <w:tbl>
      <w:tblPr>
        <w:tblStyle w:val="TipTable"/>
        <w:tblW w:w="5000" w:type="pct"/>
        <w:tblLook w:val="04A0" w:firstRow="1" w:lastRow="0" w:firstColumn="1" w:lastColumn="0" w:noHBand="0" w:noVBand="1"/>
      </w:tblPr>
      <w:tblGrid>
        <w:gridCol w:w="1674"/>
        <w:gridCol w:w="25507"/>
      </w:tblGrid>
      <w:tr w:rsidR="005D4DC9" w14:paraId="10FDD906"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9AC27A1" w14:textId="77777777" w:rsidR="005D4DC9" w:rsidRDefault="0087771F" w:rsidP="00B32352">
            <w:r>
              <w:rPr>
                <w:noProof/>
              </w:rPr>
              <w:drawing>
                <wp:inline distT="0" distB="0" distL="0" distR="0" wp14:anchorId="601DAD9D" wp14:editId="6D9A555F">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2C78F06E" w14:textId="77777777" w:rsidR="005D4DC9" w:rsidRDefault="00B32352" w:rsidP="006401F4">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EA0A0CAF6756427981F054DD72CF1964"/>
                </w:placeholder>
                <w:temporary/>
                <w:showingPlcHdr/>
                <w15:appearance w15:val="hidden"/>
              </w:sdtPr>
              <w:sdtContent>
                <w:r w:rsidR="001A728E" w:rsidRPr="00D42A38">
                  <w:t>Describe how this project came about, who is involved, and the purpose.</w:t>
                </w:r>
              </w:sdtContent>
            </w:sdt>
          </w:p>
          <w:p w14:paraId="36AC747E" w14:textId="77777777" w:rsidR="005D4DC9" w:rsidRDefault="00B3235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A52C4E92539D45FB825FB7D2E5F9DA93"/>
                </w:placeholder>
                <w:temporary/>
                <w:showingPlcHdr/>
                <w15:appearance w15:val="hidden"/>
              </w:sdtPr>
              <w:sdtContent>
                <w:r w:rsidR="00626EDA" w:rsidRPr="00D42A38">
                  <w:t>Note: To delete any tip (such as this), select it and start typing. If you’re not yet ready to add your own text, select a tip and press spacebar to remove it.</w:t>
                </w:r>
              </w:sdtContent>
            </w:sdt>
          </w:p>
        </w:tc>
      </w:tr>
    </w:tbl>
    <w:p w14:paraId="757B6716" w14:textId="77777777" w:rsidR="003312ED" w:rsidRDefault="003312ED"/>
    <w:p w14:paraId="1A2EA1C5" w14:textId="77777777" w:rsidR="003312ED" w:rsidRDefault="00B32352">
      <w:pPr>
        <w:pStyle w:val="Heading2"/>
      </w:pPr>
      <w:sdt>
        <w:sdtPr>
          <w:id w:val="345529251"/>
          <w:placeholder>
            <w:docPart w:val="40B4FD68F4D2412488659D74CFD9E267"/>
          </w:placeholder>
          <w:showingPlcHdr/>
          <w15:appearance w15:val="hidden"/>
        </w:sdtPr>
        <w:sdtContent>
          <w:r w:rsidR="00D42A38" w:rsidRPr="00D42A38">
            <w:t>Project scope</w:t>
          </w:r>
        </w:sdtContent>
      </w:sdt>
      <w:r w:rsidR="00D42A38">
        <w:t xml:space="preserve"> </w:t>
      </w:r>
    </w:p>
    <w:tbl>
      <w:tblPr>
        <w:tblStyle w:val="TipTable"/>
        <w:tblW w:w="5000" w:type="pct"/>
        <w:tblLook w:val="04A0" w:firstRow="1" w:lastRow="0" w:firstColumn="1" w:lastColumn="0" w:noHBand="0" w:noVBand="1"/>
      </w:tblPr>
      <w:tblGrid>
        <w:gridCol w:w="1674"/>
        <w:gridCol w:w="25507"/>
      </w:tblGrid>
      <w:tr w:rsidR="005D4DC9" w14:paraId="6D70AF79"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A00AFE7" w14:textId="77777777" w:rsidR="005D4DC9" w:rsidRDefault="000B4CCC" w:rsidP="00B32352">
            <w:r>
              <w:rPr>
                <w:noProof/>
              </w:rPr>
              <w:drawing>
                <wp:inline distT="0" distB="0" distL="0" distR="0" wp14:anchorId="54CA0895" wp14:editId="65B82BB2">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5768E046" w14:textId="77777777" w:rsidR="005D4DC9" w:rsidRDefault="00B3235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CACE2087589C4765A24DCA52BABA2C22"/>
                </w:placeholder>
                <w:temporary/>
                <w:showingPlcHdr/>
                <w15:appearance w15:val="hidden"/>
              </w:sdtPr>
              <w:sdtContent>
                <w:r w:rsidR="001A728E" w:rsidRPr="00D42A38">
                  <w:t>Project scope defines the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49054F40F5C64F23A6E296B18D80214F"/>
                </w:placeholder>
                <w:temporary/>
                <w:showingPlcHdr/>
                <w15:appearance w15:val="hidden"/>
              </w:sdtPr>
              <w:sdtContent>
                <w:r w:rsidR="008D6D77" w:rsidRPr="00D42A38">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899E89F4DD894051BCCB8D2572A459B6"/>
                </w:placeholder>
                <w:temporary/>
                <w:showingPlcHdr/>
                <w15:appearance w15:val="hidden"/>
              </w:sdtPr>
              <w:sdtContent>
                <w:r w:rsidR="008D6D77" w:rsidRPr="004E0E4E">
                  <w:t>Scope answers questions including what will be done, what won’t be done, and what the result will look like.</w:t>
                </w:r>
              </w:sdtContent>
            </w:sdt>
          </w:p>
        </w:tc>
      </w:tr>
    </w:tbl>
    <w:p w14:paraId="1708B131" w14:textId="77777777" w:rsidR="003312ED" w:rsidRDefault="003312ED"/>
    <w:p w14:paraId="43825E92" w14:textId="77777777" w:rsidR="003312ED" w:rsidRDefault="00B32352">
      <w:pPr>
        <w:pStyle w:val="Heading2"/>
      </w:pPr>
      <w:sdt>
        <w:sdtPr>
          <w:id w:val="673848302"/>
          <w:placeholder>
            <w:docPart w:val="80D4636E99214916B16AC39224183E10"/>
          </w:placeholder>
          <w:showingPlcHdr/>
          <w15:appearance w15:val="hidden"/>
        </w:sdtPr>
        <w:sdtContent>
          <w:r w:rsidR="00D42A38" w:rsidRPr="00D42A38">
            <w:t>High-level requirements</w:t>
          </w:r>
        </w:sdtContent>
      </w:sdt>
      <w:r w:rsidR="00D42A38">
        <w:t xml:space="preserve"> </w:t>
      </w:r>
    </w:p>
    <w:tbl>
      <w:tblPr>
        <w:tblStyle w:val="TipTable"/>
        <w:tblW w:w="5000" w:type="pct"/>
        <w:tblLook w:val="04A0" w:firstRow="1" w:lastRow="0" w:firstColumn="1" w:lastColumn="0" w:noHBand="0" w:noVBand="1"/>
      </w:tblPr>
      <w:tblGrid>
        <w:gridCol w:w="1674"/>
        <w:gridCol w:w="25507"/>
      </w:tblGrid>
      <w:tr w:rsidR="005D4DC9" w14:paraId="283FBE19"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B72E299" w14:textId="77777777" w:rsidR="005D4DC9" w:rsidRDefault="000B4CCC" w:rsidP="00B32352">
            <w:r>
              <w:rPr>
                <w:noProof/>
              </w:rPr>
              <w:drawing>
                <wp:inline distT="0" distB="0" distL="0" distR="0" wp14:anchorId="65713742" wp14:editId="4361D8E3">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016C0671" w14:textId="77777777" w:rsidR="005D4DC9" w:rsidRDefault="00B3235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329598371"/>
                <w:placeholder>
                  <w:docPart w:val="EC411EC5E6C9448C82E58417AC29DF37"/>
                </w:placeholder>
                <w:temporary/>
                <w:showingPlcHdr/>
                <w15:appearance w15:val="hidden"/>
              </w:sdtPr>
              <w:sdtContent>
                <w:r w:rsidR="001A728E" w:rsidRPr="004E0E4E">
                  <w:t>Describe the high level requirements for the project. For example:</w:t>
                </w:r>
              </w:sdtContent>
            </w:sdt>
            <w:r w:rsidR="004E0E4E">
              <w:t xml:space="preserve"> </w:t>
            </w:r>
          </w:p>
        </w:tc>
      </w:tr>
    </w:tbl>
    <w:p w14:paraId="306C7C88" w14:textId="77777777" w:rsidR="003312ED" w:rsidRDefault="003312ED"/>
    <w:p w14:paraId="4CF23C45" w14:textId="77777777" w:rsidR="003312ED" w:rsidRDefault="00B32352">
      <w:sdt>
        <w:sdtPr>
          <w:alias w:val="Enter description:"/>
          <w:tag w:val="Enter description:"/>
          <w:id w:val="111487841"/>
          <w:placeholder>
            <w:docPart w:val="932892462EE2462FA696D21CEA3BB8EC"/>
          </w:placeholder>
          <w:temporary/>
          <w:showingPlcHdr/>
          <w15:appearance w15:val="hidden"/>
        </w:sdtPr>
        <w:sdtContent>
          <w:r w:rsidR="008D6D77">
            <w:t>The new system must include the following:</w:t>
          </w:r>
        </w:sdtContent>
      </w:sdt>
      <w:r w:rsidR="004E0E4E">
        <w:t xml:space="preserve"> </w:t>
      </w:r>
    </w:p>
    <w:p w14:paraId="03FEF082" w14:textId="77777777" w:rsidR="003312ED" w:rsidRDefault="00B32352" w:rsidP="008D5E06">
      <w:pPr>
        <w:pStyle w:val="ListBullet"/>
      </w:pPr>
      <w:sdt>
        <w:sdtPr>
          <w:alias w:val="Enter list bullet 1:"/>
          <w:tag w:val="Enter list bullet 1:"/>
          <w:id w:val="-1594704600"/>
          <w:placeholder>
            <w:docPart w:val="A5A85B6B14C444D081E8C01BC1AA2C65"/>
          </w:placeholder>
          <w:temporary/>
          <w:showingPlcHdr/>
          <w15:appearance w15:val="hidden"/>
        </w:sdtPr>
        <w:sdtContent>
          <w:r w:rsidR="008D6D77" w:rsidRPr="004E0E4E">
            <w:t>Ability to allow both internal and external users to access the application without downloading any software</w:t>
          </w:r>
        </w:sdtContent>
      </w:sdt>
      <w:r w:rsidR="004E0E4E">
        <w:t xml:space="preserve"> </w:t>
      </w:r>
    </w:p>
    <w:p w14:paraId="665D6751" w14:textId="77777777" w:rsidR="003312ED" w:rsidRDefault="00B32352">
      <w:pPr>
        <w:pStyle w:val="ListBullet"/>
      </w:pPr>
      <w:sdt>
        <w:sdtPr>
          <w:alias w:val="Enter list bullet 2:"/>
          <w:tag w:val="Enter list bullet 2:"/>
          <w:id w:val="-1083532644"/>
          <w:placeholder>
            <w:docPart w:val="7C5D4D6E14C44415992BCCB9C224A965"/>
          </w:placeholder>
          <w:temporary/>
          <w:showingPlcHdr/>
          <w15:appearance w15:val="hidden"/>
        </w:sdtPr>
        <w:sdtContent>
          <w:r w:rsidR="008D6D77">
            <w:t>Ability to interface with the existing data warehouse application</w:t>
          </w:r>
        </w:sdtContent>
      </w:sdt>
      <w:r w:rsidR="004E0E4E">
        <w:t xml:space="preserve"> </w:t>
      </w:r>
    </w:p>
    <w:p w14:paraId="28518231" w14:textId="77777777" w:rsidR="003312ED" w:rsidRDefault="00B32352">
      <w:pPr>
        <w:pStyle w:val="ListBullet"/>
      </w:pPr>
      <w:sdt>
        <w:sdtPr>
          <w:alias w:val="Enter list bullet 3:"/>
          <w:tag w:val="Enter list bullet 3:"/>
          <w:id w:val="-943534652"/>
          <w:placeholder>
            <w:docPart w:val="947F2C5A0716477BAB0ED4CF80BC2FBB"/>
          </w:placeholder>
          <w:temporary/>
          <w:showingPlcHdr/>
          <w15:appearance w15:val="hidden"/>
        </w:sdtPr>
        <w:sdtContent>
          <w:r w:rsidR="008D6D77">
            <w:t>Ability to incorporate automated routing and notifications based on business rules</w:t>
          </w:r>
        </w:sdtContent>
      </w:sdt>
      <w:r w:rsidR="004E0E4E">
        <w:t xml:space="preserve"> </w:t>
      </w:r>
    </w:p>
    <w:p w14:paraId="59FC5DA1" w14:textId="77777777" w:rsidR="003312ED" w:rsidRDefault="00B32352">
      <w:pPr>
        <w:pStyle w:val="Heading2"/>
      </w:pPr>
      <w:sdt>
        <w:sdtPr>
          <w:alias w:val="Deliverables:"/>
          <w:tag w:val="Deliverables:"/>
          <w:id w:val="1659027517"/>
          <w:placeholder>
            <w:docPart w:val="00FDF9B8CE8C4C58891D8D157DC000F7"/>
          </w:placeholder>
          <w:temporary/>
          <w:showingPlcHdr/>
          <w15:appearance w15:val="hidden"/>
        </w:sdtPr>
        <w:sdtContent>
          <w:r w:rsidR="001A728E">
            <w:t>Deliverables</w:t>
          </w:r>
        </w:sdtContent>
      </w:sdt>
    </w:p>
    <w:tbl>
      <w:tblPr>
        <w:tblStyle w:val="TipTable"/>
        <w:tblW w:w="5000" w:type="pct"/>
        <w:tblLook w:val="04A0" w:firstRow="1" w:lastRow="0" w:firstColumn="1" w:lastColumn="0" w:noHBand="0" w:noVBand="1"/>
      </w:tblPr>
      <w:tblGrid>
        <w:gridCol w:w="1674"/>
        <w:gridCol w:w="25507"/>
      </w:tblGrid>
      <w:tr w:rsidR="005D4DC9" w14:paraId="4BA0DFE3"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1A0BC6F" w14:textId="77777777" w:rsidR="005D4DC9" w:rsidRDefault="000B4CCC" w:rsidP="00B32352">
            <w:r>
              <w:rPr>
                <w:noProof/>
              </w:rPr>
              <w:drawing>
                <wp:inline distT="0" distB="0" distL="0" distR="0" wp14:anchorId="1BCA4440" wp14:editId="39A8FF2D">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E69CB16" w14:textId="77777777" w:rsidR="005D4DC9" w:rsidRDefault="00B3235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1980494"/>
                <w:placeholder>
                  <w:docPart w:val="C6FE3D64177B49DCB996846C7F651D76"/>
                </w:placeholder>
                <w:temporary/>
                <w:showingPlcHdr/>
                <w15:appearance w15:val="hidden"/>
              </w:sdtPr>
              <w:sdtContent>
                <w:r w:rsidR="001A728E" w:rsidRPr="004E0E4E">
                  <w:t>List agencies, stakeholders or divisions which will be impacted by this project and describe how they will be affected by the project.</w:t>
                </w:r>
              </w:sdtContent>
            </w:sdt>
            <w:r w:rsidR="004E0E4E">
              <w:t xml:space="preserve"> </w:t>
            </w:r>
          </w:p>
        </w:tc>
      </w:tr>
    </w:tbl>
    <w:p w14:paraId="75B9D995" w14:textId="77777777" w:rsidR="003312ED" w:rsidRDefault="003312ED"/>
    <w:p w14:paraId="75DD2C53" w14:textId="77777777" w:rsidR="003312ED" w:rsidRDefault="00B32352">
      <w:pPr>
        <w:pStyle w:val="Heading2"/>
      </w:pPr>
      <w:sdt>
        <w:sdtPr>
          <w:id w:val="-1434739436"/>
          <w:placeholder>
            <w:docPart w:val="CE7D6ED638C2446DBBFEE787AC55F44B"/>
          </w:placeholder>
          <w:showingPlcHdr/>
          <w15:appearance w15:val="hidden"/>
        </w:sdtPr>
        <w:sdtContent>
          <w:r w:rsidR="00D42A38" w:rsidRPr="00D42A38">
            <w:t>Affected parties</w:t>
          </w:r>
        </w:sdtContent>
      </w:sdt>
      <w:r w:rsidR="00D42A38">
        <w:t xml:space="preserve"> </w:t>
      </w:r>
    </w:p>
    <w:tbl>
      <w:tblPr>
        <w:tblStyle w:val="TipTable"/>
        <w:tblW w:w="5000" w:type="pct"/>
        <w:tblLook w:val="04A0" w:firstRow="1" w:lastRow="0" w:firstColumn="1" w:lastColumn="0" w:noHBand="0" w:noVBand="1"/>
      </w:tblPr>
      <w:tblGrid>
        <w:gridCol w:w="1674"/>
        <w:gridCol w:w="25507"/>
      </w:tblGrid>
      <w:tr w:rsidR="005D4DC9" w14:paraId="6B0E4421"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0FA6E74" w14:textId="77777777" w:rsidR="005D4DC9" w:rsidRDefault="000B4CCC" w:rsidP="00B32352">
            <w:r>
              <w:rPr>
                <w:noProof/>
              </w:rPr>
              <w:drawing>
                <wp:inline distT="0" distB="0" distL="0" distR="0" wp14:anchorId="23523678" wp14:editId="24005A42">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26C2D2F" w14:textId="77777777" w:rsidR="005D4DC9" w:rsidRDefault="00B3235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78338803"/>
                <w:placeholder>
                  <w:docPart w:val="3A2227DA3B634DD09ED7D4CF75F37D72"/>
                </w:placeholder>
                <w:temporary/>
                <w:showingPlcHdr/>
                <w15:appearance w15:val="hidden"/>
              </w:sdtPr>
              <w:sdtContent>
                <w:r w:rsidR="001A728E" w:rsidRPr="004E0E4E">
                  <w:t>List business processes or systems which will be impacted by this project and describe how they will be affected.</w:t>
                </w:r>
              </w:sdtContent>
            </w:sdt>
            <w:r w:rsidR="004E0E4E">
              <w:t xml:space="preserve"> </w:t>
            </w:r>
          </w:p>
        </w:tc>
      </w:tr>
    </w:tbl>
    <w:p w14:paraId="1D58A0F3" w14:textId="77777777" w:rsidR="003312ED" w:rsidRDefault="003312ED"/>
    <w:p w14:paraId="6C234099" w14:textId="77777777" w:rsidR="003312ED" w:rsidRDefault="00B32352">
      <w:pPr>
        <w:pStyle w:val="Heading2"/>
      </w:pPr>
      <w:sdt>
        <w:sdtPr>
          <w:id w:val="813216062"/>
          <w:placeholder>
            <w:docPart w:val="5379DE7272F746AA814E83EAAC5217E3"/>
          </w:placeholder>
          <w:showingPlcHdr/>
          <w15:appearance w15:val="hidden"/>
        </w:sdtPr>
        <w:sdtContent>
          <w:r w:rsidR="00D42A38" w:rsidRPr="00D42A38">
            <w:t>Affected business processes or systems</w:t>
          </w:r>
        </w:sdtContent>
      </w:sdt>
      <w:r w:rsidR="00D42A38">
        <w:t xml:space="preserve"> </w:t>
      </w:r>
    </w:p>
    <w:tbl>
      <w:tblPr>
        <w:tblStyle w:val="TipTable"/>
        <w:tblW w:w="5000" w:type="pct"/>
        <w:tblLook w:val="04A0" w:firstRow="1" w:lastRow="0" w:firstColumn="1" w:lastColumn="0" w:noHBand="0" w:noVBand="1"/>
      </w:tblPr>
      <w:tblGrid>
        <w:gridCol w:w="1674"/>
        <w:gridCol w:w="25507"/>
      </w:tblGrid>
      <w:tr w:rsidR="005D4DC9" w14:paraId="6A832013"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F7221E0" w14:textId="77777777" w:rsidR="005D4DC9" w:rsidRDefault="000B4CCC" w:rsidP="00B32352">
            <w:r>
              <w:rPr>
                <w:noProof/>
              </w:rPr>
              <w:drawing>
                <wp:inline distT="0" distB="0" distL="0" distR="0" wp14:anchorId="3C936673" wp14:editId="7DCE26C3">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88A3E40" w14:textId="77777777" w:rsidR="005D4DC9" w:rsidRDefault="00B3235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43573056"/>
                <w:placeholder>
                  <w:docPart w:val="E711F8D2DCA34C0DB919A0726A69CA35"/>
                </w:placeholder>
                <w:temporary/>
                <w:showingPlcHdr/>
                <w15:appearance w15:val="hidden"/>
              </w:sdtPr>
              <w:sdtContent>
                <w:r w:rsidR="00AC794B" w:rsidRPr="00AC794B">
                  <w:t>Describe any specific components of the processes or systems that may be affected by this project.</w:t>
                </w:r>
              </w:sdtContent>
            </w:sdt>
            <w:r w:rsidR="004E0E4E">
              <w:t xml:space="preserve"> </w:t>
            </w:r>
          </w:p>
        </w:tc>
      </w:tr>
    </w:tbl>
    <w:p w14:paraId="43725870" w14:textId="77777777" w:rsidR="003312ED" w:rsidRDefault="003312ED"/>
    <w:p w14:paraId="14B78ADF" w14:textId="77777777" w:rsidR="003312ED" w:rsidRDefault="00B32352">
      <w:pPr>
        <w:pStyle w:val="Heading2"/>
      </w:pPr>
      <w:sdt>
        <w:sdtPr>
          <w:id w:val="-66956465"/>
          <w:placeholder>
            <w:docPart w:val="0E4DB3739E994BD4A7C9152B5225CF3A"/>
          </w:placeholder>
          <w:showingPlcHdr/>
          <w15:appearance w15:val="hidden"/>
        </w:sdtPr>
        <w:sdtContent>
          <w:r w:rsidR="00D42A38" w:rsidRPr="00D42A38">
            <w:t>Specific exclusions from scope</w:t>
          </w:r>
        </w:sdtContent>
      </w:sdt>
      <w:r w:rsidR="00D42A38">
        <w:t xml:space="preserve"> </w:t>
      </w:r>
    </w:p>
    <w:tbl>
      <w:tblPr>
        <w:tblStyle w:val="TipTable"/>
        <w:tblW w:w="5000" w:type="pct"/>
        <w:tblLook w:val="04A0" w:firstRow="1" w:lastRow="0" w:firstColumn="1" w:lastColumn="0" w:noHBand="0" w:noVBand="1"/>
      </w:tblPr>
      <w:tblGrid>
        <w:gridCol w:w="1674"/>
        <w:gridCol w:w="25507"/>
      </w:tblGrid>
      <w:tr w:rsidR="005D4DC9" w14:paraId="2E743DDC"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05739BE" w14:textId="77777777" w:rsidR="005D4DC9" w:rsidRDefault="000B4CCC" w:rsidP="00B32352">
            <w:r>
              <w:rPr>
                <w:noProof/>
              </w:rPr>
              <w:drawing>
                <wp:inline distT="0" distB="0" distL="0" distR="0" wp14:anchorId="68B1F0A3" wp14:editId="0D698957">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0D4F18BA" w14:textId="77777777" w:rsidR="005D4DC9" w:rsidRDefault="00B3235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30448946"/>
                <w:placeholder>
                  <w:docPart w:val="F9173804AF164B028B1032693F8A9EA9"/>
                </w:placeholder>
                <w:temporary/>
                <w:showingPlcHdr/>
                <w15:appearance w15:val="hidden"/>
              </w:sdtPr>
              <w:sdtContent>
                <w:r w:rsidR="00AC794B" w:rsidRPr="00AC794B">
                  <w:t>Describe any specific components that are excluded from this project.</w:t>
                </w:r>
              </w:sdtContent>
            </w:sdt>
            <w:r w:rsidR="004E0E4E">
              <w:t xml:space="preserve"> </w:t>
            </w:r>
          </w:p>
        </w:tc>
      </w:tr>
    </w:tbl>
    <w:p w14:paraId="3C75F3CB" w14:textId="77777777" w:rsidR="003312ED" w:rsidRDefault="003312ED"/>
    <w:p w14:paraId="1416888B" w14:textId="77777777" w:rsidR="003312ED" w:rsidRDefault="00B32352" w:rsidP="00704472">
      <w:pPr>
        <w:pStyle w:val="Heading2"/>
      </w:pPr>
      <w:sdt>
        <w:sdtPr>
          <w:id w:val="1911875301"/>
          <w:placeholder>
            <w:docPart w:val="045A9B7F6F7C42908D5D1D64EAB0DCE8"/>
          </w:placeholder>
          <w:showingPlcHdr/>
          <w15:appearance w15:val="hidden"/>
        </w:sdtPr>
        <w:sdtContent>
          <w:r w:rsidR="00D42A38" w:rsidRPr="00D42A38">
            <w:t>Implementation plan</w:t>
          </w:r>
        </w:sdtContent>
      </w:sdt>
      <w:r w:rsidR="00D42A38">
        <w:t xml:space="preserve"> </w:t>
      </w:r>
    </w:p>
    <w:tbl>
      <w:tblPr>
        <w:tblStyle w:val="TipTable"/>
        <w:tblW w:w="5000" w:type="pct"/>
        <w:tblLook w:val="04A0" w:firstRow="1" w:lastRow="0" w:firstColumn="1" w:lastColumn="0" w:noHBand="0" w:noVBand="1"/>
      </w:tblPr>
      <w:tblGrid>
        <w:gridCol w:w="1674"/>
        <w:gridCol w:w="25507"/>
      </w:tblGrid>
      <w:tr w:rsidR="005D4DC9" w14:paraId="0DFC3F95"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F80EF26" w14:textId="77777777" w:rsidR="005D4DC9" w:rsidRDefault="001067A1" w:rsidP="00B32352">
            <w:r>
              <w:rPr>
                <w:noProof/>
              </w:rPr>
              <w:drawing>
                <wp:inline distT="0" distB="0" distL="0" distR="0" wp14:anchorId="24C68634" wp14:editId="6F174A2F">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5063568D" w14:textId="77777777" w:rsidR="005D4DC9" w:rsidRDefault="00B3235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05312211"/>
                <w:placeholder>
                  <w:docPart w:val="56E5C603F4C2433AB9FDEE7705F53A1E"/>
                </w:placeholder>
                <w:temporary/>
                <w:showingPlcHdr/>
                <w15:appearance w15:val="hidden"/>
              </w:sdtPr>
              <w:sdtContent>
                <w:r w:rsidR="00AC794B" w:rsidRPr="00AC794B">
                  <w:t>Describe how you plan to implement the project. For example, will all parts of the project be rolled out at once or will it be incremental?  What will be included in each release?</w:t>
                </w:r>
              </w:sdtContent>
            </w:sdt>
            <w:r w:rsidR="004E0E4E">
              <w:t xml:space="preserve"> </w:t>
            </w:r>
          </w:p>
        </w:tc>
      </w:tr>
    </w:tbl>
    <w:p w14:paraId="2120013C" w14:textId="77777777" w:rsidR="003312ED" w:rsidRDefault="003312ED"/>
    <w:p w14:paraId="63DC26EC" w14:textId="77777777" w:rsidR="003312ED" w:rsidRDefault="00B32352">
      <w:pPr>
        <w:pStyle w:val="Heading2"/>
      </w:pPr>
      <w:sdt>
        <w:sdtPr>
          <w:id w:val="1522287806"/>
          <w:placeholder>
            <w:docPart w:val="4A170D05A7F542CBAE8BFB958C2E72EF"/>
          </w:placeholder>
          <w:showingPlcHdr/>
          <w15:appearance w15:val="hidden"/>
        </w:sdtPr>
        <w:sdtContent>
          <w:r w:rsidR="00D42A38" w:rsidRPr="00D42A38">
            <w:t>High-level timeline/schedule</w:t>
          </w:r>
        </w:sdtContent>
      </w:sdt>
      <w:r w:rsidR="00D42A38">
        <w:t xml:space="preserve"> </w:t>
      </w:r>
    </w:p>
    <w:tbl>
      <w:tblPr>
        <w:tblStyle w:val="TipTable"/>
        <w:tblW w:w="5000" w:type="pct"/>
        <w:tblLook w:val="04A0" w:firstRow="1" w:lastRow="0" w:firstColumn="1" w:lastColumn="0" w:noHBand="0" w:noVBand="1"/>
      </w:tblPr>
      <w:tblGrid>
        <w:gridCol w:w="1674"/>
        <w:gridCol w:w="25507"/>
      </w:tblGrid>
      <w:tr w:rsidR="005D4DC9" w14:paraId="7D6545AD"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FCE1A8E" w14:textId="77777777" w:rsidR="005D4DC9" w:rsidRDefault="001067A1" w:rsidP="00B32352">
            <w:r>
              <w:rPr>
                <w:noProof/>
              </w:rPr>
              <w:drawing>
                <wp:inline distT="0" distB="0" distL="0" distR="0" wp14:anchorId="6B85F059" wp14:editId="0C62692A">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0DD85DC" w14:textId="77777777" w:rsidR="005D4DC9" w:rsidRDefault="00B3235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4152741"/>
                <w:placeholder>
                  <w:docPart w:val="368839594CEE4AC4AECBDBB020D7212D"/>
                </w:placeholder>
                <w:temporary/>
                <w:showingPlcHdr/>
                <w15:appearance w15:val="hidden"/>
              </w:sdtPr>
              <w:sdtContent>
                <w:r w:rsidR="001A728E">
                  <w:t xml:space="preserve">Describe what the high level </w:t>
                </w:r>
                <w:r w:rsidR="001A728E" w:rsidRPr="008D5E06">
                  <w:t>timeline</w:t>
                </w:r>
                <w:r w:rsidR="001A728E">
                  <w:t>/schedule will be to plan, design, develop and deploy the project.  Generally, by when do you expect this project to be finished?</w:t>
                </w:r>
              </w:sdtContent>
            </w:sdt>
            <w:r w:rsidR="004E0E4E">
              <w:t xml:space="preserve"> </w:t>
            </w:r>
          </w:p>
        </w:tc>
      </w:tr>
    </w:tbl>
    <w:p w14:paraId="312EE852" w14:textId="77777777" w:rsidR="003312ED" w:rsidRDefault="003312ED"/>
    <w:p w14:paraId="6F936FF9" w14:textId="77777777" w:rsidR="003312ED" w:rsidRDefault="00B32352">
      <w:pPr>
        <w:pStyle w:val="Heading1"/>
      </w:pPr>
      <w:sdt>
        <w:sdtPr>
          <w:alias w:val="Approval and Authority to Proceed:"/>
          <w:tag w:val="Approval and Authority to Proceed:"/>
          <w:id w:val="1678304271"/>
          <w:placeholder>
            <w:docPart w:val="6A08AE25CDB244ABA340C43C04E67BE9"/>
          </w:placeholder>
          <w:temporary/>
          <w:showingPlcHdr/>
          <w15:appearance w15:val="hidden"/>
        </w:sdtPr>
        <w:sdtContent>
          <w:r w:rsidR="001A728E" w:rsidRPr="00D42A38">
            <w:t>Approval and Authority to Proceed</w:t>
          </w:r>
        </w:sdtContent>
      </w:sdt>
    </w:p>
    <w:p w14:paraId="063B89AA" w14:textId="77777777" w:rsidR="003312ED" w:rsidRDefault="00B32352">
      <w:sdt>
        <w:sdtPr>
          <w:alias w:val="Enter description:"/>
          <w:tag w:val="Enter description:"/>
          <w:id w:val="2060202526"/>
          <w:placeholder>
            <w:docPart w:val="C0DF9CCED07749BC8ED99B1E3D0CCA28"/>
          </w:placeholder>
          <w:temporary/>
          <w:showingPlcHdr/>
          <w15:appearance w15:val="hidden"/>
        </w:sdtPr>
        <w:sdtContent>
          <w:r w:rsidR="001A728E">
            <w:t>We approve the project as described above, and authorize the team to proceed.</w:t>
          </w:r>
        </w:sdtContent>
      </w:sdt>
    </w:p>
    <w:tbl>
      <w:tblPr>
        <w:tblStyle w:val="ProjectScopeTable"/>
        <w:tblW w:w="5000" w:type="pct"/>
        <w:tblLook w:val="0620" w:firstRow="1" w:lastRow="0" w:firstColumn="0" w:lastColumn="0" w:noHBand="1" w:noVBand="1"/>
      </w:tblPr>
      <w:tblGrid>
        <w:gridCol w:w="10564"/>
        <w:gridCol w:w="10565"/>
        <w:gridCol w:w="6340"/>
      </w:tblGrid>
      <w:tr w:rsidR="003312ED" w:rsidRPr="004E0E4E" w14:paraId="5B79FDA1" w14:textId="77777777" w:rsidTr="004E0E4E">
        <w:trPr>
          <w:cnfStyle w:val="100000000000" w:firstRow="1" w:lastRow="0" w:firstColumn="0" w:lastColumn="0" w:oddVBand="0" w:evenVBand="0" w:oddHBand="0" w:evenHBand="0" w:firstRowFirstColumn="0" w:firstRowLastColumn="0" w:lastRowFirstColumn="0" w:lastRowLastColumn="0"/>
        </w:trPr>
        <w:tc>
          <w:tcPr>
            <w:tcW w:w="1923" w:type="pct"/>
          </w:tcPr>
          <w:p w14:paraId="351CE8F2" w14:textId="77777777" w:rsidR="003312ED" w:rsidRPr="004E0E4E" w:rsidRDefault="00B32352" w:rsidP="004E0E4E">
            <w:sdt>
              <w:sdtPr>
                <w:alias w:val="Name:"/>
                <w:tag w:val="Name:"/>
                <w:id w:val="906499201"/>
                <w:placeholder>
                  <w:docPart w:val="3CFD642D4C4E41258CA6A0B4AD00F861"/>
                </w:placeholder>
                <w:temporary/>
                <w:showingPlcHdr/>
                <w15:appearance w15:val="hidden"/>
              </w:sdtPr>
              <w:sdtContent>
                <w:r w:rsidR="001A728E" w:rsidRPr="004E0E4E">
                  <w:t>Name</w:t>
                </w:r>
              </w:sdtContent>
            </w:sdt>
          </w:p>
        </w:tc>
        <w:tc>
          <w:tcPr>
            <w:tcW w:w="1923" w:type="pct"/>
          </w:tcPr>
          <w:p w14:paraId="31214982" w14:textId="77777777" w:rsidR="003312ED" w:rsidRPr="004E0E4E" w:rsidRDefault="00B32352" w:rsidP="004E0E4E">
            <w:sdt>
              <w:sdtPr>
                <w:alias w:val="Title:"/>
                <w:tag w:val="Title:"/>
                <w:id w:val="-2000185632"/>
                <w:placeholder>
                  <w:docPart w:val="EE92B374B5B84186B1E6B454052ED92F"/>
                </w:placeholder>
                <w:temporary/>
                <w:showingPlcHdr/>
                <w15:appearance w15:val="hidden"/>
              </w:sdtPr>
              <w:sdtContent>
                <w:r w:rsidR="001A728E" w:rsidRPr="004E0E4E">
                  <w:t>Title</w:t>
                </w:r>
              </w:sdtContent>
            </w:sdt>
            <w:r w:rsidR="00D42A38" w:rsidRPr="004E0E4E">
              <w:t xml:space="preserve"> </w:t>
            </w:r>
          </w:p>
        </w:tc>
        <w:tc>
          <w:tcPr>
            <w:tcW w:w="1155" w:type="pct"/>
          </w:tcPr>
          <w:p w14:paraId="650DBF8A" w14:textId="77777777" w:rsidR="003312ED" w:rsidRPr="004E0E4E" w:rsidRDefault="00B32352" w:rsidP="004E0E4E">
            <w:sdt>
              <w:sdtPr>
                <w:alias w:val="Date:"/>
                <w:tag w:val="Date:"/>
                <w:id w:val="-434442090"/>
                <w:placeholder>
                  <w:docPart w:val="3B26069EFC72430CBF2BBCE5A4DF1415"/>
                </w:placeholder>
                <w:temporary/>
                <w:showingPlcHdr/>
                <w15:appearance w15:val="hidden"/>
              </w:sdtPr>
              <w:sdtContent>
                <w:r w:rsidR="001A728E" w:rsidRPr="004E0E4E">
                  <w:t>Date</w:t>
                </w:r>
              </w:sdtContent>
            </w:sdt>
            <w:r w:rsidR="00D42A38" w:rsidRPr="004E0E4E">
              <w:t xml:space="preserve"> </w:t>
            </w:r>
          </w:p>
        </w:tc>
      </w:tr>
      <w:tr w:rsidR="003312ED" w14:paraId="027E8D9C" w14:textId="77777777" w:rsidTr="004E0E4E">
        <w:tc>
          <w:tcPr>
            <w:tcW w:w="1923" w:type="pct"/>
          </w:tcPr>
          <w:p w14:paraId="7203E3ED" w14:textId="77777777" w:rsidR="003312ED" w:rsidRDefault="003312ED"/>
        </w:tc>
        <w:tc>
          <w:tcPr>
            <w:tcW w:w="1923" w:type="pct"/>
          </w:tcPr>
          <w:p w14:paraId="1A4BDE28" w14:textId="77777777" w:rsidR="003312ED" w:rsidRDefault="003312ED"/>
        </w:tc>
        <w:tc>
          <w:tcPr>
            <w:tcW w:w="1155" w:type="pct"/>
          </w:tcPr>
          <w:p w14:paraId="6B965D1A" w14:textId="77777777" w:rsidR="003312ED" w:rsidRDefault="003312ED"/>
        </w:tc>
      </w:tr>
      <w:tr w:rsidR="003312ED" w14:paraId="78BDC532" w14:textId="77777777" w:rsidTr="004E0E4E">
        <w:tc>
          <w:tcPr>
            <w:tcW w:w="1923" w:type="pct"/>
          </w:tcPr>
          <w:p w14:paraId="4C0B4129" w14:textId="77777777" w:rsidR="003312ED" w:rsidRDefault="003312ED"/>
        </w:tc>
        <w:tc>
          <w:tcPr>
            <w:tcW w:w="1923" w:type="pct"/>
          </w:tcPr>
          <w:p w14:paraId="66CF912B" w14:textId="77777777" w:rsidR="003312ED" w:rsidRDefault="003312ED"/>
        </w:tc>
        <w:tc>
          <w:tcPr>
            <w:tcW w:w="1155" w:type="pct"/>
          </w:tcPr>
          <w:p w14:paraId="44011635" w14:textId="77777777" w:rsidR="003312ED" w:rsidRDefault="003312ED"/>
        </w:tc>
      </w:tr>
      <w:tr w:rsidR="003312ED" w14:paraId="020F37E4" w14:textId="77777777" w:rsidTr="004E0E4E">
        <w:tc>
          <w:tcPr>
            <w:tcW w:w="1923" w:type="pct"/>
          </w:tcPr>
          <w:p w14:paraId="2342F61E" w14:textId="77777777" w:rsidR="003312ED" w:rsidRDefault="003312ED"/>
        </w:tc>
        <w:tc>
          <w:tcPr>
            <w:tcW w:w="1923" w:type="pct"/>
          </w:tcPr>
          <w:p w14:paraId="5AE8A68D" w14:textId="77777777" w:rsidR="003312ED" w:rsidRDefault="003312ED"/>
        </w:tc>
        <w:tc>
          <w:tcPr>
            <w:tcW w:w="1155" w:type="pct"/>
          </w:tcPr>
          <w:p w14:paraId="2A4A5E45" w14:textId="77777777" w:rsidR="003312ED" w:rsidRDefault="003312ED"/>
        </w:tc>
      </w:tr>
    </w:tbl>
    <w:p w14:paraId="1CDFC97F" w14:textId="77777777" w:rsidR="003312ED" w:rsidRDefault="003312ED"/>
    <w:p w14:paraId="5041D24C" w14:textId="77777777" w:rsidR="003312ED" w:rsidRDefault="003312ED" w:rsidP="008D6D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CDFFE" w:themeFill="accent4" w:themeFillTint="33"/>
        <w:tblLook w:val="04A0" w:firstRow="1" w:lastRow="0" w:firstColumn="1" w:lastColumn="0" w:noHBand="0" w:noVBand="1"/>
      </w:tblPr>
      <w:tblGrid>
        <w:gridCol w:w="1345"/>
        <w:gridCol w:w="2610"/>
        <w:gridCol w:w="990"/>
        <w:gridCol w:w="1350"/>
        <w:gridCol w:w="2016"/>
        <w:gridCol w:w="1039"/>
      </w:tblGrid>
      <w:tr w:rsidR="00206A9A" w14:paraId="799B468D" w14:textId="77777777" w:rsidTr="006802D1">
        <w:trPr>
          <w:trHeight w:val="422"/>
        </w:trPr>
        <w:tc>
          <w:tcPr>
            <w:tcW w:w="1345" w:type="dxa"/>
            <w:shd w:val="clear" w:color="auto" w:fill="DCDFFE" w:themeFill="accent4" w:themeFillTint="33"/>
            <w:vAlign w:val="center"/>
          </w:tcPr>
          <w:p w14:paraId="082D9131" w14:textId="77777777" w:rsidR="00206A9A" w:rsidRPr="004E0E4E" w:rsidRDefault="00B32352" w:rsidP="004E0E4E">
            <w:pPr>
              <w:rPr>
                <w:rStyle w:val="Emphasis"/>
              </w:rPr>
            </w:pPr>
            <w:sdt>
              <w:sdtPr>
                <w:rPr>
                  <w:b/>
                  <w:iCs/>
                  <w:color w:val="auto"/>
                </w:rPr>
                <w:alias w:val="Approved By:"/>
                <w:tag w:val="Approved By:"/>
                <w:id w:val="-1327735386"/>
                <w:placeholder>
                  <w:docPart w:val="5352F182924E438A92821DADAC58193C"/>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610" w:type="dxa"/>
            <w:shd w:val="clear" w:color="auto" w:fill="DCDFFE" w:themeFill="accent4" w:themeFillTint="33"/>
            <w:vAlign w:val="center"/>
          </w:tcPr>
          <w:p w14:paraId="5727C7A3" w14:textId="77777777" w:rsidR="00206A9A" w:rsidRDefault="00206A9A" w:rsidP="004E0E4E"/>
        </w:tc>
        <w:tc>
          <w:tcPr>
            <w:tcW w:w="990" w:type="dxa"/>
            <w:shd w:val="clear" w:color="auto" w:fill="DCDFFE" w:themeFill="accent4" w:themeFillTint="33"/>
            <w:vAlign w:val="center"/>
          </w:tcPr>
          <w:p w14:paraId="2C2292F4" w14:textId="77777777" w:rsidR="00206A9A" w:rsidRDefault="00B32352" w:rsidP="004E0E4E">
            <w:sdt>
              <w:sdtPr>
                <w:alias w:val="Date:"/>
                <w:tag w:val="Date:"/>
                <w:id w:val="-2009746990"/>
                <w:placeholder>
                  <w:docPart w:val="51A996EF01FF4ACFBD6DF422D3C4601D"/>
                </w:placeholder>
                <w:temporary/>
                <w:showingPlcHdr/>
                <w15:appearance w15:val="hidden"/>
              </w:sdtPr>
              <w:sdtContent>
                <w:r w:rsidR="00206A9A" w:rsidRPr="00206A9A">
                  <w:t>Date</w:t>
                </w:r>
              </w:sdtContent>
            </w:sdt>
            <w:r w:rsidR="00D42A38">
              <w:t xml:space="preserve"> </w:t>
            </w:r>
          </w:p>
        </w:tc>
        <w:tc>
          <w:tcPr>
            <w:tcW w:w="1350" w:type="dxa"/>
            <w:shd w:val="clear" w:color="auto" w:fill="DCDFFE" w:themeFill="accent4" w:themeFillTint="33"/>
            <w:vAlign w:val="center"/>
          </w:tcPr>
          <w:p w14:paraId="456C7335" w14:textId="77777777" w:rsidR="00206A9A" w:rsidRPr="004E0E4E" w:rsidRDefault="00B32352" w:rsidP="004E0E4E">
            <w:pPr>
              <w:rPr>
                <w:rStyle w:val="Emphasis"/>
              </w:rPr>
            </w:pPr>
            <w:sdt>
              <w:sdtPr>
                <w:rPr>
                  <w:b/>
                  <w:iCs/>
                  <w:color w:val="auto"/>
                </w:rPr>
                <w:alias w:val="Approved By:"/>
                <w:tag w:val="Approved By:"/>
                <w:id w:val="-951010060"/>
                <w:placeholder>
                  <w:docPart w:val="226660E87B324F49A0B62BD35A01B075"/>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016" w:type="dxa"/>
            <w:shd w:val="clear" w:color="auto" w:fill="DCDFFE" w:themeFill="accent4" w:themeFillTint="33"/>
            <w:vAlign w:val="center"/>
          </w:tcPr>
          <w:p w14:paraId="6C8C868D" w14:textId="77777777" w:rsidR="00206A9A" w:rsidRDefault="00206A9A" w:rsidP="004E0E4E"/>
        </w:tc>
        <w:tc>
          <w:tcPr>
            <w:tcW w:w="1039" w:type="dxa"/>
            <w:shd w:val="clear" w:color="auto" w:fill="DCDFFE" w:themeFill="accent4" w:themeFillTint="33"/>
            <w:vAlign w:val="center"/>
          </w:tcPr>
          <w:p w14:paraId="6612C84E" w14:textId="77777777" w:rsidR="00206A9A" w:rsidRDefault="00B32352" w:rsidP="004E0E4E">
            <w:sdt>
              <w:sdtPr>
                <w:alias w:val="Date:"/>
                <w:tag w:val="Date:"/>
                <w:id w:val="613865607"/>
                <w:placeholder>
                  <w:docPart w:val="CB1C161191DA4B9796FC964D7DB01942"/>
                </w:placeholder>
                <w:temporary/>
                <w:showingPlcHdr/>
                <w15:appearance w15:val="hidden"/>
              </w:sdtPr>
              <w:sdtContent>
                <w:r w:rsidR="00206A9A" w:rsidRPr="00206A9A">
                  <w:t>Date</w:t>
                </w:r>
              </w:sdtContent>
            </w:sdt>
            <w:r w:rsidR="00D42A38">
              <w:t xml:space="preserve"> </w:t>
            </w:r>
          </w:p>
        </w:tc>
      </w:tr>
    </w:tbl>
    <w:p w14:paraId="54EE96D8" w14:textId="5B617CF4" w:rsidR="00B80D0D" w:rsidRDefault="00B32352" w:rsidP="008D6D77">
      <w:r>
        <w:t>Jazmyne Josephine Marrujo 03/08/2024</w:t>
      </w:r>
      <w:r>
        <w:tab/>
      </w:r>
    </w:p>
    <w:sectPr w:rsidR="00B80D0D" w:rsidSect="00E218A3">
      <w:footerReference w:type="default" r:id="rId12"/>
      <w:type w:val="continuous"/>
      <w:pgSz w:w="31681" w:h="25920" w:code="1"/>
      <w:pgMar w:top="0" w:right="2250" w:bottom="0" w:left="22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4EBE0" w14:textId="77777777" w:rsidR="00B32352" w:rsidRDefault="00B32352">
      <w:pPr>
        <w:spacing w:after="0" w:line="240" w:lineRule="auto"/>
      </w:pPr>
      <w:r>
        <w:separator/>
      </w:r>
    </w:p>
  </w:endnote>
  <w:endnote w:type="continuationSeparator" w:id="0">
    <w:p w14:paraId="39969C21" w14:textId="77777777" w:rsidR="00B32352" w:rsidRDefault="00B3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scadia Code ExtraLight">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V Boli">
    <w:panose1 w:val="02000500030200090000"/>
    <w:charset w:val="00"/>
    <w:family w:val="auto"/>
    <w:pitch w:val="variable"/>
    <w:sig w:usb0="00000003" w:usb1="00000000" w:usb2="00000100" w:usb3="00000000" w:csb0="00000001" w:csb1="00000000"/>
  </w:font>
  <w:font w:name="Malgun Gothic">
    <w:panose1 w:val="020B0503020000020004"/>
    <w:charset w:val="81"/>
    <w:family w:val="swiss"/>
    <w:pitch w:val="variable"/>
    <w:sig w:usb0="9000002F" w:usb1="29D77CFB" w:usb2="00000012" w:usb3="00000000" w:csb0="00080001" w:csb1="00000000"/>
  </w:font>
  <w:font w:name="Ebrima">
    <w:panose1 w:val="02000000000000000000"/>
    <w:charset w:val="00"/>
    <w:family w:val="auto"/>
    <w:pitch w:val="variable"/>
    <w:sig w:usb0="A000005F" w:usb1="02000041" w:usb2="000008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New Tai Lue">
    <w:panose1 w:val="020B0502040204020203"/>
    <w:charset w:val="00"/>
    <w:family w:val="swiss"/>
    <w:pitch w:val="variable"/>
    <w:sig w:usb0="00000003" w:usb1="00000000" w:usb2="8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 w:name="Nirmala UI">
    <w:panose1 w:val="020B0502040204020203"/>
    <w:charset w:val="00"/>
    <w:family w:val="swiss"/>
    <w:pitch w:val="variable"/>
    <w:sig w:usb0="80FF8023" w:usb1="0200004A" w:usb2="00000200" w:usb3="00000000" w:csb0="00000001" w:csb1="00000000"/>
  </w:font>
  <w:font w:name="Microsoft Yi Baiti">
    <w:panose1 w:val="03000500000000000000"/>
    <w:charset w:val="00"/>
    <w:family w:val="script"/>
    <w:pitch w:val="variable"/>
    <w:sig w:usb0="80000003" w:usb1="00010402" w:usb2="00080002" w:usb3="00000000" w:csb0="00000001" w:csb1="00000000"/>
  </w:font>
  <w:font w:name="Mongolian Baiti">
    <w:panose1 w:val="03000500000000000000"/>
    <w:charset w:val="00"/>
    <w:family w:val="script"/>
    <w:pitch w:val="variable"/>
    <w:sig w:usb0="80000023" w:usb1="00000000" w:usb2="00020000" w:usb3="00000000" w:csb0="00000001" w:csb1="00000000"/>
  </w:font>
  <w:font w:name="Sylfaen">
    <w:panose1 w:val="010A0502050306030303"/>
    <w:charset w:val="00"/>
    <w:family w:val="roman"/>
    <w:pitch w:val="variable"/>
    <w:sig w:usb0="04000687" w:usb1="00000000" w:usb2="00000000" w:usb3="00000000" w:csb0="0000009F" w:csb1="00000000"/>
  </w:font>
  <w:font w:name="Microsoft Himalaya">
    <w:panose1 w:val="01010100010101010101"/>
    <w:charset w:val="00"/>
    <w:family w:val="auto"/>
    <w:pitch w:val="variable"/>
    <w:sig w:usb0="80000003" w:usb1="00010000" w:usb2="00000040" w:usb3="00000000" w:csb0="00000001" w:csb1="00000000"/>
  </w:font>
  <w:font w:name="Microsoft JhengHei">
    <w:panose1 w:val="020B0604030504040204"/>
    <w:charset w:val="88"/>
    <w:family w:val="swiss"/>
    <w:pitch w:val="variable"/>
    <w:sig w:usb0="000002A7" w:usb1="28CF4400" w:usb2="00000016" w:usb3="00000000" w:csb0="00100009" w:csb1="00000000"/>
  </w:font>
  <w:font w:name="Sans Serif Collection">
    <w:panose1 w:val="020B0502040504020204"/>
    <w:charset w:val="00"/>
    <w:family w:val="swiss"/>
    <w:pitch w:val="variable"/>
    <w:sig w:usb0="8007A0C3" w:usb1="02006040" w:usb2="29100001" w:usb3="00000000" w:csb0="00000001" w:csb1="00000000"/>
  </w:font>
  <w:font w:name="Microsoft PhagsPa">
    <w:panose1 w:val="020B0502040204020203"/>
    <w:charset w:val="00"/>
    <w:family w:val="swiss"/>
    <w:pitch w:val="variable"/>
    <w:sig w:usb0="00000003" w:usb1="00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C640"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0E2B" w14:textId="77777777" w:rsidR="00B32352" w:rsidRDefault="00B32352">
      <w:pPr>
        <w:spacing w:after="0" w:line="240" w:lineRule="auto"/>
      </w:pPr>
      <w:r>
        <w:separator/>
      </w:r>
    </w:p>
  </w:footnote>
  <w:footnote w:type="continuationSeparator" w:id="0">
    <w:p w14:paraId="2B87CB2E" w14:textId="77777777" w:rsidR="00B32352" w:rsidRDefault="00B32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32352"/>
    <w:rsid w:val="000232EA"/>
    <w:rsid w:val="00023DA4"/>
    <w:rsid w:val="000277C5"/>
    <w:rsid w:val="00083B37"/>
    <w:rsid w:val="000A0612"/>
    <w:rsid w:val="000B3ABF"/>
    <w:rsid w:val="000B4CCC"/>
    <w:rsid w:val="000E3526"/>
    <w:rsid w:val="001067A1"/>
    <w:rsid w:val="00175DE0"/>
    <w:rsid w:val="001A728E"/>
    <w:rsid w:val="001D3121"/>
    <w:rsid w:val="001E042A"/>
    <w:rsid w:val="00206A9A"/>
    <w:rsid w:val="00225505"/>
    <w:rsid w:val="00325DA6"/>
    <w:rsid w:val="003312ED"/>
    <w:rsid w:val="00385CDF"/>
    <w:rsid w:val="004018C1"/>
    <w:rsid w:val="00446879"/>
    <w:rsid w:val="00471213"/>
    <w:rsid w:val="004727F4"/>
    <w:rsid w:val="0047771A"/>
    <w:rsid w:val="004A0A8D"/>
    <w:rsid w:val="004C5EC7"/>
    <w:rsid w:val="004E0E4E"/>
    <w:rsid w:val="00535D67"/>
    <w:rsid w:val="00575B92"/>
    <w:rsid w:val="005D4DC9"/>
    <w:rsid w:val="005F7999"/>
    <w:rsid w:val="00626EDA"/>
    <w:rsid w:val="0063680F"/>
    <w:rsid w:val="006401F4"/>
    <w:rsid w:val="006802D1"/>
    <w:rsid w:val="006C025B"/>
    <w:rsid w:val="006C3A7B"/>
    <w:rsid w:val="006D7FF8"/>
    <w:rsid w:val="00704472"/>
    <w:rsid w:val="00791457"/>
    <w:rsid w:val="007F372E"/>
    <w:rsid w:val="008471C0"/>
    <w:rsid w:val="0087771F"/>
    <w:rsid w:val="008D5E06"/>
    <w:rsid w:val="008D6D77"/>
    <w:rsid w:val="008E631E"/>
    <w:rsid w:val="00914873"/>
    <w:rsid w:val="00954BFF"/>
    <w:rsid w:val="00963CF3"/>
    <w:rsid w:val="00971F80"/>
    <w:rsid w:val="009B1731"/>
    <w:rsid w:val="009C0227"/>
    <w:rsid w:val="009E2B16"/>
    <w:rsid w:val="00A54D52"/>
    <w:rsid w:val="00A67AE6"/>
    <w:rsid w:val="00AA316B"/>
    <w:rsid w:val="00AC794B"/>
    <w:rsid w:val="00B04D5B"/>
    <w:rsid w:val="00B05004"/>
    <w:rsid w:val="00B32352"/>
    <w:rsid w:val="00B80D0D"/>
    <w:rsid w:val="00BC1FD2"/>
    <w:rsid w:val="00BD7D71"/>
    <w:rsid w:val="00BE3695"/>
    <w:rsid w:val="00C244A1"/>
    <w:rsid w:val="00C305F6"/>
    <w:rsid w:val="00C56482"/>
    <w:rsid w:val="00C76CE4"/>
    <w:rsid w:val="00C92C41"/>
    <w:rsid w:val="00C94B82"/>
    <w:rsid w:val="00CA22D1"/>
    <w:rsid w:val="00D212E6"/>
    <w:rsid w:val="00D42A38"/>
    <w:rsid w:val="00D50009"/>
    <w:rsid w:val="00D57E3E"/>
    <w:rsid w:val="00D840D6"/>
    <w:rsid w:val="00DB24CB"/>
    <w:rsid w:val="00DF5013"/>
    <w:rsid w:val="00E218A3"/>
    <w:rsid w:val="00E41C52"/>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zmyneJosephine%20Mar\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162C43762A41DFAC340FA9C52227E6"/>
        <w:category>
          <w:name w:val="General"/>
          <w:gallery w:val="placeholder"/>
        </w:category>
        <w:types>
          <w:type w:val="bbPlcHdr"/>
        </w:types>
        <w:behaviors>
          <w:behavior w:val="content"/>
        </w:behaviors>
        <w:guid w:val="{E8B62A8A-31A3-4A78-84DE-7FC155ACBE6F}"/>
      </w:docPartPr>
      <w:docPartBody>
        <w:p w:rsidR="00000000" w:rsidRDefault="00201080">
          <w:pPr>
            <w:pStyle w:val="3C162C43762A41DFAC340FA9C52227E6"/>
          </w:pPr>
          <w:r w:rsidRPr="00D42A38">
            <w:t>Arbitrage Financial</w:t>
          </w:r>
          <w:r>
            <w:br/>
          </w:r>
          <w:r w:rsidRPr="00D42A38">
            <w:t>Project Scope</w:t>
          </w:r>
        </w:p>
      </w:docPartBody>
    </w:docPart>
    <w:docPart>
      <w:docPartPr>
        <w:name w:val="B98DD5212D3847FFB0538A517D1D6FE9"/>
        <w:category>
          <w:name w:val="General"/>
          <w:gallery w:val="placeholder"/>
        </w:category>
        <w:types>
          <w:type w:val="bbPlcHdr"/>
        </w:types>
        <w:behaviors>
          <w:behavior w:val="content"/>
        </w:behaviors>
        <w:guid w:val="{9A2CD6DD-2333-492C-B313-913EC1A83BF5}"/>
      </w:docPartPr>
      <w:docPartBody>
        <w:p w:rsidR="00000000" w:rsidRDefault="00201080">
          <w:pPr>
            <w:pStyle w:val="B98DD5212D3847FFB0538A517D1D6FE9"/>
          </w:pPr>
          <w:r w:rsidRPr="00D42A38">
            <w:t>January 10, 2023</w:t>
          </w:r>
        </w:p>
      </w:docPartBody>
    </w:docPart>
    <w:docPart>
      <w:docPartPr>
        <w:name w:val="26B199BDA9784889B378E051563D7A44"/>
        <w:category>
          <w:name w:val="General"/>
          <w:gallery w:val="placeholder"/>
        </w:category>
        <w:types>
          <w:type w:val="bbPlcHdr"/>
        </w:types>
        <w:behaviors>
          <w:behavior w:val="content"/>
        </w:behaviors>
        <w:guid w:val="{8FA886F0-55DA-4A4D-B756-476AD2E76AF1}"/>
      </w:docPartPr>
      <w:docPartBody>
        <w:p w:rsidR="00000000" w:rsidRDefault="00201080">
          <w:pPr>
            <w:pStyle w:val="26B199BDA9784889B378E051563D7A44"/>
          </w:pPr>
          <w:r w:rsidRPr="00D42A38">
            <w:t>Overview</w:t>
          </w:r>
        </w:p>
      </w:docPartBody>
    </w:docPart>
    <w:docPart>
      <w:docPartPr>
        <w:name w:val="93884AD547344057B8D60E703679B47B"/>
        <w:category>
          <w:name w:val="General"/>
          <w:gallery w:val="placeholder"/>
        </w:category>
        <w:types>
          <w:type w:val="bbPlcHdr"/>
        </w:types>
        <w:behaviors>
          <w:behavior w:val="content"/>
        </w:behaviors>
        <w:guid w:val="{0AA1F6C7-C91C-4847-A93E-B3155094A086}"/>
      </w:docPartPr>
      <w:docPartBody>
        <w:p w:rsidR="00000000" w:rsidRDefault="00201080">
          <w:pPr>
            <w:pStyle w:val="93884AD547344057B8D60E703679B47B"/>
          </w:pPr>
          <w:r w:rsidRPr="00D42A38">
            <w:t>Project background and description</w:t>
          </w:r>
        </w:p>
      </w:docPartBody>
    </w:docPart>
    <w:docPart>
      <w:docPartPr>
        <w:name w:val="EA0A0CAF6756427981F054DD72CF1964"/>
        <w:category>
          <w:name w:val="General"/>
          <w:gallery w:val="placeholder"/>
        </w:category>
        <w:types>
          <w:type w:val="bbPlcHdr"/>
        </w:types>
        <w:behaviors>
          <w:behavior w:val="content"/>
        </w:behaviors>
        <w:guid w:val="{43C22606-38F9-4779-BCA1-56CDACC3EE28}"/>
      </w:docPartPr>
      <w:docPartBody>
        <w:p w:rsidR="00000000" w:rsidRDefault="00201080">
          <w:pPr>
            <w:pStyle w:val="EA0A0CAF6756427981F054DD72CF1964"/>
          </w:pPr>
          <w:r w:rsidRPr="00D42A38">
            <w:t>Describe how this project came about, who is involved, and the purpose.</w:t>
          </w:r>
        </w:p>
      </w:docPartBody>
    </w:docPart>
    <w:docPart>
      <w:docPartPr>
        <w:name w:val="A52C4E92539D45FB825FB7D2E5F9DA93"/>
        <w:category>
          <w:name w:val="General"/>
          <w:gallery w:val="placeholder"/>
        </w:category>
        <w:types>
          <w:type w:val="bbPlcHdr"/>
        </w:types>
        <w:behaviors>
          <w:behavior w:val="content"/>
        </w:behaviors>
        <w:guid w:val="{3182EC18-3862-4344-AC93-F42FC1669035}"/>
      </w:docPartPr>
      <w:docPartBody>
        <w:p w:rsidR="00000000" w:rsidRDefault="00201080">
          <w:pPr>
            <w:pStyle w:val="A52C4E92539D45FB825FB7D2E5F9DA93"/>
          </w:pPr>
          <w:r w:rsidRPr="00D42A38">
            <w:t>Note: To delete any tip (such as this), select it and start typing. If you’re not yet ready to add your own text, select a tip and press spacebar to remove it.</w:t>
          </w:r>
        </w:p>
      </w:docPartBody>
    </w:docPart>
    <w:docPart>
      <w:docPartPr>
        <w:name w:val="40B4FD68F4D2412488659D74CFD9E267"/>
        <w:category>
          <w:name w:val="General"/>
          <w:gallery w:val="placeholder"/>
        </w:category>
        <w:types>
          <w:type w:val="bbPlcHdr"/>
        </w:types>
        <w:behaviors>
          <w:behavior w:val="content"/>
        </w:behaviors>
        <w:guid w:val="{DA2F7217-B4F4-46C7-BC2A-F88D210293FA}"/>
      </w:docPartPr>
      <w:docPartBody>
        <w:p w:rsidR="00000000" w:rsidRDefault="00201080">
          <w:pPr>
            <w:pStyle w:val="40B4FD68F4D2412488659D74CFD9E267"/>
          </w:pPr>
          <w:r w:rsidRPr="00D42A38">
            <w:t>Project scope</w:t>
          </w:r>
        </w:p>
      </w:docPartBody>
    </w:docPart>
    <w:docPart>
      <w:docPartPr>
        <w:name w:val="CACE2087589C4765A24DCA52BABA2C22"/>
        <w:category>
          <w:name w:val="General"/>
          <w:gallery w:val="placeholder"/>
        </w:category>
        <w:types>
          <w:type w:val="bbPlcHdr"/>
        </w:types>
        <w:behaviors>
          <w:behavior w:val="content"/>
        </w:behaviors>
        <w:guid w:val="{853BAE2E-A1CA-4766-BCE9-060EF9746171}"/>
      </w:docPartPr>
      <w:docPartBody>
        <w:p w:rsidR="00000000" w:rsidRDefault="00201080">
          <w:pPr>
            <w:pStyle w:val="CACE2087589C4765A24DCA52BABA2C22"/>
          </w:pPr>
          <w:r w:rsidRPr="00D42A38">
            <w:t>Project scope defines the boundaries of a project. Think of the scope as an imaginary box that will enclose all the project elements/activities.</w:t>
          </w:r>
        </w:p>
      </w:docPartBody>
    </w:docPart>
    <w:docPart>
      <w:docPartPr>
        <w:name w:val="49054F40F5C64F23A6E296B18D80214F"/>
        <w:category>
          <w:name w:val="General"/>
          <w:gallery w:val="placeholder"/>
        </w:category>
        <w:types>
          <w:type w:val="bbPlcHdr"/>
        </w:types>
        <w:behaviors>
          <w:behavior w:val="content"/>
        </w:behaviors>
        <w:guid w:val="{D61C64EA-B9A5-43C8-88B4-B4954CCCFD67}"/>
      </w:docPartPr>
      <w:docPartBody>
        <w:p w:rsidR="00000000" w:rsidRDefault="00201080">
          <w:pPr>
            <w:pStyle w:val="49054F40F5C64F23A6E296B18D80214F"/>
          </w:pPr>
          <w:r w:rsidRPr="00D42A38">
            <w:t>It not only defines what you are doing (what goes into the box), but it sets limits for what will not be done as part of the project (what doesn’t fit in the box).</w:t>
          </w:r>
        </w:p>
      </w:docPartBody>
    </w:docPart>
    <w:docPart>
      <w:docPartPr>
        <w:name w:val="899E89F4DD894051BCCB8D2572A459B6"/>
        <w:category>
          <w:name w:val="General"/>
          <w:gallery w:val="placeholder"/>
        </w:category>
        <w:types>
          <w:type w:val="bbPlcHdr"/>
        </w:types>
        <w:behaviors>
          <w:behavior w:val="content"/>
        </w:behaviors>
        <w:guid w:val="{A60A4B3A-FA04-4BEA-B4FC-4303F50AAD9A}"/>
      </w:docPartPr>
      <w:docPartBody>
        <w:p w:rsidR="00000000" w:rsidRDefault="00201080">
          <w:pPr>
            <w:pStyle w:val="899E89F4DD894051BCCB8D2572A459B6"/>
          </w:pPr>
          <w:r w:rsidRPr="004E0E4E">
            <w:t>Scope answers questions including what will be done, what won’t be done, and what the result will look like.</w:t>
          </w:r>
        </w:p>
      </w:docPartBody>
    </w:docPart>
    <w:docPart>
      <w:docPartPr>
        <w:name w:val="80D4636E99214916B16AC39224183E10"/>
        <w:category>
          <w:name w:val="General"/>
          <w:gallery w:val="placeholder"/>
        </w:category>
        <w:types>
          <w:type w:val="bbPlcHdr"/>
        </w:types>
        <w:behaviors>
          <w:behavior w:val="content"/>
        </w:behaviors>
        <w:guid w:val="{C716E2E1-EB5C-4B95-A6E8-FEA7C1CA3D16}"/>
      </w:docPartPr>
      <w:docPartBody>
        <w:p w:rsidR="00000000" w:rsidRDefault="00201080">
          <w:pPr>
            <w:pStyle w:val="80D4636E99214916B16AC39224183E10"/>
          </w:pPr>
          <w:r w:rsidRPr="00D42A38">
            <w:t>High-level requirements</w:t>
          </w:r>
        </w:p>
      </w:docPartBody>
    </w:docPart>
    <w:docPart>
      <w:docPartPr>
        <w:name w:val="EC411EC5E6C9448C82E58417AC29DF37"/>
        <w:category>
          <w:name w:val="General"/>
          <w:gallery w:val="placeholder"/>
        </w:category>
        <w:types>
          <w:type w:val="bbPlcHdr"/>
        </w:types>
        <w:behaviors>
          <w:behavior w:val="content"/>
        </w:behaviors>
        <w:guid w:val="{0F16BB73-8D93-428C-8D2E-B328998E9980}"/>
      </w:docPartPr>
      <w:docPartBody>
        <w:p w:rsidR="00000000" w:rsidRDefault="00201080">
          <w:pPr>
            <w:pStyle w:val="EC411EC5E6C9448C82E58417AC29DF37"/>
          </w:pPr>
          <w:r w:rsidRPr="004E0E4E">
            <w:t>Describe the high level requirements for the project. For example:</w:t>
          </w:r>
        </w:p>
      </w:docPartBody>
    </w:docPart>
    <w:docPart>
      <w:docPartPr>
        <w:name w:val="932892462EE2462FA696D21CEA3BB8EC"/>
        <w:category>
          <w:name w:val="General"/>
          <w:gallery w:val="placeholder"/>
        </w:category>
        <w:types>
          <w:type w:val="bbPlcHdr"/>
        </w:types>
        <w:behaviors>
          <w:behavior w:val="content"/>
        </w:behaviors>
        <w:guid w:val="{925032EC-A179-4A8D-8D61-2887781BDDB1}"/>
      </w:docPartPr>
      <w:docPartBody>
        <w:p w:rsidR="00000000" w:rsidRDefault="00201080">
          <w:pPr>
            <w:pStyle w:val="932892462EE2462FA696D21CEA3BB8EC"/>
          </w:pPr>
          <w:r>
            <w:t>The new system must include the following:</w:t>
          </w:r>
        </w:p>
      </w:docPartBody>
    </w:docPart>
    <w:docPart>
      <w:docPartPr>
        <w:name w:val="A5A85B6B14C444D081E8C01BC1AA2C65"/>
        <w:category>
          <w:name w:val="General"/>
          <w:gallery w:val="placeholder"/>
        </w:category>
        <w:types>
          <w:type w:val="bbPlcHdr"/>
        </w:types>
        <w:behaviors>
          <w:behavior w:val="content"/>
        </w:behaviors>
        <w:guid w:val="{4D272589-A065-478D-B8F3-0D372396A9E4}"/>
      </w:docPartPr>
      <w:docPartBody>
        <w:p w:rsidR="00000000" w:rsidRDefault="00201080">
          <w:pPr>
            <w:pStyle w:val="A5A85B6B14C444D081E8C01BC1AA2C65"/>
          </w:pPr>
          <w:r w:rsidRPr="004E0E4E">
            <w:t>Ability to allow both internal and external users to access the application without downloading any software</w:t>
          </w:r>
        </w:p>
      </w:docPartBody>
    </w:docPart>
    <w:docPart>
      <w:docPartPr>
        <w:name w:val="7C5D4D6E14C44415992BCCB9C224A965"/>
        <w:category>
          <w:name w:val="General"/>
          <w:gallery w:val="placeholder"/>
        </w:category>
        <w:types>
          <w:type w:val="bbPlcHdr"/>
        </w:types>
        <w:behaviors>
          <w:behavior w:val="content"/>
        </w:behaviors>
        <w:guid w:val="{44A35617-0F89-457B-9C8C-3E2D426723DC}"/>
      </w:docPartPr>
      <w:docPartBody>
        <w:p w:rsidR="00000000" w:rsidRDefault="00201080">
          <w:pPr>
            <w:pStyle w:val="7C5D4D6E14C44415992BCCB9C224A965"/>
          </w:pPr>
          <w:r>
            <w:t>Ability to interface with the existing data warehouse application</w:t>
          </w:r>
        </w:p>
      </w:docPartBody>
    </w:docPart>
    <w:docPart>
      <w:docPartPr>
        <w:name w:val="947F2C5A0716477BAB0ED4CF80BC2FBB"/>
        <w:category>
          <w:name w:val="General"/>
          <w:gallery w:val="placeholder"/>
        </w:category>
        <w:types>
          <w:type w:val="bbPlcHdr"/>
        </w:types>
        <w:behaviors>
          <w:behavior w:val="content"/>
        </w:behaviors>
        <w:guid w:val="{8CECCF87-6125-4D26-AE98-73C4A3E25005}"/>
      </w:docPartPr>
      <w:docPartBody>
        <w:p w:rsidR="00000000" w:rsidRDefault="00201080">
          <w:pPr>
            <w:pStyle w:val="947F2C5A0716477BAB0ED4CF80BC2FBB"/>
          </w:pPr>
          <w:r>
            <w:t>Ability to incorporate automated routing and notifications based on business rules</w:t>
          </w:r>
        </w:p>
      </w:docPartBody>
    </w:docPart>
    <w:docPart>
      <w:docPartPr>
        <w:name w:val="00FDF9B8CE8C4C58891D8D157DC000F7"/>
        <w:category>
          <w:name w:val="General"/>
          <w:gallery w:val="placeholder"/>
        </w:category>
        <w:types>
          <w:type w:val="bbPlcHdr"/>
        </w:types>
        <w:behaviors>
          <w:behavior w:val="content"/>
        </w:behaviors>
        <w:guid w:val="{94B09804-3962-4FF4-AF9E-0D96FF3B8C9C}"/>
      </w:docPartPr>
      <w:docPartBody>
        <w:p w:rsidR="00000000" w:rsidRDefault="00201080">
          <w:pPr>
            <w:pStyle w:val="00FDF9B8CE8C4C58891D8D157DC000F7"/>
          </w:pPr>
          <w:r>
            <w:t>Deliverables</w:t>
          </w:r>
        </w:p>
      </w:docPartBody>
    </w:docPart>
    <w:docPart>
      <w:docPartPr>
        <w:name w:val="C6FE3D64177B49DCB996846C7F651D76"/>
        <w:category>
          <w:name w:val="General"/>
          <w:gallery w:val="placeholder"/>
        </w:category>
        <w:types>
          <w:type w:val="bbPlcHdr"/>
        </w:types>
        <w:behaviors>
          <w:behavior w:val="content"/>
        </w:behaviors>
        <w:guid w:val="{3B1F393B-835C-4F9B-A068-A27D8C54D5BD}"/>
      </w:docPartPr>
      <w:docPartBody>
        <w:p w:rsidR="00000000" w:rsidRDefault="00201080">
          <w:pPr>
            <w:pStyle w:val="C6FE3D64177B49DCB996846C7F651D76"/>
          </w:pPr>
          <w:r w:rsidRPr="004E0E4E">
            <w:t>List agencies, stakeholders or divisions which will be impacted by this project and describe how they will be affected by the project.</w:t>
          </w:r>
        </w:p>
      </w:docPartBody>
    </w:docPart>
    <w:docPart>
      <w:docPartPr>
        <w:name w:val="CE7D6ED638C2446DBBFEE787AC55F44B"/>
        <w:category>
          <w:name w:val="General"/>
          <w:gallery w:val="placeholder"/>
        </w:category>
        <w:types>
          <w:type w:val="bbPlcHdr"/>
        </w:types>
        <w:behaviors>
          <w:behavior w:val="content"/>
        </w:behaviors>
        <w:guid w:val="{4C218AB2-13FD-4DDF-85FF-E466E93D7E16}"/>
      </w:docPartPr>
      <w:docPartBody>
        <w:p w:rsidR="00000000" w:rsidRDefault="00201080">
          <w:pPr>
            <w:pStyle w:val="CE7D6ED638C2446DBBFEE787AC55F44B"/>
          </w:pPr>
          <w:r w:rsidRPr="00D42A38">
            <w:t>Affected parties</w:t>
          </w:r>
        </w:p>
      </w:docPartBody>
    </w:docPart>
    <w:docPart>
      <w:docPartPr>
        <w:name w:val="3A2227DA3B634DD09ED7D4CF75F37D72"/>
        <w:category>
          <w:name w:val="General"/>
          <w:gallery w:val="placeholder"/>
        </w:category>
        <w:types>
          <w:type w:val="bbPlcHdr"/>
        </w:types>
        <w:behaviors>
          <w:behavior w:val="content"/>
        </w:behaviors>
        <w:guid w:val="{F4539360-B06E-41BF-BD01-17B9B6AA5D8C}"/>
      </w:docPartPr>
      <w:docPartBody>
        <w:p w:rsidR="00000000" w:rsidRDefault="00201080">
          <w:pPr>
            <w:pStyle w:val="3A2227DA3B634DD09ED7D4CF75F37D72"/>
          </w:pPr>
          <w:r w:rsidRPr="004E0E4E">
            <w:t>List business processes or systems which will be impacted by this project and describe how they will be affected.</w:t>
          </w:r>
        </w:p>
      </w:docPartBody>
    </w:docPart>
    <w:docPart>
      <w:docPartPr>
        <w:name w:val="5379DE7272F746AA814E83EAAC5217E3"/>
        <w:category>
          <w:name w:val="General"/>
          <w:gallery w:val="placeholder"/>
        </w:category>
        <w:types>
          <w:type w:val="bbPlcHdr"/>
        </w:types>
        <w:behaviors>
          <w:behavior w:val="content"/>
        </w:behaviors>
        <w:guid w:val="{20AF6EFE-F417-4265-8D8B-E7701073EF3D}"/>
      </w:docPartPr>
      <w:docPartBody>
        <w:p w:rsidR="00000000" w:rsidRDefault="00201080">
          <w:pPr>
            <w:pStyle w:val="5379DE7272F746AA814E83EAAC5217E3"/>
          </w:pPr>
          <w:r w:rsidRPr="00D42A38">
            <w:t>Affected business processes or systems</w:t>
          </w:r>
        </w:p>
      </w:docPartBody>
    </w:docPart>
    <w:docPart>
      <w:docPartPr>
        <w:name w:val="E711F8D2DCA34C0DB919A0726A69CA35"/>
        <w:category>
          <w:name w:val="General"/>
          <w:gallery w:val="placeholder"/>
        </w:category>
        <w:types>
          <w:type w:val="bbPlcHdr"/>
        </w:types>
        <w:behaviors>
          <w:behavior w:val="content"/>
        </w:behaviors>
        <w:guid w:val="{B80CB7F0-6501-475C-84D0-AC6D74624C43}"/>
      </w:docPartPr>
      <w:docPartBody>
        <w:p w:rsidR="00000000" w:rsidRDefault="00201080">
          <w:pPr>
            <w:pStyle w:val="E711F8D2DCA34C0DB919A0726A69CA35"/>
          </w:pPr>
          <w:r w:rsidRPr="00AC794B">
            <w:t>Describe any specific components of the processes or systems that may be affected by this project.</w:t>
          </w:r>
        </w:p>
      </w:docPartBody>
    </w:docPart>
    <w:docPart>
      <w:docPartPr>
        <w:name w:val="0E4DB3739E994BD4A7C9152B5225CF3A"/>
        <w:category>
          <w:name w:val="General"/>
          <w:gallery w:val="placeholder"/>
        </w:category>
        <w:types>
          <w:type w:val="bbPlcHdr"/>
        </w:types>
        <w:behaviors>
          <w:behavior w:val="content"/>
        </w:behaviors>
        <w:guid w:val="{6CD16B21-B4C6-4FA2-ACC4-9A7CA1FE7017}"/>
      </w:docPartPr>
      <w:docPartBody>
        <w:p w:rsidR="00000000" w:rsidRDefault="00201080">
          <w:pPr>
            <w:pStyle w:val="0E4DB3739E994BD4A7C9152B5225CF3A"/>
          </w:pPr>
          <w:r w:rsidRPr="00D42A38">
            <w:t>Specific exclusions from scope</w:t>
          </w:r>
        </w:p>
      </w:docPartBody>
    </w:docPart>
    <w:docPart>
      <w:docPartPr>
        <w:name w:val="F9173804AF164B028B1032693F8A9EA9"/>
        <w:category>
          <w:name w:val="General"/>
          <w:gallery w:val="placeholder"/>
        </w:category>
        <w:types>
          <w:type w:val="bbPlcHdr"/>
        </w:types>
        <w:behaviors>
          <w:behavior w:val="content"/>
        </w:behaviors>
        <w:guid w:val="{8AAC668B-4901-4A42-AE55-0EC2C51A626D}"/>
      </w:docPartPr>
      <w:docPartBody>
        <w:p w:rsidR="00000000" w:rsidRDefault="00201080">
          <w:pPr>
            <w:pStyle w:val="F9173804AF164B028B1032693F8A9EA9"/>
          </w:pPr>
          <w:r w:rsidRPr="00AC794B">
            <w:t>Describe any specific components that are excluded from this project.</w:t>
          </w:r>
        </w:p>
      </w:docPartBody>
    </w:docPart>
    <w:docPart>
      <w:docPartPr>
        <w:name w:val="045A9B7F6F7C42908D5D1D64EAB0DCE8"/>
        <w:category>
          <w:name w:val="General"/>
          <w:gallery w:val="placeholder"/>
        </w:category>
        <w:types>
          <w:type w:val="bbPlcHdr"/>
        </w:types>
        <w:behaviors>
          <w:behavior w:val="content"/>
        </w:behaviors>
        <w:guid w:val="{1BB4F2CC-595D-4E2E-B259-56D07D903B67}"/>
      </w:docPartPr>
      <w:docPartBody>
        <w:p w:rsidR="00000000" w:rsidRDefault="00201080">
          <w:pPr>
            <w:pStyle w:val="045A9B7F6F7C42908D5D1D64EAB0DCE8"/>
          </w:pPr>
          <w:r w:rsidRPr="00D42A38">
            <w:t>Implementation plan</w:t>
          </w:r>
        </w:p>
      </w:docPartBody>
    </w:docPart>
    <w:docPart>
      <w:docPartPr>
        <w:name w:val="56E5C603F4C2433AB9FDEE7705F53A1E"/>
        <w:category>
          <w:name w:val="General"/>
          <w:gallery w:val="placeholder"/>
        </w:category>
        <w:types>
          <w:type w:val="bbPlcHdr"/>
        </w:types>
        <w:behaviors>
          <w:behavior w:val="content"/>
        </w:behaviors>
        <w:guid w:val="{1DA642B3-4C5D-4CD2-8201-DD5AA4DC7746}"/>
      </w:docPartPr>
      <w:docPartBody>
        <w:p w:rsidR="00000000" w:rsidRDefault="00201080">
          <w:pPr>
            <w:pStyle w:val="56E5C603F4C2433AB9FDEE7705F53A1E"/>
          </w:pPr>
          <w:r w:rsidRPr="00AC794B">
            <w:t>Describe how you plan to implement the project. For example, will all parts of the project be rolled out at once or will it be incremental?  What will be included in each release?</w:t>
          </w:r>
        </w:p>
      </w:docPartBody>
    </w:docPart>
    <w:docPart>
      <w:docPartPr>
        <w:name w:val="4A170D05A7F542CBAE8BFB958C2E72EF"/>
        <w:category>
          <w:name w:val="General"/>
          <w:gallery w:val="placeholder"/>
        </w:category>
        <w:types>
          <w:type w:val="bbPlcHdr"/>
        </w:types>
        <w:behaviors>
          <w:behavior w:val="content"/>
        </w:behaviors>
        <w:guid w:val="{1AC02609-30F0-44C6-8365-5CB4957FA23D}"/>
      </w:docPartPr>
      <w:docPartBody>
        <w:p w:rsidR="00000000" w:rsidRDefault="00201080">
          <w:pPr>
            <w:pStyle w:val="4A170D05A7F542CBAE8BFB958C2E72EF"/>
          </w:pPr>
          <w:r w:rsidRPr="00D42A38">
            <w:t>High-level timeline/schedule</w:t>
          </w:r>
        </w:p>
      </w:docPartBody>
    </w:docPart>
    <w:docPart>
      <w:docPartPr>
        <w:name w:val="368839594CEE4AC4AECBDBB020D7212D"/>
        <w:category>
          <w:name w:val="General"/>
          <w:gallery w:val="placeholder"/>
        </w:category>
        <w:types>
          <w:type w:val="bbPlcHdr"/>
        </w:types>
        <w:behaviors>
          <w:behavior w:val="content"/>
        </w:behaviors>
        <w:guid w:val="{0E6593DC-8A1E-4E97-BFF1-62812D54F788}"/>
      </w:docPartPr>
      <w:docPartBody>
        <w:p w:rsidR="00000000" w:rsidRDefault="00201080">
          <w:pPr>
            <w:pStyle w:val="368839594CEE4AC4AECBDBB020D7212D"/>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6A08AE25CDB244ABA340C43C04E67BE9"/>
        <w:category>
          <w:name w:val="General"/>
          <w:gallery w:val="placeholder"/>
        </w:category>
        <w:types>
          <w:type w:val="bbPlcHdr"/>
        </w:types>
        <w:behaviors>
          <w:behavior w:val="content"/>
        </w:behaviors>
        <w:guid w:val="{A91DB413-378A-4C3D-BF42-7537F86C5801}"/>
      </w:docPartPr>
      <w:docPartBody>
        <w:p w:rsidR="00000000" w:rsidRDefault="00201080">
          <w:pPr>
            <w:pStyle w:val="6A08AE25CDB244ABA340C43C04E67BE9"/>
          </w:pPr>
          <w:r w:rsidRPr="00D42A38">
            <w:t>Approval and Authority to Proceed</w:t>
          </w:r>
        </w:p>
      </w:docPartBody>
    </w:docPart>
    <w:docPart>
      <w:docPartPr>
        <w:name w:val="C0DF9CCED07749BC8ED99B1E3D0CCA28"/>
        <w:category>
          <w:name w:val="General"/>
          <w:gallery w:val="placeholder"/>
        </w:category>
        <w:types>
          <w:type w:val="bbPlcHdr"/>
        </w:types>
        <w:behaviors>
          <w:behavior w:val="content"/>
        </w:behaviors>
        <w:guid w:val="{ABDB5BF9-9A71-4254-BB3C-722E9077C6B0}"/>
      </w:docPartPr>
      <w:docPartBody>
        <w:p w:rsidR="00000000" w:rsidRDefault="00201080">
          <w:pPr>
            <w:pStyle w:val="C0DF9CCED07749BC8ED99B1E3D0CCA28"/>
          </w:pPr>
          <w:r>
            <w:t>We approve the project as described above, and authorize the team to proceed.</w:t>
          </w:r>
        </w:p>
      </w:docPartBody>
    </w:docPart>
    <w:docPart>
      <w:docPartPr>
        <w:name w:val="3CFD642D4C4E41258CA6A0B4AD00F861"/>
        <w:category>
          <w:name w:val="General"/>
          <w:gallery w:val="placeholder"/>
        </w:category>
        <w:types>
          <w:type w:val="bbPlcHdr"/>
        </w:types>
        <w:behaviors>
          <w:behavior w:val="content"/>
        </w:behaviors>
        <w:guid w:val="{7CB1753E-79BD-4238-BAB1-E6EBDFA35902}"/>
      </w:docPartPr>
      <w:docPartBody>
        <w:p w:rsidR="00000000" w:rsidRDefault="00201080">
          <w:pPr>
            <w:pStyle w:val="3CFD642D4C4E41258CA6A0B4AD00F861"/>
          </w:pPr>
          <w:r w:rsidRPr="004E0E4E">
            <w:t>Name</w:t>
          </w:r>
        </w:p>
      </w:docPartBody>
    </w:docPart>
    <w:docPart>
      <w:docPartPr>
        <w:name w:val="EE92B374B5B84186B1E6B454052ED92F"/>
        <w:category>
          <w:name w:val="General"/>
          <w:gallery w:val="placeholder"/>
        </w:category>
        <w:types>
          <w:type w:val="bbPlcHdr"/>
        </w:types>
        <w:behaviors>
          <w:behavior w:val="content"/>
        </w:behaviors>
        <w:guid w:val="{164467F3-8893-4D14-B591-D66969B9C383}"/>
      </w:docPartPr>
      <w:docPartBody>
        <w:p w:rsidR="00000000" w:rsidRDefault="00201080">
          <w:pPr>
            <w:pStyle w:val="EE92B374B5B84186B1E6B454052ED92F"/>
          </w:pPr>
          <w:r w:rsidRPr="004E0E4E">
            <w:t>Title</w:t>
          </w:r>
        </w:p>
      </w:docPartBody>
    </w:docPart>
    <w:docPart>
      <w:docPartPr>
        <w:name w:val="3B26069EFC72430CBF2BBCE5A4DF1415"/>
        <w:category>
          <w:name w:val="General"/>
          <w:gallery w:val="placeholder"/>
        </w:category>
        <w:types>
          <w:type w:val="bbPlcHdr"/>
        </w:types>
        <w:behaviors>
          <w:behavior w:val="content"/>
        </w:behaviors>
        <w:guid w:val="{5CD0767C-1628-4778-8890-2EB389CC6753}"/>
      </w:docPartPr>
      <w:docPartBody>
        <w:p w:rsidR="00000000" w:rsidRDefault="00201080">
          <w:pPr>
            <w:pStyle w:val="3B26069EFC72430CBF2BBCE5A4DF1415"/>
          </w:pPr>
          <w:r w:rsidRPr="004E0E4E">
            <w:t>Date</w:t>
          </w:r>
        </w:p>
      </w:docPartBody>
    </w:docPart>
    <w:docPart>
      <w:docPartPr>
        <w:name w:val="5352F182924E438A92821DADAC58193C"/>
        <w:category>
          <w:name w:val="General"/>
          <w:gallery w:val="placeholder"/>
        </w:category>
        <w:types>
          <w:type w:val="bbPlcHdr"/>
        </w:types>
        <w:behaviors>
          <w:behavior w:val="content"/>
        </w:behaviors>
        <w:guid w:val="{F0B87A2A-57C1-44CB-B4C4-241BEF182E40}"/>
      </w:docPartPr>
      <w:docPartBody>
        <w:p w:rsidR="00000000" w:rsidRDefault="00201080">
          <w:pPr>
            <w:pStyle w:val="5352F182924E438A92821DADAC58193C"/>
          </w:pPr>
          <w:r w:rsidRPr="004E0E4E">
            <w:rPr>
              <w:rStyle w:val="Emphasis"/>
            </w:rPr>
            <w:t>Approved By</w:t>
          </w:r>
        </w:p>
      </w:docPartBody>
    </w:docPart>
    <w:docPart>
      <w:docPartPr>
        <w:name w:val="51A996EF01FF4ACFBD6DF422D3C4601D"/>
        <w:category>
          <w:name w:val="General"/>
          <w:gallery w:val="placeholder"/>
        </w:category>
        <w:types>
          <w:type w:val="bbPlcHdr"/>
        </w:types>
        <w:behaviors>
          <w:behavior w:val="content"/>
        </w:behaviors>
        <w:guid w:val="{ADB8624B-A86B-4CF3-9A0B-FD2972BB1F88}"/>
      </w:docPartPr>
      <w:docPartBody>
        <w:p w:rsidR="00000000" w:rsidRDefault="00201080">
          <w:pPr>
            <w:pStyle w:val="51A996EF01FF4ACFBD6DF422D3C4601D"/>
          </w:pPr>
          <w:r w:rsidRPr="00206A9A">
            <w:t>Date</w:t>
          </w:r>
        </w:p>
      </w:docPartBody>
    </w:docPart>
    <w:docPart>
      <w:docPartPr>
        <w:name w:val="226660E87B324F49A0B62BD35A01B075"/>
        <w:category>
          <w:name w:val="General"/>
          <w:gallery w:val="placeholder"/>
        </w:category>
        <w:types>
          <w:type w:val="bbPlcHdr"/>
        </w:types>
        <w:behaviors>
          <w:behavior w:val="content"/>
        </w:behaviors>
        <w:guid w:val="{192C7F6B-1FE7-4BE8-A46A-9FDB85507CDB}"/>
      </w:docPartPr>
      <w:docPartBody>
        <w:p w:rsidR="00000000" w:rsidRDefault="00201080">
          <w:pPr>
            <w:pStyle w:val="226660E87B324F49A0B62BD35A01B075"/>
          </w:pPr>
          <w:r w:rsidRPr="004E0E4E">
            <w:rPr>
              <w:rStyle w:val="Emphasis"/>
            </w:rPr>
            <w:t>Approved By</w:t>
          </w:r>
        </w:p>
      </w:docPartBody>
    </w:docPart>
    <w:docPart>
      <w:docPartPr>
        <w:name w:val="CB1C161191DA4B9796FC964D7DB01942"/>
        <w:category>
          <w:name w:val="General"/>
          <w:gallery w:val="placeholder"/>
        </w:category>
        <w:types>
          <w:type w:val="bbPlcHdr"/>
        </w:types>
        <w:behaviors>
          <w:behavior w:val="content"/>
        </w:behaviors>
        <w:guid w:val="{EE93AFA2-2685-4CC6-86AF-85092D0262C0}"/>
      </w:docPartPr>
      <w:docPartBody>
        <w:p w:rsidR="00000000" w:rsidRDefault="00201080">
          <w:pPr>
            <w:pStyle w:val="CB1C161191DA4B9796FC964D7DB01942"/>
          </w:pPr>
          <w:r w:rsidRPr="00206A9A">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scadia Code ExtraLight">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V Boli">
    <w:panose1 w:val="02000500030200090000"/>
    <w:charset w:val="00"/>
    <w:family w:val="auto"/>
    <w:pitch w:val="variable"/>
    <w:sig w:usb0="00000003" w:usb1="00000000" w:usb2="00000100" w:usb3="00000000" w:csb0="00000001" w:csb1="00000000"/>
  </w:font>
  <w:font w:name="Malgun Gothic">
    <w:panose1 w:val="020B0503020000020004"/>
    <w:charset w:val="81"/>
    <w:family w:val="swiss"/>
    <w:pitch w:val="variable"/>
    <w:sig w:usb0="9000002F" w:usb1="29D77CFB" w:usb2="00000012" w:usb3="00000000" w:csb0="00080001" w:csb1="00000000"/>
  </w:font>
  <w:font w:name="Ebrima">
    <w:panose1 w:val="02000000000000000000"/>
    <w:charset w:val="00"/>
    <w:family w:val="auto"/>
    <w:pitch w:val="variable"/>
    <w:sig w:usb0="A000005F" w:usb1="02000041" w:usb2="000008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New Tai Lue">
    <w:panose1 w:val="020B0502040204020203"/>
    <w:charset w:val="00"/>
    <w:family w:val="swiss"/>
    <w:pitch w:val="variable"/>
    <w:sig w:usb0="00000003" w:usb1="00000000" w:usb2="8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 w:name="Nirmala UI">
    <w:panose1 w:val="020B0502040204020203"/>
    <w:charset w:val="00"/>
    <w:family w:val="swiss"/>
    <w:pitch w:val="variable"/>
    <w:sig w:usb0="80FF8023" w:usb1="0200004A" w:usb2="00000200" w:usb3="00000000" w:csb0="00000001" w:csb1="00000000"/>
  </w:font>
  <w:font w:name="Microsoft Yi Baiti">
    <w:panose1 w:val="03000500000000000000"/>
    <w:charset w:val="00"/>
    <w:family w:val="script"/>
    <w:pitch w:val="variable"/>
    <w:sig w:usb0="80000003" w:usb1="00010402" w:usb2="00080002" w:usb3="00000000" w:csb0="00000001" w:csb1="00000000"/>
  </w:font>
  <w:font w:name="Mongolian Baiti">
    <w:panose1 w:val="03000500000000000000"/>
    <w:charset w:val="00"/>
    <w:family w:val="script"/>
    <w:pitch w:val="variable"/>
    <w:sig w:usb0="80000023" w:usb1="00000000" w:usb2="00020000" w:usb3="00000000" w:csb0="00000001" w:csb1="00000000"/>
  </w:font>
  <w:font w:name="Sylfaen">
    <w:panose1 w:val="010A0502050306030303"/>
    <w:charset w:val="00"/>
    <w:family w:val="roman"/>
    <w:pitch w:val="variable"/>
    <w:sig w:usb0="04000687" w:usb1="00000000" w:usb2="00000000" w:usb3="00000000" w:csb0="0000009F" w:csb1="00000000"/>
  </w:font>
  <w:font w:name="Microsoft Himalaya">
    <w:panose1 w:val="01010100010101010101"/>
    <w:charset w:val="00"/>
    <w:family w:val="auto"/>
    <w:pitch w:val="variable"/>
    <w:sig w:usb0="80000003" w:usb1="00010000" w:usb2="00000040" w:usb3="00000000" w:csb0="00000001" w:csb1="00000000"/>
  </w:font>
  <w:font w:name="Microsoft JhengHei">
    <w:panose1 w:val="020B0604030504040204"/>
    <w:charset w:val="88"/>
    <w:family w:val="swiss"/>
    <w:pitch w:val="variable"/>
    <w:sig w:usb0="000002A7" w:usb1="28CF4400" w:usb2="00000016" w:usb3="00000000" w:csb0="00100009" w:csb1="00000000"/>
  </w:font>
  <w:font w:name="Sans Serif Collection">
    <w:panose1 w:val="020B0502040504020204"/>
    <w:charset w:val="00"/>
    <w:family w:val="swiss"/>
    <w:pitch w:val="variable"/>
    <w:sig w:usb0="8007A0C3" w:usb1="02006040" w:usb2="29100001" w:usb3="00000000" w:csb0="00000001" w:csb1="00000000"/>
  </w:font>
  <w:font w:name="Microsoft PhagsPa">
    <w:panose1 w:val="020B0502040204020203"/>
    <w:charset w:val="00"/>
    <w:family w:val="swiss"/>
    <w:pitch w:val="variable"/>
    <w:sig w:usb0="00000003" w:usb1="00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62C43762A41DFAC340FA9C52227E6">
    <w:name w:val="3C162C43762A41DFAC340FA9C52227E6"/>
  </w:style>
  <w:style w:type="paragraph" w:customStyle="1" w:styleId="B98DD5212D3847FFB0538A517D1D6FE9">
    <w:name w:val="B98DD5212D3847FFB0538A517D1D6FE9"/>
  </w:style>
  <w:style w:type="paragraph" w:customStyle="1" w:styleId="26B199BDA9784889B378E051563D7A44">
    <w:name w:val="26B199BDA9784889B378E051563D7A44"/>
  </w:style>
  <w:style w:type="paragraph" w:customStyle="1" w:styleId="93884AD547344057B8D60E703679B47B">
    <w:name w:val="93884AD547344057B8D60E703679B47B"/>
  </w:style>
  <w:style w:type="paragraph" w:customStyle="1" w:styleId="EA0A0CAF6756427981F054DD72CF1964">
    <w:name w:val="EA0A0CAF6756427981F054DD72CF1964"/>
  </w:style>
  <w:style w:type="paragraph" w:customStyle="1" w:styleId="A52C4E92539D45FB825FB7D2E5F9DA93">
    <w:name w:val="A52C4E92539D45FB825FB7D2E5F9DA93"/>
  </w:style>
  <w:style w:type="paragraph" w:customStyle="1" w:styleId="40B4FD68F4D2412488659D74CFD9E267">
    <w:name w:val="40B4FD68F4D2412488659D74CFD9E267"/>
  </w:style>
  <w:style w:type="paragraph" w:customStyle="1" w:styleId="CACE2087589C4765A24DCA52BABA2C22">
    <w:name w:val="CACE2087589C4765A24DCA52BABA2C22"/>
  </w:style>
  <w:style w:type="paragraph" w:customStyle="1" w:styleId="49054F40F5C64F23A6E296B18D80214F">
    <w:name w:val="49054F40F5C64F23A6E296B18D80214F"/>
  </w:style>
  <w:style w:type="paragraph" w:customStyle="1" w:styleId="899E89F4DD894051BCCB8D2572A459B6">
    <w:name w:val="899E89F4DD894051BCCB8D2572A459B6"/>
  </w:style>
  <w:style w:type="paragraph" w:customStyle="1" w:styleId="80D4636E99214916B16AC39224183E10">
    <w:name w:val="80D4636E99214916B16AC39224183E10"/>
  </w:style>
  <w:style w:type="paragraph" w:customStyle="1" w:styleId="EC411EC5E6C9448C82E58417AC29DF37">
    <w:name w:val="EC411EC5E6C9448C82E58417AC29DF37"/>
  </w:style>
  <w:style w:type="paragraph" w:customStyle="1" w:styleId="932892462EE2462FA696D21CEA3BB8EC">
    <w:name w:val="932892462EE2462FA696D21CEA3BB8EC"/>
  </w:style>
  <w:style w:type="paragraph" w:customStyle="1" w:styleId="A5A85B6B14C444D081E8C01BC1AA2C65">
    <w:name w:val="A5A85B6B14C444D081E8C01BC1AA2C65"/>
  </w:style>
  <w:style w:type="paragraph" w:customStyle="1" w:styleId="7C5D4D6E14C44415992BCCB9C224A965">
    <w:name w:val="7C5D4D6E14C44415992BCCB9C224A965"/>
  </w:style>
  <w:style w:type="paragraph" w:customStyle="1" w:styleId="947F2C5A0716477BAB0ED4CF80BC2FBB">
    <w:name w:val="947F2C5A0716477BAB0ED4CF80BC2FBB"/>
  </w:style>
  <w:style w:type="paragraph" w:customStyle="1" w:styleId="00FDF9B8CE8C4C58891D8D157DC000F7">
    <w:name w:val="00FDF9B8CE8C4C58891D8D157DC000F7"/>
  </w:style>
  <w:style w:type="paragraph" w:customStyle="1" w:styleId="C6FE3D64177B49DCB996846C7F651D76">
    <w:name w:val="C6FE3D64177B49DCB996846C7F651D76"/>
  </w:style>
  <w:style w:type="paragraph" w:customStyle="1" w:styleId="CE7D6ED638C2446DBBFEE787AC55F44B">
    <w:name w:val="CE7D6ED638C2446DBBFEE787AC55F44B"/>
  </w:style>
  <w:style w:type="paragraph" w:customStyle="1" w:styleId="3A2227DA3B634DD09ED7D4CF75F37D72">
    <w:name w:val="3A2227DA3B634DD09ED7D4CF75F37D72"/>
  </w:style>
  <w:style w:type="paragraph" w:customStyle="1" w:styleId="5379DE7272F746AA814E83EAAC5217E3">
    <w:name w:val="5379DE7272F746AA814E83EAAC5217E3"/>
  </w:style>
  <w:style w:type="paragraph" w:customStyle="1" w:styleId="E711F8D2DCA34C0DB919A0726A69CA35">
    <w:name w:val="E711F8D2DCA34C0DB919A0726A69CA35"/>
  </w:style>
  <w:style w:type="paragraph" w:customStyle="1" w:styleId="0E4DB3739E994BD4A7C9152B5225CF3A">
    <w:name w:val="0E4DB3739E994BD4A7C9152B5225CF3A"/>
  </w:style>
  <w:style w:type="paragraph" w:customStyle="1" w:styleId="F9173804AF164B028B1032693F8A9EA9">
    <w:name w:val="F9173804AF164B028B1032693F8A9EA9"/>
  </w:style>
  <w:style w:type="paragraph" w:customStyle="1" w:styleId="045A9B7F6F7C42908D5D1D64EAB0DCE8">
    <w:name w:val="045A9B7F6F7C42908D5D1D64EAB0DCE8"/>
  </w:style>
  <w:style w:type="paragraph" w:customStyle="1" w:styleId="56E5C603F4C2433AB9FDEE7705F53A1E">
    <w:name w:val="56E5C603F4C2433AB9FDEE7705F53A1E"/>
  </w:style>
  <w:style w:type="paragraph" w:customStyle="1" w:styleId="4A170D05A7F542CBAE8BFB958C2E72EF">
    <w:name w:val="4A170D05A7F542CBAE8BFB958C2E72EF"/>
  </w:style>
  <w:style w:type="paragraph" w:customStyle="1" w:styleId="368839594CEE4AC4AECBDBB020D7212D">
    <w:name w:val="368839594CEE4AC4AECBDBB020D7212D"/>
  </w:style>
  <w:style w:type="paragraph" w:customStyle="1" w:styleId="6A08AE25CDB244ABA340C43C04E67BE9">
    <w:name w:val="6A08AE25CDB244ABA340C43C04E67BE9"/>
  </w:style>
  <w:style w:type="paragraph" w:customStyle="1" w:styleId="C0DF9CCED07749BC8ED99B1E3D0CCA28">
    <w:name w:val="C0DF9CCED07749BC8ED99B1E3D0CCA28"/>
  </w:style>
  <w:style w:type="paragraph" w:customStyle="1" w:styleId="3CFD642D4C4E41258CA6A0B4AD00F861">
    <w:name w:val="3CFD642D4C4E41258CA6A0B4AD00F861"/>
  </w:style>
  <w:style w:type="paragraph" w:customStyle="1" w:styleId="EE92B374B5B84186B1E6B454052ED92F">
    <w:name w:val="EE92B374B5B84186B1E6B454052ED92F"/>
  </w:style>
  <w:style w:type="paragraph" w:customStyle="1" w:styleId="3B26069EFC72430CBF2BBCE5A4DF1415">
    <w:name w:val="3B26069EFC72430CBF2BBCE5A4DF1415"/>
  </w:style>
  <w:style w:type="character" w:styleId="Emphasis">
    <w:name w:val="Emphasis"/>
    <w:uiPriority w:val="20"/>
    <w:qFormat/>
    <w:rPr>
      <w:b/>
      <w:i w:val="0"/>
      <w:iCs/>
      <w:color w:val="auto"/>
    </w:rPr>
  </w:style>
  <w:style w:type="paragraph" w:customStyle="1" w:styleId="5352F182924E438A92821DADAC58193C">
    <w:name w:val="5352F182924E438A92821DADAC58193C"/>
  </w:style>
  <w:style w:type="paragraph" w:customStyle="1" w:styleId="51A996EF01FF4ACFBD6DF422D3C4601D">
    <w:name w:val="51A996EF01FF4ACFBD6DF422D3C4601D"/>
  </w:style>
  <w:style w:type="paragraph" w:customStyle="1" w:styleId="226660E87B324F49A0B62BD35A01B075">
    <w:name w:val="226660E87B324F49A0B62BD35A01B075"/>
  </w:style>
  <w:style w:type="paragraph" w:customStyle="1" w:styleId="CB1C161191DA4B9796FC964D7DB01942">
    <w:name w:val="CB1C161191DA4B9796FC964D7DB01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1</Pages>
  <Words>5898</Words>
  <Characters>33622</Characters>
  <Application>Microsoft Office Word</Application>
  <DocSecurity>0</DocSecurity>
  <Lines>280</Lines>
  <Paragraphs>78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&lt;Overview&gt;</vt:lpstr>
      <vt:lpstr>    &lt;Project background and description&gt; </vt:lpstr>
      <vt:lpstr>    &lt;Project scope&gt; </vt:lpstr>
      <vt:lpstr>    &lt;High-level requirements&gt; </vt:lpstr>
      <vt:lpstr>    &lt;Deliverables&gt;</vt:lpstr>
      <vt:lpstr>    &lt;Affected parties&gt; </vt:lpstr>
      <vt:lpstr>    &lt;Affected business processes or systems&gt; </vt:lpstr>
      <vt:lpstr>    &lt;Specific exclusions from scope&gt; </vt:lpstr>
      <vt:lpstr>    &lt;Implementation plan&gt; </vt:lpstr>
      <vt:lpstr>    &lt;High-level timeline/schedule&gt; </vt:lpstr>
      <vt:lpstr>&lt;Approval and Authority to Proceed&gt;</vt:lpstr>
    </vt:vector>
  </TitlesOfParts>
  <Company/>
  <LinksUpToDate>false</LinksUpToDate>
  <CharactersWithSpaces>39442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2024-03-09T02:03:00Z</dcterms:created>
  <dcterms:modified xsi:type="dcterms:W3CDTF">2024-03-09T02:11:00Z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